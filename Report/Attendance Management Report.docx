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5D42C" w14:textId="68FC3676" w:rsidR="008E36EF" w:rsidRPr="006F3E6A" w:rsidRDefault="006F3E6A" w:rsidP="006F3E6A">
      <w:pPr>
        <w:pStyle w:val="Heading1"/>
        <w:ind w:left="722" w:right="1385"/>
        <w:jc w:val="center"/>
        <w:rPr>
          <w:sz w:val="56"/>
          <w:szCs w:val="56"/>
        </w:rPr>
      </w:pPr>
      <w:r w:rsidRPr="006F3E6A">
        <w:rPr>
          <w:sz w:val="56"/>
          <w:szCs w:val="56"/>
        </w:rPr>
        <w:t>Attendance Management</w:t>
      </w:r>
    </w:p>
    <w:p w14:paraId="3291FF36" w14:textId="4C033F07" w:rsidR="00F53A86" w:rsidRPr="008E36EF" w:rsidRDefault="00F53A86" w:rsidP="008E36EF">
      <w:pPr>
        <w:pStyle w:val="Heading1"/>
        <w:ind w:left="0" w:right="1385"/>
      </w:pPr>
    </w:p>
    <w:p w14:paraId="25F88BD7" w14:textId="77777777" w:rsidR="00F53A86" w:rsidRDefault="00F53A86" w:rsidP="00F53A86">
      <w:pPr>
        <w:spacing w:before="60"/>
        <w:rPr>
          <w:b/>
          <w:sz w:val="36"/>
        </w:rPr>
      </w:pPr>
    </w:p>
    <w:p w14:paraId="4B198D0C" w14:textId="77777777" w:rsidR="00F53A86" w:rsidRDefault="00F53A86" w:rsidP="00F53A86">
      <w:pPr>
        <w:spacing w:before="60"/>
        <w:rPr>
          <w:b/>
          <w:sz w:val="36"/>
        </w:rPr>
      </w:pPr>
    </w:p>
    <w:p w14:paraId="2E44EC50" w14:textId="77777777" w:rsidR="00F53A86" w:rsidRDefault="00F53A86" w:rsidP="00F53A86">
      <w:pPr>
        <w:spacing w:before="60"/>
        <w:rPr>
          <w:b/>
          <w:sz w:val="36"/>
        </w:rPr>
      </w:pPr>
    </w:p>
    <w:p w14:paraId="252A8292" w14:textId="77777777" w:rsidR="00F53A86" w:rsidRDefault="00F53A86" w:rsidP="00F53A86">
      <w:pPr>
        <w:spacing w:before="60"/>
        <w:rPr>
          <w:b/>
          <w:sz w:val="36"/>
        </w:rPr>
      </w:pPr>
    </w:p>
    <w:p w14:paraId="6ADFD5C8" w14:textId="77777777" w:rsidR="00F53A86" w:rsidRDefault="00F53A86" w:rsidP="00F53A86">
      <w:pPr>
        <w:spacing w:before="60"/>
        <w:rPr>
          <w:b/>
          <w:sz w:val="36"/>
        </w:rPr>
      </w:pPr>
    </w:p>
    <w:p w14:paraId="28194315" w14:textId="77777777" w:rsidR="00F53A86" w:rsidRDefault="00F53A86" w:rsidP="00F53A86">
      <w:pPr>
        <w:spacing w:before="60"/>
        <w:rPr>
          <w:b/>
          <w:sz w:val="36"/>
        </w:rPr>
      </w:pPr>
    </w:p>
    <w:p w14:paraId="6C2F45FB" w14:textId="77777777" w:rsidR="00F53A86" w:rsidRDefault="00F53A86" w:rsidP="00F53A86">
      <w:pPr>
        <w:spacing w:before="60"/>
        <w:rPr>
          <w:b/>
          <w:sz w:val="36"/>
        </w:rPr>
      </w:pPr>
    </w:p>
    <w:p w14:paraId="6C9CA7B7" w14:textId="77777777" w:rsidR="00F53A86" w:rsidRDefault="00F53A86" w:rsidP="00F53A86">
      <w:pPr>
        <w:spacing w:before="60"/>
        <w:rPr>
          <w:b/>
          <w:sz w:val="36"/>
        </w:rPr>
      </w:pPr>
    </w:p>
    <w:p w14:paraId="50DB094C" w14:textId="77777777" w:rsidR="00F53A86" w:rsidRDefault="00F53A86" w:rsidP="00F53A86">
      <w:pPr>
        <w:spacing w:before="60"/>
        <w:rPr>
          <w:b/>
          <w:sz w:val="36"/>
        </w:rPr>
      </w:pPr>
    </w:p>
    <w:p w14:paraId="7E007F26" w14:textId="77777777" w:rsidR="00F53A86" w:rsidRDefault="00F53A86" w:rsidP="00F53A86">
      <w:pPr>
        <w:spacing w:before="60"/>
        <w:rPr>
          <w:b/>
          <w:sz w:val="36"/>
        </w:rPr>
      </w:pPr>
    </w:p>
    <w:p w14:paraId="741ACD23" w14:textId="77777777" w:rsidR="00F53A86" w:rsidRDefault="00F53A86" w:rsidP="00F53A86">
      <w:pPr>
        <w:spacing w:before="60"/>
        <w:rPr>
          <w:b/>
          <w:sz w:val="36"/>
        </w:rPr>
      </w:pPr>
    </w:p>
    <w:p w14:paraId="433CAD21" w14:textId="77777777" w:rsidR="00F53A86" w:rsidRDefault="00F53A86" w:rsidP="00F53A86">
      <w:pPr>
        <w:spacing w:before="60"/>
        <w:rPr>
          <w:b/>
          <w:sz w:val="36"/>
        </w:rPr>
      </w:pPr>
    </w:p>
    <w:p w14:paraId="09CA96BF" w14:textId="77777777" w:rsidR="00F53A86" w:rsidRDefault="00F53A86" w:rsidP="00F53A86">
      <w:pPr>
        <w:spacing w:before="60"/>
        <w:rPr>
          <w:b/>
          <w:sz w:val="36"/>
        </w:rPr>
      </w:pPr>
    </w:p>
    <w:p w14:paraId="3C05C300" w14:textId="77777777" w:rsidR="00F53A86" w:rsidRDefault="00F53A86" w:rsidP="00F53A86">
      <w:pPr>
        <w:spacing w:before="60"/>
        <w:rPr>
          <w:b/>
          <w:sz w:val="36"/>
        </w:rPr>
      </w:pPr>
    </w:p>
    <w:p w14:paraId="4416B7E2" w14:textId="77777777" w:rsidR="00F53A86" w:rsidRDefault="00F53A86" w:rsidP="00F53A86">
      <w:pPr>
        <w:spacing w:before="60"/>
        <w:rPr>
          <w:b/>
          <w:sz w:val="36"/>
        </w:rPr>
      </w:pPr>
    </w:p>
    <w:p w14:paraId="36992D9F" w14:textId="77777777" w:rsidR="00F53A86" w:rsidRDefault="00F53A86" w:rsidP="00F53A86">
      <w:pPr>
        <w:spacing w:before="60"/>
        <w:rPr>
          <w:b/>
          <w:sz w:val="36"/>
        </w:rPr>
      </w:pPr>
    </w:p>
    <w:p w14:paraId="2D780268" w14:textId="77777777" w:rsidR="00F53A86" w:rsidRDefault="00F53A86" w:rsidP="00F53A86">
      <w:pPr>
        <w:spacing w:before="60"/>
        <w:rPr>
          <w:b/>
          <w:sz w:val="36"/>
        </w:rPr>
      </w:pPr>
    </w:p>
    <w:p w14:paraId="70011ADB" w14:textId="77777777" w:rsidR="00F53A86" w:rsidRDefault="00F53A86" w:rsidP="00F53A86">
      <w:pPr>
        <w:spacing w:before="60"/>
        <w:rPr>
          <w:b/>
          <w:sz w:val="36"/>
        </w:rPr>
      </w:pPr>
    </w:p>
    <w:p w14:paraId="757043E8" w14:textId="77777777" w:rsidR="00F53A86" w:rsidRDefault="00F53A86" w:rsidP="00F53A86">
      <w:pPr>
        <w:spacing w:before="60"/>
        <w:rPr>
          <w:b/>
          <w:sz w:val="36"/>
        </w:rPr>
      </w:pPr>
    </w:p>
    <w:p w14:paraId="6EEA2153" w14:textId="77777777" w:rsidR="00F53A86" w:rsidRDefault="00F53A86" w:rsidP="00F53A86">
      <w:pPr>
        <w:spacing w:before="60"/>
        <w:rPr>
          <w:b/>
          <w:sz w:val="36"/>
        </w:rPr>
      </w:pPr>
    </w:p>
    <w:p w14:paraId="270D6BB5" w14:textId="77777777" w:rsidR="00F53A86" w:rsidRDefault="00F53A86" w:rsidP="00F53A86">
      <w:pPr>
        <w:spacing w:before="60"/>
        <w:rPr>
          <w:b/>
          <w:sz w:val="36"/>
        </w:rPr>
      </w:pPr>
    </w:p>
    <w:p w14:paraId="48E9D0A6" w14:textId="77777777" w:rsidR="00F53A86" w:rsidRDefault="00F53A86" w:rsidP="00F53A86">
      <w:pPr>
        <w:spacing w:before="60"/>
        <w:rPr>
          <w:b/>
          <w:sz w:val="36"/>
        </w:rPr>
      </w:pPr>
    </w:p>
    <w:p w14:paraId="06C11EEB" w14:textId="77777777" w:rsidR="006F3E6A" w:rsidRDefault="006F3E6A" w:rsidP="00F53A86">
      <w:pPr>
        <w:jc w:val="both"/>
        <w:rPr>
          <w:b/>
          <w:bCs/>
          <w:color w:val="0E101A"/>
          <w:sz w:val="48"/>
          <w:szCs w:val="48"/>
        </w:rPr>
      </w:pPr>
    </w:p>
    <w:p w14:paraId="5B4BA42D" w14:textId="77777777" w:rsidR="006F3E6A" w:rsidRDefault="006F3E6A" w:rsidP="00F53A86">
      <w:pPr>
        <w:jc w:val="both"/>
        <w:rPr>
          <w:b/>
          <w:bCs/>
          <w:color w:val="0E101A"/>
          <w:sz w:val="48"/>
          <w:szCs w:val="48"/>
        </w:rPr>
      </w:pPr>
    </w:p>
    <w:p w14:paraId="3C8A7B7D" w14:textId="77777777" w:rsidR="006F3E6A" w:rsidRDefault="006F3E6A" w:rsidP="00F53A86">
      <w:pPr>
        <w:jc w:val="both"/>
        <w:rPr>
          <w:b/>
          <w:bCs/>
          <w:color w:val="0E101A"/>
          <w:sz w:val="48"/>
          <w:szCs w:val="48"/>
        </w:rPr>
      </w:pPr>
    </w:p>
    <w:p w14:paraId="30201DF5" w14:textId="77777777" w:rsidR="006F3E6A" w:rsidRDefault="006F3E6A" w:rsidP="00F53A86">
      <w:pPr>
        <w:jc w:val="both"/>
        <w:rPr>
          <w:b/>
          <w:bCs/>
          <w:color w:val="0E101A"/>
          <w:sz w:val="48"/>
          <w:szCs w:val="48"/>
        </w:rPr>
      </w:pPr>
    </w:p>
    <w:p w14:paraId="784E0F3A" w14:textId="77777777" w:rsidR="006F3E6A" w:rsidRDefault="006F3E6A" w:rsidP="00F53A86">
      <w:pPr>
        <w:jc w:val="both"/>
        <w:rPr>
          <w:b/>
          <w:bCs/>
          <w:color w:val="0E101A"/>
          <w:sz w:val="48"/>
          <w:szCs w:val="48"/>
        </w:rPr>
      </w:pPr>
    </w:p>
    <w:p w14:paraId="040D7BE3" w14:textId="34B08CFC" w:rsidR="00742C40" w:rsidRDefault="00F53A86" w:rsidP="00F53A86">
      <w:pPr>
        <w:jc w:val="both"/>
        <w:rPr>
          <w:b/>
          <w:bCs/>
          <w:color w:val="0E101A"/>
          <w:sz w:val="48"/>
          <w:szCs w:val="48"/>
        </w:rPr>
      </w:pPr>
      <w:r w:rsidRPr="00D8428B">
        <w:rPr>
          <w:b/>
          <w:bCs/>
          <w:color w:val="0E101A"/>
          <w:sz w:val="48"/>
          <w:szCs w:val="48"/>
        </w:rPr>
        <w:lastRenderedPageBreak/>
        <w:t>Introduction</w:t>
      </w:r>
    </w:p>
    <w:p w14:paraId="4CC68C69" w14:textId="77777777" w:rsidR="00E169B9" w:rsidRDefault="00E169B9" w:rsidP="00F53A86">
      <w:pPr>
        <w:jc w:val="both"/>
        <w:rPr>
          <w:b/>
          <w:bCs/>
          <w:color w:val="0E101A"/>
          <w:sz w:val="48"/>
          <w:szCs w:val="48"/>
        </w:rPr>
      </w:pPr>
    </w:p>
    <w:p w14:paraId="52132EE8" w14:textId="77777777" w:rsidR="00E169B9" w:rsidRPr="00E169B9" w:rsidRDefault="00E169B9" w:rsidP="00E169B9">
      <w:pPr>
        <w:jc w:val="both"/>
        <w:rPr>
          <w:color w:val="0E101A"/>
          <w:sz w:val="24"/>
          <w:shd w:val="clear" w:color="auto" w:fill="FFFFFF"/>
        </w:rPr>
      </w:pPr>
      <w:r w:rsidRPr="00E169B9">
        <w:rPr>
          <w:color w:val="0E101A"/>
          <w:sz w:val="24"/>
          <w:shd w:val="clear" w:color="auto" w:fill="FFFFFF"/>
        </w:rPr>
        <w:t>In the realm of academic administration, the management of student attendance stands as a cornerstone for ensuring student engagement, academic success, and compliance with institutional policies. Colleges and universities grapple with the challenge of accurately tracking student attendance while maintaining administrative efficiency and transparency. Traditional methods of attendance management, often reliant on manual processes and paper-based systems, are not only time-consuming but also prone to errors and inefficiencies.</w:t>
      </w:r>
    </w:p>
    <w:p w14:paraId="44FB4D87" w14:textId="77777777" w:rsidR="00E169B9" w:rsidRPr="00E169B9" w:rsidRDefault="00E169B9" w:rsidP="00E169B9">
      <w:pPr>
        <w:jc w:val="both"/>
        <w:rPr>
          <w:color w:val="0E101A"/>
          <w:sz w:val="24"/>
          <w:shd w:val="clear" w:color="auto" w:fill="FFFFFF"/>
        </w:rPr>
      </w:pPr>
    </w:p>
    <w:p w14:paraId="77DA0650" w14:textId="77777777" w:rsidR="00E169B9" w:rsidRPr="00E169B9" w:rsidRDefault="00E169B9" w:rsidP="00E169B9">
      <w:pPr>
        <w:jc w:val="both"/>
        <w:rPr>
          <w:color w:val="0E101A"/>
          <w:sz w:val="24"/>
          <w:shd w:val="clear" w:color="auto" w:fill="FFFFFF"/>
        </w:rPr>
      </w:pPr>
      <w:r w:rsidRPr="00E169B9">
        <w:rPr>
          <w:color w:val="0E101A"/>
          <w:sz w:val="24"/>
          <w:shd w:val="clear" w:color="auto" w:fill="FFFFFF"/>
        </w:rPr>
        <w:t>The project on "College Attendance Management" endeavors to address these challenges by leveraging digital technologies to streamline and enhance the attendance tracking process. By developing a robust attendance management system tailored to the unique needs of higher education institutions, this project aims to revolutionize how colleges monitor and manage student attendance.</w:t>
      </w:r>
    </w:p>
    <w:p w14:paraId="023115D7" w14:textId="77777777" w:rsidR="00E169B9" w:rsidRPr="00E169B9" w:rsidRDefault="00E169B9" w:rsidP="00E169B9">
      <w:pPr>
        <w:jc w:val="both"/>
        <w:rPr>
          <w:color w:val="0E101A"/>
          <w:sz w:val="24"/>
          <w:shd w:val="clear" w:color="auto" w:fill="FFFFFF"/>
        </w:rPr>
      </w:pPr>
    </w:p>
    <w:p w14:paraId="301F8670" w14:textId="77777777" w:rsidR="00E169B9" w:rsidRPr="00E169B9" w:rsidRDefault="00E169B9" w:rsidP="00E169B9">
      <w:pPr>
        <w:jc w:val="both"/>
        <w:rPr>
          <w:color w:val="0E101A"/>
          <w:sz w:val="24"/>
          <w:shd w:val="clear" w:color="auto" w:fill="FFFFFF"/>
        </w:rPr>
      </w:pPr>
      <w:r w:rsidRPr="00E169B9">
        <w:rPr>
          <w:color w:val="0E101A"/>
          <w:sz w:val="24"/>
          <w:shd w:val="clear" w:color="auto" w:fill="FFFFFF"/>
        </w:rPr>
        <w:t>This introduction sets the stage for an exploration into the intricacies of attendance management in college environments. By examining current practices, identifying pain points, and envisioning future possibilities, we aim to lay the groundwork for the development and implementation of an innovative attendance management solution.</w:t>
      </w:r>
    </w:p>
    <w:p w14:paraId="44754C68" w14:textId="77777777" w:rsidR="00E169B9" w:rsidRPr="00E169B9" w:rsidRDefault="00E169B9" w:rsidP="00E169B9">
      <w:pPr>
        <w:jc w:val="both"/>
        <w:rPr>
          <w:color w:val="0E101A"/>
          <w:sz w:val="24"/>
          <w:shd w:val="clear" w:color="auto" w:fill="FFFFFF"/>
        </w:rPr>
      </w:pPr>
    </w:p>
    <w:p w14:paraId="63011AD4" w14:textId="77777777" w:rsidR="00E169B9" w:rsidRPr="00E169B9" w:rsidRDefault="00E169B9" w:rsidP="00E169B9">
      <w:pPr>
        <w:jc w:val="both"/>
        <w:rPr>
          <w:color w:val="0E101A"/>
          <w:sz w:val="24"/>
          <w:shd w:val="clear" w:color="auto" w:fill="FFFFFF"/>
        </w:rPr>
      </w:pPr>
      <w:r w:rsidRPr="00E169B9">
        <w:rPr>
          <w:color w:val="0E101A"/>
          <w:sz w:val="24"/>
          <w:shd w:val="clear" w:color="auto" w:fill="FFFFFF"/>
        </w:rPr>
        <w:t>Through meticulous research, analysis, and collaboration with stakeholders, this project seeks to propose a comprehensive system that not only automates attendance tracking but also provides valuable insights to educators and administrators. By embracing technology and adopting a data-driven approach, colleges can enhance administrative efficiency, improve student accountability, and ultimately foster a more conducive learning environment.</w:t>
      </w:r>
    </w:p>
    <w:p w14:paraId="3C6F2A2E" w14:textId="77777777" w:rsidR="00E169B9" w:rsidRPr="00E169B9" w:rsidRDefault="00E169B9" w:rsidP="00E169B9">
      <w:pPr>
        <w:jc w:val="both"/>
        <w:rPr>
          <w:color w:val="0E101A"/>
          <w:sz w:val="24"/>
          <w:shd w:val="clear" w:color="auto" w:fill="FFFFFF"/>
        </w:rPr>
      </w:pPr>
    </w:p>
    <w:p w14:paraId="6DF80D13" w14:textId="0FB20786" w:rsidR="006F3E6A" w:rsidRPr="00D8428B" w:rsidRDefault="00E169B9" w:rsidP="00E169B9">
      <w:pPr>
        <w:jc w:val="both"/>
        <w:rPr>
          <w:b/>
          <w:bCs/>
          <w:color w:val="0E101A"/>
          <w:sz w:val="48"/>
          <w:szCs w:val="48"/>
        </w:rPr>
      </w:pPr>
      <w:r w:rsidRPr="00E169B9">
        <w:rPr>
          <w:color w:val="0E101A"/>
          <w:sz w:val="24"/>
          <w:shd w:val="clear" w:color="auto" w:fill="FFFFFF"/>
        </w:rPr>
        <w:t>As we embark on this journey to redefine attendance management in higher education, our goal is not merely to address existing challenges but to unlock new opportunities for innovation and improvement. By embracing the digital transformation of attendance tracking, colleges can pave the way for a more efficient, transparent, and student-centric approach to academic administration.</w:t>
      </w:r>
    </w:p>
    <w:p w14:paraId="4EB5F643" w14:textId="77777777" w:rsidR="00F53A86" w:rsidRDefault="00F53A86" w:rsidP="00F53A86">
      <w:pPr>
        <w:jc w:val="both"/>
        <w:rPr>
          <w:color w:val="0E101A"/>
          <w:sz w:val="24"/>
          <w:shd w:val="clear" w:color="auto" w:fill="FFFFFF"/>
        </w:rPr>
      </w:pPr>
    </w:p>
    <w:p w14:paraId="35B548A0" w14:textId="77777777" w:rsidR="00F53A86" w:rsidRPr="003E076D" w:rsidRDefault="00F53A86" w:rsidP="00F53A86">
      <w:pPr>
        <w:jc w:val="both"/>
        <w:rPr>
          <w:color w:val="0E101A"/>
          <w:sz w:val="40"/>
        </w:rPr>
      </w:pPr>
    </w:p>
    <w:p w14:paraId="06AFE544" w14:textId="77777777" w:rsidR="00F53A86" w:rsidRDefault="00F53A86" w:rsidP="00F53A86">
      <w:pPr>
        <w:spacing w:after="200" w:line="276" w:lineRule="auto"/>
        <w:jc w:val="both"/>
        <w:rPr>
          <w:b/>
          <w:bCs/>
          <w:color w:val="0E101A"/>
          <w:sz w:val="48"/>
          <w:szCs w:val="48"/>
        </w:rPr>
      </w:pPr>
      <w:r w:rsidRPr="00D8428B">
        <w:rPr>
          <w:b/>
          <w:bCs/>
          <w:color w:val="0E101A"/>
          <w:sz w:val="48"/>
          <w:szCs w:val="48"/>
        </w:rPr>
        <w:t>Abstraction</w:t>
      </w:r>
    </w:p>
    <w:p w14:paraId="48273A2A" w14:textId="77777777" w:rsidR="00742C40" w:rsidRPr="00742C40" w:rsidRDefault="00742C40" w:rsidP="00742C40">
      <w:pPr>
        <w:spacing w:after="200" w:line="276" w:lineRule="auto"/>
        <w:jc w:val="both"/>
        <w:rPr>
          <w:color w:val="0E101A"/>
          <w:sz w:val="24"/>
          <w:shd w:val="clear" w:color="auto" w:fill="FFFFFF"/>
        </w:rPr>
      </w:pPr>
      <w:r w:rsidRPr="00742C40">
        <w:rPr>
          <w:color w:val="0E101A"/>
          <w:sz w:val="24"/>
          <w:shd w:val="clear" w:color="auto" w:fill="FFFFFF"/>
        </w:rPr>
        <w:t>The project on "College Attendance Management" aims to address the challenges faced by educational institutions in efficiently monitoring and managing student attendance. Attendance tracking is a crucial aspect of academic administration, providing valuable insights into student engagement, performance, and compliance with attendance policies. However, traditional methods of manual attendance recording are often prone to errors, time-consuming, and lack real-time monitoring capabilities.</w:t>
      </w:r>
    </w:p>
    <w:p w14:paraId="23EF3659" w14:textId="77777777" w:rsidR="00742C40" w:rsidRPr="00742C40" w:rsidRDefault="00742C40" w:rsidP="00742C40">
      <w:pPr>
        <w:spacing w:after="200" w:line="276" w:lineRule="auto"/>
        <w:jc w:val="both"/>
        <w:rPr>
          <w:color w:val="0E101A"/>
          <w:sz w:val="24"/>
          <w:shd w:val="clear" w:color="auto" w:fill="FFFFFF"/>
        </w:rPr>
      </w:pPr>
    </w:p>
    <w:p w14:paraId="2B04CD0C" w14:textId="77777777" w:rsidR="00742C40" w:rsidRPr="00742C40" w:rsidRDefault="00742C40" w:rsidP="00742C40">
      <w:pPr>
        <w:spacing w:after="200" w:line="276" w:lineRule="auto"/>
        <w:jc w:val="both"/>
        <w:rPr>
          <w:color w:val="0E101A"/>
          <w:sz w:val="24"/>
          <w:shd w:val="clear" w:color="auto" w:fill="FFFFFF"/>
        </w:rPr>
      </w:pPr>
      <w:r w:rsidRPr="00742C40">
        <w:rPr>
          <w:color w:val="0E101A"/>
          <w:sz w:val="24"/>
          <w:shd w:val="clear" w:color="auto" w:fill="FFFFFF"/>
        </w:rPr>
        <w:t xml:space="preserve">This project delves into the development and implementation of a digital attendance management system tailored specifically for college environments. Through the use of innovative technologies such as biometric authentication, RFID (Radio Frequency </w:t>
      </w:r>
      <w:r w:rsidRPr="00742C40">
        <w:rPr>
          <w:color w:val="0E101A"/>
          <w:sz w:val="24"/>
          <w:shd w:val="clear" w:color="auto" w:fill="FFFFFF"/>
        </w:rPr>
        <w:lastRenderedPageBreak/>
        <w:t>Identification), or mobile applications, the system seeks to streamline the attendance tracking process, enhance accuracy, and provide timely insights to educators and administrators.</w:t>
      </w:r>
    </w:p>
    <w:p w14:paraId="723B2198" w14:textId="77777777" w:rsidR="00742C40" w:rsidRPr="00742C40" w:rsidRDefault="00742C40" w:rsidP="00742C40">
      <w:pPr>
        <w:spacing w:after="200" w:line="276" w:lineRule="auto"/>
        <w:jc w:val="both"/>
        <w:rPr>
          <w:color w:val="0E101A"/>
          <w:sz w:val="24"/>
          <w:shd w:val="clear" w:color="auto" w:fill="FFFFFF"/>
        </w:rPr>
      </w:pPr>
    </w:p>
    <w:p w14:paraId="6184B50F" w14:textId="77777777" w:rsidR="00742C40" w:rsidRPr="00742C40" w:rsidRDefault="00742C40" w:rsidP="00742C40">
      <w:pPr>
        <w:spacing w:after="200" w:line="276" w:lineRule="auto"/>
        <w:jc w:val="both"/>
        <w:rPr>
          <w:color w:val="0E101A"/>
          <w:sz w:val="24"/>
          <w:shd w:val="clear" w:color="auto" w:fill="FFFFFF"/>
        </w:rPr>
      </w:pPr>
      <w:r w:rsidRPr="00742C40">
        <w:rPr>
          <w:color w:val="0E101A"/>
          <w:sz w:val="24"/>
          <w:shd w:val="clear" w:color="auto" w:fill="FFFFFF"/>
        </w:rPr>
        <w:t>By conducting thorough research and analysis, the project aims to identify the key requirements and challenges associated with attendance management in college settings. This includes factors such as scalability, data security, and integration with existing academic systems. Additionally, the project explores best practices and case studies from similar implementations to inform the design and implementation of the proposed solution.</w:t>
      </w:r>
    </w:p>
    <w:p w14:paraId="3B22EF92" w14:textId="77777777" w:rsidR="00742C40" w:rsidRPr="00742C40" w:rsidRDefault="00742C40" w:rsidP="00742C40">
      <w:pPr>
        <w:spacing w:after="200" w:line="276" w:lineRule="auto"/>
        <w:jc w:val="both"/>
        <w:rPr>
          <w:color w:val="0E101A"/>
          <w:sz w:val="24"/>
          <w:shd w:val="clear" w:color="auto" w:fill="FFFFFF"/>
        </w:rPr>
      </w:pPr>
    </w:p>
    <w:p w14:paraId="5247B6C1" w14:textId="464D75D3" w:rsidR="00742C40" w:rsidRDefault="00742C40" w:rsidP="00742C40">
      <w:pPr>
        <w:spacing w:after="200" w:line="276" w:lineRule="auto"/>
        <w:jc w:val="both"/>
        <w:rPr>
          <w:b/>
          <w:bCs/>
          <w:color w:val="0E101A"/>
          <w:sz w:val="48"/>
          <w:szCs w:val="48"/>
        </w:rPr>
      </w:pPr>
      <w:r w:rsidRPr="00742C40">
        <w:rPr>
          <w:color w:val="0E101A"/>
          <w:sz w:val="24"/>
          <w:shd w:val="clear" w:color="auto" w:fill="FFFFFF"/>
        </w:rPr>
        <w:t>The ultimate goal of the project is to develop a comprehensive attendance management system that meets the specific needs of college institutions, improves administrative efficiency, and enhances student engagement. Through collaboration with stakeholders, including faculty, administrators, and IT professionals, the project aims to ensure the successful deployment and adoption of the system, paving the way for a more streamlined and data-driven approach to attendance monitoring in higher education.</w:t>
      </w:r>
    </w:p>
    <w:p w14:paraId="24FB0B97" w14:textId="77777777" w:rsidR="00F53A86" w:rsidRDefault="00F53A86" w:rsidP="00F53A86">
      <w:pPr>
        <w:spacing w:after="200" w:line="276" w:lineRule="auto"/>
        <w:jc w:val="both"/>
        <w:rPr>
          <w:b/>
          <w:bCs/>
          <w:color w:val="0E101A"/>
          <w:sz w:val="48"/>
          <w:szCs w:val="48"/>
        </w:rPr>
      </w:pPr>
    </w:p>
    <w:p w14:paraId="4DF867F0" w14:textId="77777777" w:rsidR="00F53A86" w:rsidRDefault="00F53A86" w:rsidP="00F53A86">
      <w:pPr>
        <w:spacing w:after="200" w:line="276" w:lineRule="auto"/>
        <w:jc w:val="both"/>
        <w:rPr>
          <w:b/>
          <w:bCs/>
          <w:color w:val="0E101A"/>
          <w:sz w:val="48"/>
          <w:szCs w:val="48"/>
        </w:rPr>
      </w:pPr>
      <w:r>
        <w:rPr>
          <w:b/>
          <w:bCs/>
          <w:color w:val="0E101A"/>
          <w:sz w:val="48"/>
          <w:szCs w:val="48"/>
        </w:rPr>
        <w:t>Project Overview</w:t>
      </w:r>
    </w:p>
    <w:p w14:paraId="043DE175" w14:textId="77777777" w:rsidR="005B5A76" w:rsidRPr="005B5A76" w:rsidRDefault="005B5A76" w:rsidP="005B5A76">
      <w:pPr>
        <w:spacing w:after="200" w:line="276" w:lineRule="auto"/>
        <w:jc w:val="both"/>
        <w:rPr>
          <w:color w:val="0E101A"/>
          <w:sz w:val="24"/>
          <w:shd w:val="clear" w:color="auto" w:fill="FFFFFF"/>
        </w:rPr>
      </w:pPr>
      <w:r w:rsidRPr="005B5A76">
        <w:rPr>
          <w:color w:val="0E101A"/>
          <w:sz w:val="24"/>
          <w:shd w:val="clear" w:color="auto" w:fill="FFFFFF"/>
        </w:rPr>
        <w:t>The project on "College Attendance Management" aims to revolutionize the way higher education institutions monitor and manage student attendance. Attendance tracking plays a crucial role in academic administration, providing valuable insights into student engagement, performance, and compliance with institutional policies. However, traditional methods of attendance management, such as manual recording or paper-based systems, are often cumbersome, error-prone, and lack real-time monitoring capabilities.</w:t>
      </w:r>
    </w:p>
    <w:p w14:paraId="54FF0A10" w14:textId="77777777" w:rsidR="005B5A76" w:rsidRPr="005B5A76" w:rsidRDefault="005B5A76" w:rsidP="005B5A76">
      <w:pPr>
        <w:spacing w:after="200" w:line="276" w:lineRule="auto"/>
        <w:jc w:val="both"/>
        <w:rPr>
          <w:color w:val="0E101A"/>
          <w:sz w:val="24"/>
          <w:shd w:val="clear" w:color="auto" w:fill="FFFFFF"/>
        </w:rPr>
      </w:pPr>
    </w:p>
    <w:p w14:paraId="5731E95E" w14:textId="77777777" w:rsidR="005B5A76" w:rsidRPr="005B5A76" w:rsidRDefault="005B5A76" w:rsidP="005B5A76">
      <w:pPr>
        <w:spacing w:after="200" w:line="276" w:lineRule="auto"/>
        <w:jc w:val="both"/>
        <w:rPr>
          <w:color w:val="0E101A"/>
          <w:sz w:val="24"/>
          <w:shd w:val="clear" w:color="auto" w:fill="FFFFFF"/>
        </w:rPr>
      </w:pPr>
      <w:r w:rsidRPr="005B5A76">
        <w:rPr>
          <w:color w:val="0E101A"/>
          <w:sz w:val="24"/>
          <w:shd w:val="clear" w:color="auto" w:fill="FFFFFF"/>
        </w:rPr>
        <w:t>This project seeks to address these challenges by developing and implementing a digital attendance management system specifically tailored to the needs of college environments. Through the utilization of innovative technologies such as biometric authentication, RFID (Radio Frequency Identification), or mobile applications, the system aims to streamline the attendance tracking process, enhance accuracy, and provide timely insights to educators and administrators.</w:t>
      </w:r>
    </w:p>
    <w:p w14:paraId="30D2A805" w14:textId="77777777" w:rsidR="005B5A76" w:rsidRPr="005B5A76" w:rsidRDefault="005B5A76" w:rsidP="005B5A76">
      <w:pPr>
        <w:spacing w:after="200" w:line="276" w:lineRule="auto"/>
        <w:jc w:val="both"/>
        <w:rPr>
          <w:color w:val="0E101A"/>
          <w:sz w:val="24"/>
          <w:shd w:val="clear" w:color="auto" w:fill="FFFFFF"/>
        </w:rPr>
      </w:pPr>
    </w:p>
    <w:p w14:paraId="1C849EBC" w14:textId="77777777" w:rsidR="005B5A76" w:rsidRPr="005B5A76" w:rsidRDefault="005B5A76" w:rsidP="005B5A76">
      <w:pPr>
        <w:spacing w:after="200" w:line="276" w:lineRule="auto"/>
        <w:jc w:val="both"/>
        <w:rPr>
          <w:color w:val="0E101A"/>
          <w:sz w:val="24"/>
          <w:shd w:val="clear" w:color="auto" w:fill="FFFFFF"/>
        </w:rPr>
      </w:pPr>
      <w:r w:rsidRPr="005B5A76">
        <w:rPr>
          <w:color w:val="0E101A"/>
          <w:sz w:val="24"/>
          <w:shd w:val="clear" w:color="auto" w:fill="FFFFFF"/>
        </w:rPr>
        <w:t>The project will begin with a comprehensive analysis of current attendance management practices, identifying pain points, inefficiencies, and areas for improvement within college settings. This will be followed by the design and development of the attendance management system, taking into account factors such as scalability, data security, and integration with existing academic systems.</w:t>
      </w:r>
    </w:p>
    <w:p w14:paraId="26CA60C0" w14:textId="77777777" w:rsidR="005B5A76" w:rsidRPr="005B5A76" w:rsidRDefault="005B5A76" w:rsidP="005B5A76">
      <w:pPr>
        <w:spacing w:after="200" w:line="276" w:lineRule="auto"/>
        <w:jc w:val="both"/>
        <w:rPr>
          <w:color w:val="0E101A"/>
          <w:sz w:val="24"/>
          <w:shd w:val="clear" w:color="auto" w:fill="FFFFFF"/>
        </w:rPr>
      </w:pPr>
    </w:p>
    <w:p w14:paraId="3CEE600B" w14:textId="77777777" w:rsidR="005B5A76" w:rsidRPr="005B5A76" w:rsidRDefault="005B5A76" w:rsidP="005B5A76">
      <w:pPr>
        <w:spacing w:after="200" w:line="276" w:lineRule="auto"/>
        <w:jc w:val="both"/>
        <w:rPr>
          <w:color w:val="0E101A"/>
          <w:sz w:val="24"/>
          <w:shd w:val="clear" w:color="auto" w:fill="FFFFFF"/>
        </w:rPr>
      </w:pPr>
      <w:r w:rsidRPr="005B5A76">
        <w:rPr>
          <w:color w:val="0E101A"/>
          <w:sz w:val="24"/>
          <w:shd w:val="clear" w:color="auto" w:fill="FFFFFF"/>
        </w:rPr>
        <w:t>Collaboration with stakeholders, including faculty, administrators, and IT professionals, will be integral to the success of the project. By incorporating feedback and insights from these key stakeholders, the project aims to ensure that the developed solution meets the specific needs and requirements of higher education institutions.</w:t>
      </w:r>
    </w:p>
    <w:p w14:paraId="1FE76BFA" w14:textId="77777777" w:rsidR="005B5A76" w:rsidRPr="005B5A76" w:rsidRDefault="005B5A76" w:rsidP="005B5A76">
      <w:pPr>
        <w:spacing w:after="200" w:line="276" w:lineRule="auto"/>
        <w:jc w:val="both"/>
        <w:rPr>
          <w:color w:val="0E101A"/>
          <w:sz w:val="24"/>
          <w:shd w:val="clear" w:color="auto" w:fill="FFFFFF"/>
        </w:rPr>
      </w:pPr>
    </w:p>
    <w:p w14:paraId="1A0342B1" w14:textId="0C261177" w:rsidR="005B5A76" w:rsidRDefault="005B5A76" w:rsidP="005B5A76">
      <w:pPr>
        <w:spacing w:after="200" w:line="276" w:lineRule="auto"/>
        <w:jc w:val="both"/>
        <w:rPr>
          <w:b/>
          <w:bCs/>
          <w:color w:val="0E101A"/>
          <w:sz w:val="48"/>
          <w:szCs w:val="48"/>
        </w:rPr>
      </w:pPr>
      <w:r w:rsidRPr="005B5A76">
        <w:rPr>
          <w:color w:val="0E101A"/>
          <w:sz w:val="24"/>
          <w:shd w:val="clear" w:color="auto" w:fill="FFFFFF"/>
        </w:rPr>
        <w:t>Ultimately, the project seeks to empower colleges and universities with a comprehensive attendance management solution that enhances administrative efficiency, improves student accountability, and fosters a more conducive learning environment. By embracing digital innovation in attendance tracking, higher education institutions can stay ahead of the curve and provide a seamless, transparent, and data-driven approach to academic administration</w:t>
      </w:r>
    </w:p>
    <w:p w14:paraId="1C84B55A" w14:textId="77777777" w:rsidR="00F53A86" w:rsidRPr="003E076D" w:rsidRDefault="00F53A86" w:rsidP="00F53A86">
      <w:pPr>
        <w:jc w:val="both"/>
        <w:rPr>
          <w:b/>
          <w:color w:val="000000"/>
          <w:sz w:val="26"/>
        </w:rPr>
      </w:pPr>
      <w:r w:rsidRPr="003E076D">
        <w:rPr>
          <w:b/>
          <w:color w:val="000000"/>
          <w:sz w:val="26"/>
        </w:rPr>
        <w:t>Hardware &amp; Software Requirement:</w:t>
      </w:r>
    </w:p>
    <w:p w14:paraId="2A2E113E" w14:textId="77777777" w:rsidR="00F53A86" w:rsidRPr="003E076D" w:rsidRDefault="00F53A86" w:rsidP="00F53A86">
      <w:pPr>
        <w:spacing w:after="309"/>
        <w:ind w:firstLine="360"/>
        <w:jc w:val="both"/>
        <w:rPr>
          <w:b/>
          <w:color w:val="000000"/>
          <w:sz w:val="26"/>
        </w:rPr>
      </w:pPr>
    </w:p>
    <w:p w14:paraId="44583F4E" w14:textId="77777777" w:rsidR="00F53A86" w:rsidRPr="003E076D" w:rsidRDefault="00F53A86" w:rsidP="00F53A86">
      <w:pPr>
        <w:spacing w:after="309"/>
        <w:ind w:firstLine="360"/>
        <w:jc w:val="both"/>
        <w:rPr>
          <w:color w:val="000000"/>
          <w:sz w:val="26"/>
        </w:rPr>
      </w:pPr>
      <w:r w:rsidRPr="003E076D">
        <w:rPr>
          <w:b/>
          <w:color w:val="000000"/>
          <w:sz w:val="26"/>
        </w:rPr>
        <w:t xml:space="preserve">Hardware Interfaces </w:t>
      </w:r>
    </w:p>
    <w:p w14:paraId="08816DA1" w14:textId="77777777" w:rsidR="00F53A86" w:rsidRPr="003E076D" w:rsidRDefault="00F53A86" w:rsidP="00F53A86">
      <w:pPr>
        <w:widowControl/>
        <w:numPr>
          <w:ilvl w:val="0"/>
          <w:numId w:val="14"/>
        </w:numPr>
        <w:autoSpaceDE/>
        <w:autoSpaceDN/>
        <w:spacing w:after="309"/>
        <w:ind w:left="720" w:hanging="360"/>
        <w:jc w:val="both"/>
        <w:rPr>
          <w:color w:val="000000"/>
          <w:sz w:val="24"/>
        </w:rPr>
      </w:pPr>
      <w:r w:rsidRPr="003E076D">
        <w:rPr>
          <w:color w:val="000000"/>
          <w:sz w:val="24"/>
        </w:rPr>
        <w:t xml:space="preserve">Minimum Hardware requirement </w:t>
      </w:r>
    </w:p>
    <w:p w14:paraId="6857683E" w14:textId="77777777" w:rsidR="00F53A86" w:rsidRPr="003E076D" w:rsidRDefault="00F53A86" w:rsidP="00F53A86">
      <w:pPr>
        <w:widowControl/>
        <w:numPr>
          <w:ilvl w:val="0"/>
          <w:numId w:val="14"/>
        </w:numPr>
        <w:autoSpaceDE/>
        <w:autoSpaceDN/>
        <w:spacing w:after="309"/>
        <w:ind w:left="720" w:hanging="360"/>
        <w:jc w:val="both"/>
        <w:rPr>
          <w:color w:val="000000"/>
          <w:sz w:val="24"/>
        </w:rPr>
      </w:pPr>
      <w:r w:rsidRPr="003E076D">
        <w:rPr>
          <w:color w:val="000000"/>
          <w:sz w:val="24"/>
        </w:rPr>
        <w:t xml:space="preserve">Processor: P4 3.0 GHz </w:t>
      </w:r>
    </w:p>
    <w:p w14:paraId="7C46F98C" w14:textId="77777777" w:rsidR="00F53A86" w:rsidRPr="003E076D" w:rsidRDefault="00F53A86" w:rsidP="00F53A86">
      <w:pPr>
        <w:widowControl/>
        <w:numPr>
          <w:ilvl w:val="0"/>
          <w:numId w:val="14"/>
        </w:numPr>
        <w:autoSpaceDE/>
        <w:autoSpaceDN/>
        <w:spacing w:after="309"/>
        <w:ind w:left="720" w:hanging="360"/>
        <w:jc w:val="both"/>
        <w:rPr>
          <w:color w:val="000000"/>
          <w:sz w:val="24"/>
        </w:rPr>
      </w:pPr>
      <w:r w:rsidRPr="003E076D">
        <w:rPr>
          <w:color w:val="000000"/>
          <w:sz w:val="24"/>
        </w:rPr>
        <w:t xml:space="preserve">RAM:1 GB or Higher </w:t>
      </w:r>
    </w:p>
    <w:p w14:paraId="49E066B2" w14:textId="77777777" w:rsidR="00F53A86" w:rsidRPr="003E076D" w:rsidRDefault="00F53A86" w:rsidP="00F53A86">
      <w:pPr>
        <w:widowControl/>
        <w:numPr>
          <w:ilvl w:val="0"/>
          <w:numId w:val="14"/>
        </w:numPr>
        <w:autoSpaceDE/>
        <w:autoSpaceDN/>
        <w:spacing w:after="309"/>
        <w:ind w:left="720" w:hanging="360"/>
        <w:jc w:val="both"/>
        <w:rPr>
          <w:color w:val="000000"/>
          <w:sz w:val="24"/>
        </w:rPr>
      </w:pPr>
      <w:r w:rsidRPr="003E076D">
        <w:rPr>
          <w:color w:val="000000"/>
          <w:sz w:val="24"/>
        </w:rPr>
        <w:t xml:space="preserve">Monitor </w:t>
      </w:r>
    </w:p>
    <w:p w14:paraId="40D097CD" w14:textId="77777777" w:rsidR="00F53A86" w:rsidRPr="003E076D" w:rsidRDefault="00F53A86" w:rsidP="00F53A86">
      <w:pPr>
        <w:widowControl/>
        <w:numPr>
          <w:ilvl w:val="0"/>
          <w:numId w:val="14"/>
        </w:numPr>
        <w:autoSpaceDE/>
        <w:autoSpaceDN/>
        <w:spacing w:after="309"/>
        <w:ind w:left="720" w:hanging="360"/>
        <w:jc w:val="both"/>
        <w:rPr>
          <w:color w:val="000000"/>
          <w:sz w:val="24"/>
        </w:rPr>
      </w:pPr>
      <w:r w:rsidRPr="003E076D">
        <w:rPr>
          <w:color w:val="000000"/>
          <w:sz w:val="24"/>
        </w:rPr>
        <w:t xml:space="preserve">Mouse </w:t>
      </w:r>
    </w:p>
    <w:p w14:paraId="1D5C64D9" w14:textId="77777777" w:rsidR="00F53A86" w:rsidRPr="003E076D" w:rsidRDefault="00F53A86" w:rsidP="00F53A86">
      <w:pPr>
        <w:widowControl/>
        <w:numPr>
          <w:ilvl w:val="0"/>
          <w:numId w:val="14"/>
        </w:numPr>
        <w:autoSpaceDE/>
        <w:autoSpaceDN/>
        <w:ind w:left="720" w:hanging="360"/>
        <w:jc w:val="both"/>
        <w:rPr>
          <w:color w:val="000000"/>
          <w:sz w:val="24"/>
        </w:rPr>
      </w:pPr>
      <w:r w:rsidRPr="003E076D">
        <w:rPr>
          <w:color w:val="000000"/>
          <w:sz w:val="24"/>
        </w:rPr>
        <w:t xml:space="preserve">Hard disk: 80 GB </w:t>
      </w:r>
    </w:p>
    <w:p w14:paraId="7C959658" w14:textId="77777777" w:rsidR="00F53A86" w:rsidRPr="003E076D" w:rsidRDefault="00F53A86" w:rsidP="00F53A86">
      <w:pPr>
        <w:jc w:val="both"/>
        <w:rPr>
          <w:color w:val="000000"/>
          <w:sz w:val="24"/>
        </w:rPr>
      </w:pPr>
    </w:p>
    <w:p w14:paraId="11B5B30B" w14:textId="77777777" w:rsidR="00F53A86" w:rsidRPr="003E076D" w:rsidRDefault="00F53A86" w:rsidP="00F53A86">
      <w:pPr>
        <w:jc w:val="both"/>
        <w:rPr>
          <w:color w:val="000000"/>
          <w:sz w:val="24"/>
        </w:rPr>
      </w:pPr>
    </w:p>
    <w:p w14:paraId="02A27741" w14:textId="77777777" w:rsidR="00F53A86" w:rsidRPr="003E076D" w:rsidRDefault="00F53A86" w:rsidP="00F53A86">
      <w:pPr>
        <w:spacing w:after="309"/>
        <w:jc w:val="both"/>
        <w:rPr>
          <w:color w:val="000000"/>
          <w:sz w:val="26"/>
        </w:rPr>
      </w:pPr>
      <w:r w:rsidRPr="003E076D">
        <w:rPr>
          <w:b/>
          <w:color w:val="000000"/>
          <w:sz w:val="26"/>
        </w:rPr>
        <w:t xml:space="preserve">Software Interfaces </w:t>
      </w:r>
    </w:p>
    <w:p w14:paraId="2DC5AC51" w14:textId="77777777" w:rsidR="00F53A86" w:rsidRDefault="00F53A86" w:rsidP="00F53A86">
      <w:pPr>
        <w:widowControl/>
        <w:numPr>
          <w:ilvl w:val="0"/>
          <w:numId w:val="15"/>
        </w:numPr>
        <w:autoSpaceDE/>
        <w:autoSpaceDN/>
        <w:spacing w:after="309"/>
        <w:ind w:left="720" w:hanging="360"/>
        <w:jc w:val="both"/>
        <w:rPr>
          <w:color w:val="000000"/>
          <w:sz w:val="24"/>
        </w:rPr>
      </w:pPr>
      <w:r w:rsidRPr="003E076D">
        <w:rPr>
          <w:color w:val="000000"/>
          <w:sz w:val="24"/>
        </w:rPr>
        <w:t>Minimum Software requirement</w:t>
      </w:r>
    </w:p>
    <w:p w14:paraId="13705FA5" w14:textId="77777777" w:rsidR="00F53A86" w:rsidRPr="00443BFA" w:rsidRDefault="00F53A86" w:rsidP="00F53A86">
      <w:pPr>
        <w:widowControl/>
        <w:numPr>
          <w:ilvl w:val="0"/>
          <w:numId w:val="15"/>
        </w:numPr>
        <w:autoSpaceDE/>
        <w:autoSpaceDN/>
        <w:spacing w:after="309"/>
        <w:ind w:left="720" w:hanging="360"/>
        <w:jc w:val="both"/>
        <w:rPr>
          <w:color w:val="000000"/>
          <w:sz w:val="24"/>
        </w:rPr>
      </w:pPr>
      <w:r w:rsidRPr="00443BFA">
        <w:rPr>
          <w:shd w:val="clear" w:color="auto" w:fill="FFFFFF"/>
        </w:rPr>
        <w:t>Java (JSP and Servlet)</w:t>
      </w:r>
    </w:p>
    <w:p w14:paraId="5911FA9B" w14:textId="77777777" w:rsidR="00F53A86" w:rsidRDefault="00F53A86" w:rsidP="00F53A86">
      <w:pPr>
        <w:widowControl/>
        <w:numPr>
          <w:ilvl w:val="0"/>
          <w:numId w:val="1"/>
        </w:numPr>
        <w:autoSpaceDE/>
        <w:autoSpaceDN/>
        <w:ind w:left="720" w:hanging="360"/>
        <w:jc w:val="both"/>
        <w:rPr>
          <w:color w:val="000000"/>
          <w:sz w:val="24"/>
          <w:shd w:val="clear" w:color="auto" w:fill="FFFFFF"/>
        </w:rPr>
      </w:pPr>
      <w:r w:rsidRPr="003E076D">
        <w:rPr>
          <w:color w:val="000000"/>
          <w:sz w:val="24"/>
          <w:shd w:val="clear" w:color="auto" w:fill="FFFFFF"/>
        </w:rPr>
        <w:t>Apache Tomcat Server</w:t>
      </w:r>
    </w:p>
    <w:p w14:paraId="21C7F8F5" w14:textId="77777777" w:rsidR="00F53A86" w:rsidRDefault="00F53A86" w:rsidP="00F53A86">
      <w:pPr>
        <w:widowControl/>
        <w:numPr>
          <w:ilvl w:val="0"/>
          <w:numId w:val="1"/>
        </w:numPr>
        <w:autoSpaceDE/>
        <w:autoSpaceDN/>
        <w:ind w:left="720" w:hanging="360"/>
        <w:jc w:val="both"/>
        <w:rPr>
          <w:color w:val="000000"/>
          <w:sz w:val="24"/>
          <w:shd w:val="clear" w:color="auto" w:fill="FFFFFF"/>
        </w:rPr>
      </w:pPr>
      <w:r>
        <w:rPr>
          <w:color w:val="000000"/>
          <w:sz w:val="24"/>
          <w:shd w:val="clear" w:color="auto" w:fill="FFFFFF"/>
        </w:rPr>
        <w:t>MYSQL</w:t>
      </w:r>
    </w:p>
    <w:p w14:paraId="0FA69105" w14:textId="77777777" w:rsidR="00F53A86" w:rsidRPr="003E076D" w:rsidRDefault="00F53A86" w:rsidP="00F53A86">
      <w:pPr>
        <w:widowControl/>
        <w:autoSpaceDE/>
        <w:autoSpaceDN/>
        <w:jc w:val="both"/>
        <w:rPr>
          <w:color w:val="000000"/>
          <w:sz w:val="24"/>
          <w:shd w:val="clear" w:color="auto" w:fill="FFFFFF"/>
        </w:rPr>
      </w:pPr>
    </w:p>
    <w:p w14:paraId="04162145" w14:textId="77777777" w:rsidR="00F53A86" w:rsidRPr="003E076D" w:rsidRDefault="00F53A86" w:rsidP="00F53A86">
      <w:pPr>
        <w:jc w:val="both"/>
        <w:rPr>
          <w:color w:val="000000"/>
          <w:sz w:val="24"/>
          <w:shd w:val="clear" w:color="auto" w:fill="FFFFFF"/>
        </w:rPr>
      </w:pPr>
    </w:p>
    <w:p w14:paraId="60070D3C" w14:textId="77777777" w:rsidR="00F53A86" w:rsidRPr="003E076D" w:rsidRDefault="00F53A86" w:rsidP="00F53A86">
      <w:pPr>
        <w:spacing w:after="200" w:line="276" w:lineRule="auto"/>
        <w:jc w:val="both"/>
        <w:rPr>
          <w:b/>
          <w:sz w:val="48"/>
          <w:u w:val="single"/>
        </w:rPr>
      </w:pPr>
      <w:r w:rsidRPr="003E076D">
        <w:rPr>
          <w:color w:val="000000"/>
          <w:sz w:val="24"/>
          <w:shd w:val="clear" w:color="auto" w:fill="FFFFFF"/>
        </w:rPr>
        <w:t>All these types of software automatic configure inside operating system after installation it having Java, MYSQL, Apache and operating system base configuration file, it doesn’t need to configure manually.</w:t>
      </w:r>
    </w:p>
    <w:p w14:paraId="0993A758" w14:textId="77777777" w:rsidR="00F53A86" w:rsidRPr="003E076D" w:rsidRDefault="00F53A86" w:rsidP="00F53A86">
      <w:pPr>
        <w:jc w:val="both"/>
        <w:rPr>
          <w:b/>
          <w:bCs/>
          <w:sz w:val="48"/>
          <w:szCs w:val="48"/>
        </w:rPr>
      </w:pPr>
      <w:r w:rsidRPr="003E076D">
        <w:rPr>
          <w:b/>
          <w:bCs/>
          <w:sz w:val="48"/>
          <w:szCs w:val="48"/>
        </w:rPr>
        <w:t>Technologies Used</w:t>
      </w:r>
    </w:p>
    <w:p w14:paraId="008787B5" w14:textId="07B39EEE" w:rsidR="00F53A86" w:rsidRDefault="00F53A86" w:rsidP="00F53A86">
      <w:pPr>
        <w:jc w:val="both"/>
        <w:rPr>
          <w:sz w:val="24"/>
          <w:szCs w:val="24"/>
        </w:rPr>
      </w:pPr>
      <w:r w:rsidRPr="003E076D">
        <w:rPr>
          <w:sz w:val="24"/>
          <w:szCs w:val="24"/>
        </w:rPr>
        <w:t xml:space="preserve">The </w:t>
      </w:r>
      <w:r w:rsidR="006F3E6A">
        <w:rPr>
          <w:sz w:val="24"/>
          <w:szCs w:val="24"/>
        </w:rPr>
        <w:t>Attendance Management</w:t>
      </w:r>
      <w:r w:rsidRPr="003E076D">
        <w:rPr>
          <w:sz w:val="24"/>
          <w:szCs w:val="24"/>
        </w:rPr>
        <w:t xml:space="preserve"> utilizes a combination of technologies to create a robust and efficient platform for managing </w:t>
      </w:r>
      <w:r w:rsidR="006F3E6A">
        <w:rPr>
          <w:sz w:val="24"/>
          <w:szCs w:val="24"/>
        </w:rPr>
        <w:t>Attendance Management</w:t>
      </w:r>
      <w:r>
        <w:rPr>
          <w:sz w:val="24"/>
          <w:szCs w:val="24"/>
        </w:rPr>
        <w:t xml:space="preserve"> </w:t>
      </w:r>
      <w:r w:rsidRPr="003E076D">
        <w:rPr>
          <w:sz w:val="24"/>
          <w:szCs w:val="24"/>
        </w:rPr>
        <w:t xml:space="preserve">operations. Here's a description </w:t>
      </w:r>
      <w:r w:rsidRPr="003E076D">
        <w:rPr>
          <w:sz w:val="24"/>
          <w:szCs w:val="24"/>
        </w:rPr>
        <w:lastRenderedPageBreak/>
        <w:t>of the key technologies used in the project:</w:t>
      </w:r>
    </w:p>
    <w:p w14:paraId="6A6DC8B9" w14:textId="77777777" w:rsidR="00F53A86" w:rsidRPr="003E076D" w:rsidRDefault="00F53A86" w:rsidP="00F53A86">
      <w:pPr>
        <w:jc w:val="both"/>
        <w:rPr>
          <w:sz w:val="24"/>
          <w:szCs w:val="24"/>
        </w:rPr>
      </w:pPr>
    </w:p>
    <w:p w14:paraId="10BA543A" w14:textId="77777777" w:rsidR="00F53A86" w:rsidRDefault="00F53A86" w:rsidP="00F53A86">
      <w:pPr>
        <w:jc w:val="both"/>
        <w:rPr>
          <w:sz w:val="24"/>
          <w:szCs w:val="24"/>
        </w:rPr>
      </w:pPr>
      <w:r w:rsidRPr="003E076D">
        <w:rPr>
          <w:b/>
          <w:bCs/>
          <w:sz w:val="24"/>
          <w:szCs w:val="24"/>
        </w:rPr>
        <w:t>Java:</w:t>
      </w:r>
      <w:r w:rsidRPr="003E076D">
        <w:rPr>
          <w:sz w:val="24"/>
          <w:szCs w:val="24"/>
        </w:rPr>
        <w:t xml:space="preserve"> Java serves as the primary programming language for both backend and frontend development. Its platform independence, robustness, and extensive ecosystem make it an ideal choice for building scalable web applications.</w:t>
      </w:r>
    </w:p>
    <w:p w14:paraId="573DED0A" w14:textId="77777777" w:rsidR="00F53A86" w:rsidRPr="003E076D" w:rsidRDefault="00F53A86" w:rsidP="00F53A86">
      <w:pPr>
        <w:jc w:val="both"/>
        <w:rPr>
          <w:sz w:val="24"/>
          <w:szCs w:val="24"/>
        </w:rPr>
      </w:pPr>
    </w:p>
    <w:p w14:paraId="7DBB8CC5" w14:textId="77777777" w:rsidR="00F53A86" w:rsidRDefault="00F53A86" w:rsidP="00F53A86">
      <w:pPr>
        <w:jc w:val="both"/>
        <w:rPr>
          <w:sz w:val="24"/>
          <w:szCs w:val="24"/>
        </w:rPr>
      </w:pPr>
      <w:r w:rsidRPr="003E076D">
        <w:rPr>
          <w:b/>
          <w:bCs/>
          <w:sz w:val="24"/>
          <w:szCs w:val="24"/>
        </w:rPr>
        <w:t>JSP (</w:t>
      </w:r>
      <w:proofErr w:type="spellStart"/>
      <w:r w:rsidRPr="003E076D">
        <w:rPr>
          <w:b/>
          <w:bCs/>
          <w:sz w:val="24"/>
          <w:szCs w:val="24"/>
        </w:rPr>
        <w:t>JavaServer</w:t>
      </w:r>
      <w:proofErr w:type="spellEnd"/>
      <w:r w:rsidRPr="003E076D">
        <w:rPr>
          <w:b/>
          <w:bCs/>
          <w:sz w:val="24"/>
          <w:szCs w:val="24"/>
        </w:rPr>
        <w:t xml:space="preserve"> Pages):</w:t>
      </w:r>
      <w:r w:rsidRPr="003E076D">
        <w:rPr>
          <w:sz w:val="24"/>
          <w:szCs w:val="24"/>
        </w:rPr>
        <w:t xml:space="preserve"> JSP is a technology used for creating dynamic web pages in Java. It allows embedding Java code directly into HTML pages, enabling the creation of dynamic content and server-side logic for generating web responses.</w:t>
      </w:r>
    </w:p>
    <w:p w14:paraId="1F14503D" w14:textId="77777777" w:rsidR="00F53A86" w:rsidRDefault="00F53A86" w:rsidP="00F53A86">
      <w:pPr>
        <w:jc w:val="both"/>
        <w:rPr>
          <w:sz w:val="24"/>
          <w:szCs w:val="24"/>
        </w:rPr>
      </w:pPr>
    </w:p>
    <w:p w14:paraId="6956F293" w14:textId="77777777" w:rsidR="00F53A86" w:rsidRDefault="00F53A86" w:rsidP="00F53A86">
      <w:pPr>
        <w:jc w:val="both"/>
        <w:rPr>
          <w:sz w:val="24"/>
          <w:szCs w:val="24"/>
        </w:rPr>
      </w:pPr>
      <w:r w:rsidRPr="00443BFA">
        <w:rPr>
          <w:b/>
          <w:bCs/>
          <w:sz w:val="24"/>
          <w:szCs w:val="24"/>
        </w:rPr>
        <w:t>Servlet:</w:t>
      </w:r>
      <w:r>
        <w:rPr>
          <w:sz w:val="24"/>
          <w:szCs w:val="24"/>
        </w:rPr>
        <w:t xml:space="preserve"> </w:t>
      </w:r>
      <w:r w:rsidRPr="00443BFA">
        <w:rPr>
          <w:sz w:val="24"/>
          <w:szCs w:val="24"/>
        </w:rPr>
        <w:t>A servlet is a Java class that extends the functionality of a web server, enabling the server to dynamically process and respond to client requests over the HTTP protocol. Servlets run on the server-side and handle tasks such as generating dynamic web content, interacting with databases, managing user sessions, and handling form submissions. They provide a powerful and flexible framework for building interactive web applications, offering platform independence, high performance, scalability, and seamless integration with other Java technologies.</w:t>
      </w:r>
    </w:p>
    <w:p w14:paraId="47A4D701" w14:textId="77777777" w:rsidR="00F53A86" w:rsidRPr="003E076D" w:rsidRDefault="00F53A86" w:rsidP="00F53A86">
      <w:pPr>
        <w:jc w:val="both"/>
        <w:rPr>
          <w:sz w:val="24"/>
          <w:szCs w:val="24"/>
        </w:rPr>
      </w:pPr>
    </w:p>
    <w:p w14:paraId="19D926E5" w14:textId="77777777" w:rsidR="00F53A86" w:rsidRDefault="00F53A86" w:rsidP="00F53A86">
      <w:pPr>
        <w:jc w:val="both"/>
        <w:rPr>
          <w:sz w:val="24"/>
          <w:szCs w:val="24"/>
        </w:rPr>
      </w:pPr>
      <w:r w:rsidRPr="003E076D">
        <w:rPr>
          <w:b/>
          <w:bCs/>
          <w:sz w:val="24"/>
          <w:szCs w:val="24"/>
        </w:rPr>
        <w:t>HTML:</w:t>
      </w:r>
      <w:r w:rsidRPr="003E076D">
        <w:rPr>
          <w:sz w:val="24"/>
          <w:szCs w:val="24"/>
        </w:rPr>
        <w:t xml:space="preserve"> HTML (Hypertext Markup Language) is the standard markup language for creating web pages and web applications. It provides the structure and layout for web content, defining elements such as headings, paragraphs, links, and forms.</w:t>
      </w:r>
    </w:p>
    <w:p w14:paraId="3AB5D763" w14:textId="77777777" w:rsidR="00F53A86" w:rsidRPr="003E076D" w:rsidRDefault="00F53A86" w:rsidP="00F53A86">
      <w:pPr>
        <w:jc w:val="both"/>
        <w:rPr>
          <w:sz w:val="24"/>
          <w:szCs w:val="24"/>
        </w:rPr>
      </w:pPr>
    </w:p>
    <w:p w14:paraId="6D14D3A5" w14:textId="77777777" w:rsidR="00F53A86" w:rsidRDefault="00F53A86" w:rsidP="00F53A86">
      <w:pPr>
        <w:jc w:val="both"/>
        <w:rPr>
          <w:sz w:val="24"/>
          <w:szCs w:val="24"/>
        </w:rPr>
      </w:pPr>
      <w:r w:rsidRPr="003E076D">
        <w:rPr>
          <w:b/>
          <w:bCs/>
          <w:sz w:val="24"/>
          <w:szCs w:val="24"/>
        </w:rPr>
        <w:t>CSS (Cascading Style Sheets):</w:t>
      </w:r>
      <w:r w:rsidRPr="003E076D">
        <w:rPr>
          <w:sz w:val="24"/>
          <w:szCs w:val="24"/>
        </w:rPr>
        <w:t xml:space="preserve"> CSS is a stylesheet language used for styling HTML documents. It allows developers to control the appearance and layout of web pages, including aspects such as colors, fonts, margins, and positioning.</w:t>
      </w:r>
    </w:p>
    <w:p w14:paraId="5308433F" w14:textId="77777777" w:rsidR="00F53A86" w:rsidRPr="003E076D" w:rsidRDefault="00F53A86" w:rsidP="00F53A86">
      <w:pPr>
        <w:jc w:val="both"/>
        <w:rPr>
          <w:sz w:val="24"/>
          <w:szCs w:val="24"/>
        </w:rPr>
      </w:pPr>
    </w:p>
    <w:p w14:paraId="7F08ADB6" w14:textId="77777777" w:rsidR="00F53A86" w:rsidRPr="003E076D" w:rsidRDefault="00F53A86" w:rsidP="00F53A86">
      <w:pPr>
        <w:jc w:val="both"/>
        <w:rPr>
          <w:sz w:val="24"/>
          <w:szCs w:val="24"/>
        </w:rPr>
      </w:pPr>
      <w:r w:rsidRPr="003E076D">
        <w:rPr>
          <w:b/>
          <w:bCs/>
          <w:sz w:val="24"/>
          <w:szCs w:val="24"/>
        </w:rPr>
        <w:t>Bootstrap:</w:t>
      </w:r>
      <w:r w:rsidRPr="003E076D">
        <w:rPr>
          <w:sz w:val="24"/>
          <w:szCs w:val="24"/>
        </w:rPr>
        <w:t xml:space="preserve"> Bootstrap is a popular front-end framework for building responsive and mobile-first web applications. It provides a set of pre-designed CSS and JavaScript components that streamline the process of creating modern and visually appealing user interfaces.</w:t>
      </w:r>
    </w:p>
    <w:p w14:paraId="0AFD198E" w14:textId="77777777" w:rsidR="00F53A86" w:rsidRDefault="00F53A86" w:rsidP="00F53A86">
      <w:pPr>
        <w:jc w:val="both"/>
        <w:rPr>
          <w:sz w:val="24"/>
          <w:szCs w:val="24"/>
        </w:rPr>
      </w:pPr>
      <w:r w:rsidRPr="003E076D">
        <w:rPr>
          <w:b/>
          <w:bCs/>
          <w:sz w:val="24"/>
          <w:szCs w:val="24"/>
        </w:rPr>
        <w:t>MySQL:</w:t>
      </w:r>
      <w:r w:rsidRPr="003E076D">
        <w:rPr>
          <w:sz w:val="24"/>
          <w:szCs w:val="24"/>
        </w:rPr>
        <w:t xml:space="preserve"> MySQL is a widely-used open-source relational database management system (RDBMS). It offers robust features for managing structured data, including tables, indexes, stored procedures, and transactions, making it suitable for storing and retrieving data in web applications.</w:t>
      </w:r>
    </w:p>
    <w:p w14:paraId="2ACA0892" w14:textId="77777777" w:rsidR="00F53A86" w:rsidRPr="003E076D" w:rsidRDefault="00F53A86" w:rsidP="00F53A86">
      <w:pPr>
        <w:jc w:val="both"/>
        <w:rPr>
          <w:sz w:val="24"/>
          <w:szCs w:val="24"/>
        </w:rPr>
      </w:pPr>
    </w:p>
    <w:p w14:paraId="23B7946B" w14:textId="77777777" w:rsidR="00F53A86" w:rsidRDefault="00F53A86" w:rsidP="00F53A86">
      <w:pPr>
        <w:jc w:val="both"/>
        <w:rPr>
          <w:sz w:val="24"/>
          <w:szCs w:val="24"/>
        </w:rPr>
      </w:pPr>
      <w:r w:rsidRPr="003E076D">
        <w:rPr>
          <w:b/>
          <w:bCs/>
          <w:sz w:val="24"/>
          <w:szCs w:val="24"/>
        </w:rPr>
        <w:t>MySQL Workbench:</w:t>
      </w:r>
      <w:r w:rsidRPr="003E076D">
        <w:rPr>
          <w:sz w:val="24"/>
          <w:szCs w:val="24"/>
        </w:rPr>
        <w:t xml:space="preserve"> MySQL Workbench is a visual database design and modeling tool that allows developers to design, visualize, and administer MySQL databases. It provides a user-friendly interface for creating and managing database schemas, tables, and relationships.</w:t>
      </w:r>
    </w:p>
    <w:p w14:paraId="54C59C5E" w14:textId="77777777" w:rsidR="00F53A86" w:rsidRPr="003E076D" w:rsidRDefault="00F53A86" w:rsidP="00F53A86">
      <w:pPr>
        <w:jc w:val="both"/>
        <w:rPr>
          <w:sz w:val="24"/>
          <w:szCs w:val="24"/>
        </w:rPr>
      </w:pPr>
    </w:p>
    <w:p w14:paraId="3C0CB7A3" w14:textId="77777777" w:rsidR="00F53A86" w:rsidRPr="003E076D" w:rsidRDefault="00F53A86" w:rsidP="00F53A86">
      <w:pPr>
        <w:jc w:val="both"/>
        <w:rPr>
          <w:sz w:val="24"/>
          <w:szCs w:val="24"/>
        </w:rPr>
      </w:pPr>
      <w:r w:rsidRPr="003E076D">
        <w:rPr>
          <w:b/>
          <w:bCs/>
          <w:sz w:val="24"/>
          <w:szCs w:val="24"/>
        </w:rPr>
        <w:t>Eclipse:</w:t>
      </w:r>
      <w:r w:rsidRPr="003E076D">
        <w:rPr>
          <w:sz w:val="24"/>
          <w:szCs w:val="24"/>
        </w:rPr>
        <w:t xml:space="preserve"> Eclipse is an integrated development environment (IDE) widely used for Java development. It offers a rich set of features, including code editing, debugging, and version control integration, making it a preferred choice for developing Java applications.</w:t>
      </w:r>
    </w:p>
    <w:p w14:paraId="4EEDBADC" w14:textId="4177D0EE" w:rsidR="00F53A86" w:rsidRPr="003E076D" w:rsidRDefault="00F53A86" w:rsidP="00F53A86">
      <w:pPr>
        <w:jc w:val="both"/>
        <w:rPr>
          <w:sz w:val="24"/>
          <w:szCs w:val="24"/>
        </w:rPr>
      </w:pPr>
      <w:r w:rsidRPr="003E076D">
        <w:rPr>
          <w:sz w:val="24"/>
          <w:szCs w:val="24"/>
        </w:rPr>
        <w:t xml:space="preserve">By leveraging these technologies, the </w:t>
      </w:r>
      <w:r w:rsidR="006F3E6A">
        <w:rPr>
          <w:sz w:val="24"/>
          <w:szCs w:val="24"/>
        </w:rPr>
        <w:t>Attendance Management</w:t>
      </w:r>
      <w:r w:rsidRPr="003E076D">
        <w:rPr>
          <w:sz w:val="24"/>
          <w:szCs w:val="24"/>
        </w:rPr>
        <w:t xml:space="preserve"> achieves a balance of efficiency, scalability, and user-friendliness, enabling seamless management of</w:t>
      </w:r>
      <w:r>
        <w:rPr>
          <w:sz w:val="24"/>
          <w:szCs w:val="24"/>
        </w:rPr>
        <w:t xml:space="preserve"> </w:t>
      </w:r>
      <w:r w:rsidR="006F3E6A">
        <w:rPr>
          <w:sz w:val="24"/>
          <w:szCs w:val="24"/>
        </w:rPr>
        <w:t>Attendance Management</w:t>
      </w:r>
      <w:r w:rsidRPr="003E076D">
        <w:rPr>
          <w:sz w:val="24"/>
          <w:szCs w:val="24"/>
        </w:rPr>
        <w:t xml:space="preserve"> operations while providing a satisfying experience for customers.</w:t>
      </w:r>
    </w:p>
    <w:p w14:paraId="1126712D" w14:textId="77777777" w:rsidR="00F53A86" w:rsidRPr="003E076D" w:rsidRDefault="00F53A86" w:rsidP="00F53A86">
      <w:pPr>
        <w:jc w:val="both"/>
        <w:rPr>
          <w:sz w:val="24"/>
          <w:szCs w:val="24"/>
        </w:rPr>
      </w:pPr>
    </w:p>
    <w:p w14:paraId="0AD08A5E" w14:textId="77777777" w:rsidR="00F53A86" w:rsidRPr="003E076D" w:rsidRDefault="00F53A86" w:rsidP="00F53A86">
      <w:pPr>
        <w:jc w:val="both"/>
        <w:rPr>
          <w:b/>
          <w:bCs/>
          <w:sz w:val="48"/>
          <w:szCs w:val="48"/>
        </w:rPr>
      </w:pPr>
      <w:r w:rsidRPr="003E076D">
        <w:rPr>
          <w:b/>
          <w:bCs/>
          <w:sz w:val="48"/>
          <w:szCs w:val="48"/>
        </w:rPr>
        <w:t>System Architecture</w:t>
      </w:r>
      <w:r w:rsidRPr="003E076D">
        <w:rPr>
          <w:sz w:val="24"/>
          <w:szCs w:val="24"/>
        </w:rPr>
        <w:tab/>
      </w:r>
    </w:p>
    <w:p w14:paraId="7D58E268" w14:textId="77777777" w:rsidR="00F53A86" w:rsidRDefault="00F53A86" w:rsidP="00F53A86">
      <w:pPr>
        <w:jc w:val="both"/>
        <w:rPr>
          <w:sz w:val="24"/>
          <w:szCs w:val="24"/>
        </w:rPr>
      </w:pPr>
      <w:r w:rsidRPr="003E076D">
        <w:rPr>
          <w:sz w:val="24"/>
          <w:szCs w:val="24"/>
        </w:rPr>
        <w:t>System architecture, particularly within the context of web applications, often incorporates the Model-View-Controller (MVC) architectural pattern. MVC provides a structured approach to organizing code and separating concerns within an application, facilitating modularity, scalability, and maintainability.</w:t>
      </w:r>
    </w:p>
    <w:p w14:paraId="55F29AB4" w14:textId="77777777" w:rsidR="00F53A86" w:rsidRPr="003E076D" w:rsidRDefault="00F53A86" w:rsidP="00F53A86">
      <w:pPr>
        <w:jc w:val="both"/>
        <w:rPr>
          <w:sz w:val="24"/>
          <w:szCs w:val="24"/>
        </w:rPr>
      </w:pPr>
    </w:p>
    <w:p w14:paraId="5725CD05" w14:textId="77777777" w:rsidR="00F53A86" w:rsidRDefault="00F53A86" w:rsidP="00F53A86">
      <w:pPr>
        <w:jc w:val="both"/>
        <w:rPr>
          <w:sz w:val="24"/>
          <w:szCs w:val="24"/>
        </w:rPr>
      </w:pPr>
      <w:r w:rsidRPr="003E076D">
        <w:rPr>
          <w:sz w:val="24"/>
          <w:szCs w:val="24"/>
        </w:rPr>
        <w:t>Here's a breakdown of the MVC architecture:</w:t>
      </w:r>
    </w:p>
    <w:p w14:paraId="60372CA7" w14:textId="77777777" w:rsidR="00F53A86" w:rsidRPr="003E076D" w:rsidRDefault="00F53A86" w:rsidP="00F53A86">
      <w:pPr>
        <w:jc w:val="both"/>
        <w:rPr>
          <w:sz w:val="24"/>
          <w:szCs w:val="24"/>
        </w:rPr>
      </w:pPr>
    </w:p>
    <w:p w14:paraId="3FB8FBD4" w14:textId="77777777" w:rsidR="00F53A86" w:rsidRPr="003E076D" w:rsidRDefault="00F53A86" w:rsidP="00F53A86">
      <w:pPr>
        <w:jc w:val="both"/>
        <w:rPr>
          <w:b/>
          <w:bCs/>
          <w:sz w:val="24"/>
          <w:szCs w:val="24"/>
        </w:rPr>
      </w:pPr>
      <w:r w:rsidRPr="003E076D">
        <w:rPr>
          <w:b/>
          <w:bCs/>
          <w:sz w:val="24"/>
          <w:szCs w:val="24"/>
        </w:rPr>
        <w:t>Model (M):</w:t>
      </w:r>
    </w:p>
    <w:p w14:paraId="36A1C2D7" w14:textId="77777777" w:rsidR="00F53A86" w:rsidRPr="003E076D" w:rsidRDefault="00F53A86" w:rsidP="00F53A86">
      <w:pPr>
        <w:jc w:val="both"/>
        <w:rPr>
          <w:sz w:val="24"/>
          <w:szCs w:val="24"/>
        </w:rPr>
      </w:pPr>
      <w:r w:rsidRPr="003E076D">
        <w:rPr>
          <w:sz w:val="24"/>
          <w:szCs w:val="24"/>
        </w:rPr>
        <w:t>The Model represents the application's data and business logic. It encapsulates data access, manipulation, and validation operations.</w:t>
      </w:r>
    </w:p>
    <w:p w14:paraId="76BC8F3D" w14:textId="77777777" w:rsidR="00F53A86" w:rsidRPr="003E076D" w:rsidRDefault="00F53A86" w:rsidP="00F53A86">
      <w:pPr>
        <w:jc w:val="both"/>
        <w:rPr>
          <w:sz w:val="24"/>
          <w:szCs w:val="24"/>
        </w:rPr>
      </w:pPr>
      <w:r w:rsidRPr="003E076D">
        <w:rPr>
          <w:sz w:val="24"/>
          <w:szCs w:val="24"/>
        </w:rPr>
        <w:t>In a typical MVC setup, models are responsible for querying and updating the database, processing business rules, and enforcing data integrity.</w:t>
      </w:r>
    </w:p>
    <w:p w14:paraId="3AD00EE5" w14:textId="77777777" w:rsidR="00F53A86" w:rsidRDefault="00F53A86" w:rsidP="00F53A86">
      <w:pPr>
        <w:jc w:val="both"/>
        <w:rPr>
          <w:sz w:val="24"/>
          <w:szCs w:val="24"/>
        </w:rPr>
      </w:pPr>
      <w:r w:rsidRPr="003E076D">
        <w:rPr>
          <w:sz w:val="24"/>
          <w:szCs w:val="24"/>
        </w:rPr>
        <w:t>Models can be thought of as the "brains" of the application, managing the application's state and responding to requests from the controller or view.</w:t>
      </w:r>
    </w:p>
    <w:p w14:paraId="5AD84B38" w14:textId="77777777" w:rsidR="00F53A86" w:rsidRPr="003E076D" w:rsidRDefault="00F53A86" w:rsidP="00F53A86">
      <w:pPr>
        <w:jc w:val="both"/>
        <w:rPr>
          <w:sz w:val="24"/>
          <w:szCs w:val="24"/>
        </w:rPr>
      </w:pPr>
    </w:p>
    <w:p w14:paraId="36CA8FFE" w14:textId="77777777" w:rsidR="00F53A86" w:rsidRPr="003E076D" w:rsidRDefault="00F53A86" w:rsidP="00F53A86">
      <w:pPr>
        <w:jc w:val="both"/>
        <w:rPr>
          <w:b/>
          <w:bCs/>
          <w:sz w:val="24"/>
          <w:szCs w:val="24"/>
        </w:rPr>
      </w:pPr>
      <w:r w:rsidRPr="003E076D">
        <w:rPr>
          <w:b/>
          <w:bCs/>
          <w:sz w:val="24"/>
          <w:szCs w:val="24"/>
        </w:rPr>
        <w:t>View (V):</w:t>
      </w:r>
    </w:p>
    <w:p w14:paraId="1402C54A" w14:textId="77777777" w:rsidR="00F53A86" w:rsidRPr="003E076D" w:rsidRDefault="00F53A86" w:rsidP="00F53A86">
      <w:pPr>
        <w:jc w:val="both"/>
        <w:rPr>
          <w:sz w:val="24"/>
          <w:szCs w:val="24"/>
        </w:rPr>
      </w:pPr>
      <w:r w:rsidRPr="003E076D">
        <w:rPr>
          <w:sz w:val="24"/>
          <w:szCs w:val="24"/>
        </w:rPr>
        <w:t>The View represents the presentation layer of the application. It is responsible for rendering user interfaces and presenting data to the user.</w:t>
      </w:r>
    </w:p>
    <w:p w14:paraId="49575C55" w14:textId="77777777" w:rsidR="00F53A86" w:rsidRDefault="00F53A86" w:rsidP="00F53A86">
      <w:pPr>
        <w:jc w:val="both"/>
        <w:rPr>
          <w:sz w:val="24"/>
          <w:szCs w:val="24"/>
        </w:rPr>
      </w:pPr>
      <w:r w:rsidRPr="003E076D">
        <w:rPr>
          <w:sz w:val="24"/>
          <w:szCs w:val="24"/>
        </w:rPr>
        <w:t>Views typically consist of HTML templates, CSS stylesheets, and client-side scripts (e.g., JavaScript) for dynamic interactions.</w:t>
      </w:r>
    </w:p>
    <w:p w14:paraId="377E086A" w14:textId="77777777" w:rsidR="00F53A86" w:rsidRPr="003E076D" w:rsidRDefault="00F53A86" w:rsidP="00F53A86">
      <w:pPr>
        <w:jc w:val="both"/>
        <w:rPr>
          <w:sz w:val="24"/>
          <w:szCs w:val="24"/>
        </w:rPr>
      </w:pPr>
    </w:p>
    <w:p w14:paraId="791594AF" w14:textId="77777777" w:rsidR="00F53A86" w:rsidRDefault="00F53A86" w:rsidP="00F53A86">
      <w:pPr>
        <w:jc w:val="both"/>
        <w:rPr>
          <w:sz w:val="24"/>
          <w:szCs w:val="24"/>
        </w:rPr>
      </w:pPr>
      <w:r w:rsidRPr="003E076D">
        <w:rPr>
          <w:sz w:val="24"/>
          <w:szCs w:val="24"/>
        </w:rPr>
        <w:t>Views are passive components that receive data from the controller or model and present it to the user in a visually appealing and interactive format.</w:t>
      </w:r>
    </w:p>
    <w:p w14:paraId="4BF5F708" w14:textId="77777777" w:rsidR="00F53A86" w:rsidRPr="003E076D" w:rsidRDefault="00F53A86" w:rsidP="00F53A86">
      <w:pPr>
        <w:jc w:val="both"/>
        <w:rPr>
          <w:sz w:val="24"/>
          <w:szCs w:val="24"/>
        </w:rPr>
      </w:pPr>
    </w:p>
    <w:p w14:paraId="3612D8AE" w14:textId="77777777" w:rsidR="00F53A86" w:rsidRPr="003E076D" w:rsidRDefault="00F53A86" w:rsidP="00F53A86">
      <w:pPr>
        <w:jc w:val="both"/>
        <w:rPr>
          <w:b/>
          <w:bCs/>
          <w:sz w:val="24"/>
          <w:szCs w:val="24"/>
        </w:rPr>
      </w:pPr>
      <w:r w:rsidRPr="003E076D">
        <w:rPr>
          <w:b/>
          <w:bCs/>
          <w:sz w:val="24"/>
          <w:szCs w:val="24"/>
        </w:rPr>
        <w:t>Controller (C):</w:t>
      </w:r>
    </w:p>
    <w:p w14:paraId="0C0F5ED6" w14:textId="77777777" w:rsidR="00F53A86" w:rsidRPr="003E076D" w:rsidRDefault="00F53A86" w:rsidP="00F53A86">
      <w:pPr>
        <w:jc w:val="both"/>
        <w:rPr>
          <w:sz w:val="24"/>
          <w:szCs w:val="24"/>
        </w:rPr>
      </w:pPr>
      <w:r w:rsidRPr="003E076D">
        <w:rPr>
          <w:sz w:val="24"/>
          <w:szCs w:val="24"/>
        </w:rPr>
        <w:t>The Controller acts as an intermediary between the Model and the View, handling user input, processing requests, and coordinating interactions between the Model and the View.</w:t>
      </w:r>
    </w:p>
    <w:p w14:paraId="44B5E021" w14:textId="77777777" w:rsidR="00F53A86" w:rsidRPr="003E076D" w:rsidRDefault="00F53A86" w:rsidP="00F53A86">
      <w:pPr>
        <w:jc w:val="both"/>
        <w:rPr>
          <w:sz w:val="24"/>
          <w:szCs w:val="24"/>
        </w:rPr>
      </w:pPr>
      <w:r w:rsidRPr="003E076D">
        <w:rPr>
          <w:sz w:val="24"/>
          <w:szCs w:val="24"/>
        </w:rPr>
        <w:t>Controllers receive input from the user via the View, invoke appropriate actions on the Model based on the user's interactions, and update the View with the results.</w:t>
      </w:r>
    </w:p>
    <w:p w14:paraId="10642829" w14:textId="77777777" w:rsidR="00F53A86" w:rsidRDefault="00F53A86" w:rsidP="00F53A86">
      <w:pPr>
        <w:jc w:val="both"/>
        <w:rPr>
          <w:sz w:val="24"/>
          <w:szCs w:val="24"/>
        </w:rPr>
      </w:pPr>
      <w:r w:rsidRPr="003E076D">
        <w:rPr>
          <w:sz w:val="24"/>
          <w:szCs w:val="24"/>
        </w:rPr>
        <w:t>Controllers encapsulate application logic related to request handling, routing, and business process orchestration, keeping the Model and View decoupled and independent.</w:t>
      </w:r>
    </w:p>
    <w:p w14:paraId="6D655C06" w14:textId="77777777" w:rsidR="00F53A86" w:rsidRPr="003E076D" w:rsidRDefault="00F53A86" w:rsidP="00F53A86">
      <w:pPr>
        <w:jc w:val="both"/>
        <w:rPr>
          <w:sz w:val="24"/>
          <w:szCs w:val="24"/>
        </w:rPr>
      </w:pPr>
    </w:p>
    <w:p w14:paraId="648835AF" w14:textId="77777777" w:rsidR="00F53A86" w:rsidRPr="003E076D" w:rsidRDefault="00F53A86" w:rsidP="00F53A86">
      <w:pPr>
        <w:jc w:val="both"/>
        <w:rPr>
          <w:sz w:val="24"/>
          <w:szCs w:val="24"/>
        </w:rPr>
      </w:pPr>
      <w:r w:rsidRPr="003E076D">
        <w:rPr>
          <w:sz w:val="24"/>
          <w:szCs w:val="24"/>
        </w:rPr>
        <w:t>Key characteristics of the MVC architecture:</w:t>
      </w:r>
    </w:p>
    <w:p w14:paraId="58805CCE" w14:textId="77777777" w:rsidR="00F53A86" w:rsidRDefault="00F53A86" w:rsidP="00F53A86">
      <w:pPr>
        <w:jc w:val="both"/>
        <w:rPr>
          <w:sz w:val="24"/>
          <w:szCs w:val="24"/>
        </w:rPr>
      </w:pPr>
      <w:r w:rsidRPr="003E076D">
        <w:rPr>
          <w:b/>
          <w:bCs/>
          <w:sz w:val="24"/>
          <w:szCs w:val="24"/>
        </w:rPr>
        <w:t>Separation of Concerns:</w:t>
      </w:r>
      <w:r w:rsidRPr="003E076D">
        <w:rPr>
          <w:sz w:val="24"/>
          <w:szCs w:val="24"/>
        </w:rPr>
        <w:t xml:space="preserve"> MVC separates the application's concerns into distinct components (Model, View, Controller), promoting code organization, reusability, and testability.</w:t>
      </w:r>
    </w:p>
    <w:p w14:paraId="4F7529B2" w14:textId="77777777" w:rsidR="00F53A86" w:rsidRPr="003E076D" w:rsidRDefault="00F53A86" w:rsidP="00F53A86">
      <w:pPr>
        <w:jc w:val="both"/>
        <w:rPr>
          <w:sz w:val="24"/>
          <w:szCs w:val="24"/>
        </w:rPr>
      </w:pPr>
    </w:p>
    <w:p w14:paraId="5CCD69DA" w14:textId="77777777" w:rsidR="00F53A86" w:rsidRPr="003E076D" w:rsidRDefault="00F53A86" w:rsidP="00F53A86">
      <w:pPr>
        <w:jc w:val="both"/>
        <w:rPr>
          <w:sz w:val="24"/>
          <w:szCs w:val="24"/>
        </w:rPr>
      </w:pPr>
      <w:r w:rsidRPr="003E076D">
        <w:rPr>
          <w:b/>
          <w:bCs/>
          <w:sz w:val="24"/>
          <w:szCs w:val="24"/>
        </w:rPr>
        <w:t>Modularity:</w:t>
      </w:r>
      <w:r w:rsidRPr="003E076D">
        <w:rPr>
          <w:sz w:val="24"/>
          <w:szCs w:val="24"/>
        </w:rPr>
        <w:t xml:space="preserve"> MVC facilitates modularity by dividing the application into interchangeable components that can be developed, tested, and maintained independently.</w:t>
      </w:r>
    </w:p>
    <w:p w14:paraId="4F62C861" w14:textId="77777777" w:rsidR="00F53A86" w:rsidRPr="003E076D" w:rsidRDefault="00F53A86" w:rsidP="00F53A86">
      <w:pPr>
        <w:jc w:val="both"/>
        <w:rPr>
          <w:sz w:val="24"/>
          <w:szCs w:val="24"/>
        </w:rPr>
      </w:pPr>
      <w:r w:rsidRPr="003E076D">
        <w:rPr>
          <w:b/>
          <w:bCs/>
          <w:sz w:val="24"/>
          <w:szCs w:val="24"/>
        </w:rPr>
        <w:t>Scalability:</w:t>
      </w:r>
      <w:r w:rsidRPr="003E076D">
        <w:rPr>
          <w:sz w:val="24"/>
          <w:szCs w:val="24"/>
        </w:rPr>
        <w:t xml:space="preserve"> MVC supports scalability by allowing developers to add or modify components (e.g., controllers, views, models) without affecting other parts of the application, enabling the system to evolve over time.</w:t>
      </w:r>
    </w:p>
    <w:p w14:paraId="1BAE1891" w14:textId="77777777" w:rsidR="00F53A86" w:rsidRPr="003E076D" w:rsidRDefault="00F53A86" w:rsidP="00F53A86">
      <w:pPr>
        <w:jc w:val="both"/>
        <w:rPr>
          <w:sz w:val="24"/>
          <w:szCs w:val="24"/>
        </w:rPr>
      </w:pPr>
      <w:r w:rsidRPr="003E076D">
        <w:rPr>
          <w:b/>
          <w:bCs/>
          <w:sz w:val="24"/>
          <w:szCs w:val="24"/>
        </w:rPr>
        <w:t>Maintainability:</w:t>
      </w:r>
      <w:r w:rsidRPr="003E076D">
        <w:rPr>
          <w:sz w:val="24"/>
          <w:szCs w:val="24"/>
        </w:rPr>
        <w:t xml:space="preserve"> MVC promotes maintainability by isolating changes within specific components, making it easier to identify, understand, and update code without impacting the overall system.</w:t>
      </w:r>
    </w:p>
    <w:p w14:paraId="00F138AA" w14:textId="77777777" w:rsidR="00F53A86" w:rsidRPr="003E076D" w:rsidRDefault="00F53A86" w:rsidP="00F53A86">
      <w:pPr>
        <w:jc w:val="both"/>
        <w:rPr>
          <w:sz w:val="24"/>
          <w:szCs w:val="24"/>
        </w:rPr>
      </w:pPr>
      <w:r w:rsidRPr="003E076D">
        <w:rPr>
          <w:b/>
          <w:bCs/>
          <w:sz w:val="24"/>
          <w:szCs w:val="24"/>
        </w:rPr>
        <w:t>Flexibility:</w:t>
      </w:r>
      <w:r w:rsidRPr="003E076D">
        <w:rPr>
          <w:sz w:val="24"/>
          <w:szCs w:val="24"/>
        </w:rPr>
        <w:t xml:space="preserve"> MVC provides flexibility in choosing technologies and frameworks for implementing each component, allowing developers to leverage the best tools for their specific requirements.</w:t>
      </w:r>
    </w:p>
    <w:p w14:paraId="411777E6" w14:textId="77777777" w:rsidR="00F53A86" w:rsidRPr="003E076D" w:rsidRDefault="00F53A86" w:rsidP="00F53A86">
      <w:pPr>
        <w:jc w:val="both"/>
        <w:rPr>
          <w:sz w:val="24"/>
          <w:szCs w:val="24"/>
        </w:rPr>
      </w:pPr>
      <w:r w:rsidRPr="003E076D">
        <w:rPr>
          <w:sz w:val="24"/>
          <w:szCs w:val="24"/>
        </w:rPr>
        <w:t>In summary, the MVC architecture provides a structured and flexible approach to designing web applications, emphasizing the separation of concerns and facilitating code organization, modularity, and maintainability. By dividing the application into three distinct layers (Model, View, Controller), MVC enables developers to build robust and scalable software solutions that meet the needs of users and businesses effectively.</w:t>
      </w:r>
    </w:p>
    <w:p w14:paraId="3C5F777E" w14:textId="77777777" w:rsidR="00F53A86" w:rsidRPr="00EB76CF" w:rsidRDefault="00F53A86" w:rsidP="00F53A86">
      <w:pPr>
        <w:pStyle w:val="BodyText"/>
        <w:rPr>
          <w:sz w:val="20"/>
        </w:rPr>
      </w:pPr>
    </w:p>
    <w:p w14:paraId="3577DFE9" w14:textId="77777777" w:rsidR="00F53A86" w:rsidRPr="00EB76CF" w:rsidRDefault="00F53A86" w:rsidP="00F53A86">
      <w:pPr>
        <w:pStyle w:val="BodyText"/>
        <w:spacing w:before="9"/>
        <w:rPr>
          <w:sz w:val="15"/>
        </w:rPr>
      </w:pPr>
      <w:r w:rsidRPr="00EB76CF">
        <w:rPr>
          <w:noProof/>
        </w:rPr>
        <w:lastRenderedPageBreak/>
        <w:drawing>
          <wp:anchor distT="0" distB="0" distL="0" distR="0" simplePos="0" relativeHeight="251660800" behindDoc="1" locked="0" layoutInCell="1" allowOverlap="1" wp14:anchorId="59E27A5C" wp14:editId="607D0C30">
            <wp:simplePos x="0" y="0"/>
            <wp:positionH relativeFrom="page">
              <wp:posOffset>1600200</wp:posOffset>
            </wp:positionH>
            <wp:positionV relativeFrom="paragraph">
              <wp:posOffset>140335</wp:posOffset>
            </wp:positionV>
            <wp:extent cx="4192270" cy="2773045"/>
            <wp:effectExtent l="0" t="0" r="0" b="0"/>
            <wp:wrapTopAndBottom/>
            <wp:docPr id="147676864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a:picLocks noChangeAspect="1"/>
                    </pic:cNvPicPr>
                  </pic:nvPicPr>
                  <pic:blipFill>
                    <a:blip r:embed="rId8" cstate="print"/>
                    <a:stretch>
                      <a:fillRect/>
                    </a:stretch>
                  </pic:blipFill>
                  <pic:spPr>
                    <a:xfrm>
                      <a:off x="0" y="0"/>
                      <a:ext cx="4192584" cy="2773203"/>
                    </a:xfrm>
                    <a:prstGeom prst="rect">
                      <a:avLst/>
                    </a:prstGeom>
                  </pic:spPr>
                </pic:pic>
              </a:graphicData>
            </a:graphic>
          </wp:anchor>
        </w:drawing>
      </w:r>
    </w:p>
    <w:p w14:paraId="52D5BDE4" w14:textId="77777777" w:rsidR="00F53A86" w:rsidRPr="00EB76CF" w:rsidRDefault="00F53A86" w:rsidP="00F53A86">
      <w:pPr>
        <w:sectPr w:rsidR="00F53A86" w:rsidRPr="00EB76CF" w:rsidSect="00435FE4">
          <w:footerReference w:type="default" r:id="rId9"/>
          <w:pgSz w:w="11910" w:h="17340"/>
          <w:pgMar w:top="1360" w:right="1560" w:bottom="1200" w:left="1580" w:header="0" w:footer="1014" w:gutter="0"/>
          <w:cols w:space="720"/>
        </w:sectPr>
      </w:pPr>
    </w:p>
    <w:p w14:paraId="4F97AEBE" w14:textId="77777777" w:rsidR="00F53A86" w:rsidRDefault="00F53A86" w:rsidP="00F53A86">
      <w:pPr>
        <w:jc w:val="both"/>
        <w:rPr>
          <w:b/>
          <w:bCs/>
          <w:sz w:val="48"/>
          <w:szCs w:val="48"/>
        </w:rPr>
      </w:pPr>
    </w:p>
    <w:p w14:paraId="09179455" w14:textId="77777777" w:rsidR="00F53A86" w:rsidRDefault="00F53A86" w:rsidP="00F53A86">
      <w:pPr>
        <w:jc w:val="both"/>
        <w:rPr>
          <w:b/>
          <w:bCs/>
          <w:sz w:val="48"/>
          <w:szCs w:val="48"/>
        </w:rPr>
      </w:pPr>
    </w:p>
    <w:p w14:paraId="68A2242B" w14:textId="77777777" w:rsidR="00F53A86" w:rsidRPr="003E076D" w:rsidRDefault="00F53A86" w:rsidP="00F53A86">
      <w:pPr>
        <w:jc w:val="both"/>
        <w:rPr>
          <w:b/>
          <w:bCs/>
          <w:sz w:val="48"/>
          <w:szCs w:val="48"/>
        </w:rPr>
      </w:pPr>
      <w:r w:rsidRPr="003E076D">
        <w:rPr>
          <w:b/>
          <w:bCs/>
          <w:sz w:val="48"/>
          <w:szCs w:val="48"/>
        </w:rPr>
        <w:t>Development Process</w:t>
      </w:r>
    </w:p>
    <w:p w14:paraId="2F5274AB" w14:textId="38EA570E" w:rsidR="00F53A86" w:rsidRPr="003E076D" w:rsidRDefault="00F53A86" w:rsidP="00F53A86">
      <w:pPr>
        <w:jc w:val="both"/>
        <w:rPr>
          <w:sz w:val="24"/>
          <w:szCs w:val="24"/>
        </w:rPr>
      </w:pPr>
      <w:r w:rsidRPr="003E076D">
        <w:rPr>
          <w:sz w:val="24"/>
          <w:szCs w:val="24"/>
        </w:rPr>
        <w:t xml:space="preserve">The development process of the </w:t>
      </w:r>
      <w:r w:rsidR="006F3E6A">
        <w:rPr>
          <w:sz w:val="24"/>
          <w:szCs w:val="24"/>
        </w:rPr>
        <w:t>Attendance Management</w:t>
      </w:r>
      <w:r w:rsidRPr="003E076D">
        <w:rPr>
          <w:sz w:val="24"/>
          <w:szCs w:val="24"/>
        </w:rPr>
        <w:t xml:space="preserve"> was a systematic and collaborative effort aimed at transforming design specifications into a functional software solution. It involved several key stages, each contributing to the creation of a robust and user-friendly application.</w:t>
      </w:r>
    </w:p>
    <w:p w14:paraId="09527EF2" w14:textId="77777777" w:rsidR="00F53A86" w:rsidRPr="003E076D" w:rsidRDefault="00F53A86" w:rsidP="00F53A86">
      <w:pPr>
        <w:jc w:val="both"/>
        <w:rPr>
          <w:sz w:val="24"/>
          <w:szCs w:val="24"/>
        </w:rPr>
      </w:pPr>
    </w:p>
    <w:p w14:paraId="3CDCAD95" w14:textId="77777777" w:rsidR="00F53A86" w:rsidRPr="003E076D" w:rsidRDefault="00F53A86" w:rsidP="00F53A86">
      <w:pPr>
        <w:jc w:val="both"/>
        <w:rPr>
          <w:sz w:val="24"/>
          <w:szCs w:val="24"/>
        </w:rPr>
      </w:pPr>
      <w:r w:rsidRPr="003E076D">
        <w:rPr>
          <w:sz w:val="24"/>
          <w:szCs w:val="24"/>
        </w:rPr>
        <w:t>Starting with requirements gathering and analysis, the team meticulously documented the needs and expectations of stakeholders to ensure that the system would meet user requirements. Database design played a crucial role in structuring data storage and management efficiently, laying the groundwork for the rest of the development process.</w:t>
      </w:r>
    </w:p>
    <w:p w14:paraId="78FBF249" w14:textId="77777777" w:rsidR="00F53A86" w:rsidRDefault="00F53A86" w:rsidP="00F53A86">
      <w:pPr>
        <w:jc w:val="both"/>
        <w:rPr>
          <w:sz w:val="24"/>
          <w:szCs w:val="24"/>
        </w:rPr>
      </w:pPr>
      <w:r w:rsidRPr="003E076D">
        <w:rPr>
          <w:sz w:val="24"/>
          <w:szCs w:val="24"/>
        </w:rPr>
        <w:t>During the development phase, the team implemented the business logic, user interface components, and data access layer using Java, JSP</w:t>
      </w:r>
      <w:r>
        <w:rPr>
          <w:sz w:val="24"/>
          <w:szCs w:val="24"/>
        </w:rPr>
        <w:t xml:space="preserve"> and </w:t>
      </w:r>
      <w:proofErr w:type="gramStart"/>
      <w:r>
        <w:rPr>
          <w:sz w:val="24"/>
          <w:szCs w:val="24"/>
        </w:rPr>
        <w:t xml:space="preserve">Servlet </w:t>
      </w:r>
      <w:r w:rsidRPr="003E076D">
        <w:rPr>
          <w:sz w:val="24"/>
          <w:szCs w:val="24"/>
        </w:rPr>
        <w:t>,</w:t>
      </w:r>
      <w:proofErr w:type="gramEnd"/>
      <w:r w:rsidRPr="003E076D">
        <w:rPr>
          <w:sz w:val="24"/>
          <w:szCs w:val="24"/>
        </w:rPr>
        <w:t xml:space="preserve"> HTML, CSS, Bootstrap, and other technologies. Coding standards and best practices were followed to ensure readability, maintainability, and scalability of the codebase.</w:t>
      </w:r>
    </w:p>
    <w:p w14:paraId="748ACD75" w14:textId="77777777" w:rsidR="00F53A86" w:rsidRPr="003E076D" w:rsidRDefault="00F53A86" w:rsidP="00F53A86">
      <w:pPr>
        <w:jc w:val="both"/>
        <w:rPr>
          <w:sz w:val="24"/>
          <w:szCs w:val="24"/>
        </w:rPr>
      </w:pPr>
    </w:p>
    <w:p w14:paraId="0BF8F3EC" w14:textId="77777777" w:rsidR="00F53A86" w:rsidRDefault="00F53A86" w:rsidP="00F53A86">
      <w:pPr>
        <w:jc w:val="both"/>
        <w:rPr>
          <w:sz w:val="24"/>
          <w:szCs w:val="24"/>
        </w:rPr>
      </w:pPr>
      <w:r w:rsidRPr="003E076D">
        <w:rPr>
          <w:sz w:val="24"/>
          <w:szCs w:val="24"/>
        </w:rPr>
        <w:t>Testing was an integral part of the development process, with both unit testing and integration testing being conducted to validate the functionality, performance, and reliability of the system. Manual testing played a vital role in identifying and addressing issues, ensuring a high-quality user experience.</w:t>
      </w:r>
    </w:p>
    <w:p w14:paraId="68B2664B" w14:textId="77777777" w:rsidR="00F53A86" w:rsidRPr="003E076D" w:rsidRDefault="00F53A86" w:rsidP="00F53A86">
      <w:pPr>
        <w:jc w:val="both"/>
        <w:rPr>
          <w:sz w:val="24"/>
          <w:szCs w:val="24"/>
        </w:rPr>
      </w:pPr>
    </w:p>
    <w:p w14:paraId="1F0B48FA" w14:textId="77777777" w:rsidR="00F53A86" w:rsidRDefault="00F53A86" w:rsidP="00F53A86">
      <w:pPr>
        <w:jc w:val="both"/>
        <w:rPr>
          <w:sz w:val="24"/>
          <w:szCs w:val="24"/>
        </w:rPr>
      </w:pPr>
      <w:r w:rsidRPr="003E076D">
        <w:rPr>
          <w:sz w:val="24"/>
          <w:szCs w:val="24"/>
        </w:rPr>
        <w:t>Throughout the development lifecycle, collaboration, communication, and feedback were emphasized, enabling the team to adapt to changing requirements and deliver value incrementally. Continuous integration and deployment practices facilitated the automated build, test, and deployment process, streamlining the development workflow.</w:t>
      </w:r>
    </w:p>
    <w:p w14:paraId="0EFB70B8" w14:textId="77777777" w:rsidR="00F53A86" w:rsidRPr="003E076D" w:rsidRDefault="00F53A86" w:rsidP="00F53A86">
      <w:pPr>
        <w:jc w:val="both"/>
        <w:rPr>
          <w:sz w:val="24"/>
          <w:szCs w:val="24"/>
        </w:rPr>
      </w:pPr>
    </w:p>
    <w:p w14:paraId="5F200AC6" w14:textId="3F7F1467" w:rsidR="00F53A86" w:rsidRDefault="00F53A86" w:rsidP="00F53A86">
      <w:pPr>
        <w:jc w:val="both"/>
        <w:rPr>
          <w:sz w:val="24"/>
          <w:szCs w:val="24"/>
        </w:rPr>
      </w:pPr>
      <w:r w:rsidRPr="003E076D">
        <w:rPr>
          <w:sz w:val="24"/>
          <w:szCs w:val="24"/>
        </w:rPr>
        <w:t xml:space="preserve">In conclusion, the development process of the </w:t>
      </w:r>
      <w:r w:rsidR="006F3E6A">
        <w:rPr>
          <w:sz w:val="24"/>
          <w:szCs w:val="24"/>
        </w:rPr>
        <w:t>Attendance Management</w:t>
      </w:r>
      <w:r w:rsidRPr="003E076D">
        <w:rPr>
          <w:sz w:val="24"/>
          <w:szCs w:val="24"/>
        </w:rPr>
        <w:t xml:space="preserve"> exemplified the principles of modern software engineering, leveraging technology, collaboration, and best practices to deliver a robust and user-friendly solution. By embracing iterative development, testing, and continuous improvement, the team successfully translated design concepts into a functional and scalable application that meets the needs of stakeholders and end-users.</w:t>
      </w:r>
    </w:p>
    <w:p w14:paraId="6B4A3627" w14:textId="77777777" w:rsidR="00F53A86" w:rsidRPr="003E076D" w:rsidRDefault="00F53A86" w:rsidP="00F53A86">
      <w:pPr>
        <w:jc w:val="both"/>
        <w:rPr>
          <w:sz w:val="24"/>
          <w:szCs w:val="24"/>
        </w:rPr>
      </w:pPr>
    </w:p>
    <w:p w14:paraId="190C6969" w14:textId="77777777" w:rsidR="00F53A86" w:rsidRDefault="00F53A86" w:rsidP="00F53A86">
      <w:pPr>
        <w:jc w:val="both"/>
        <w:rPr>
          <w:b/>
          <w:bCs/>
          <w:sz w:val="32"/>
          <w:szCs w:val="32"/>
        </w:rPr>
      </w:pPr>
      <w:r w:rsidRPr="003E076D">
        <w:rPr>
          <w:b/>
          <w:bCs/>
          <w:sz w:val="32"/>
          <w:szCs w:val="32"/>
        </w:rPr>
        <w:t xml:space="preserve">Requirements gathering and analysis: </w:t>
      </w:r>
    </w:p>
    <w:p w14:paraId="0C34A2B6" w14:textId="77777777" w:rsidR="00F53A86" w:rsidRPr="003E076D" w:rsidRDefault="00F53A86" w:rsidP="00F53A86">
      <w:pPr>
        <w:jc w:val="both"/>
        <w:rPr>
          <w:b/>
          <w:bCs/>
          <w:sz w:val="32"/>
          <w:szCs w:val="32"/>
        </w:rPr>
      </w:pPr>
    </w:p>
    <w:p w14:paraId="5A52D11E" w14:textId="77777777" w:rsidR="00F53A86" w:rsidRPr="003E076D" w:rsidRDefault="00F53A86" w:rsidP="00F53A86">
      <w:pPr>
        <w:jc w:val="both"/>
        <w:rPr>
          <w:sz w:val="24"/>
          <w:szCs w:val="24"/>
        </w:rPr>
      </w:pPr>
      <w:r w:rsidRPr="003E076D">
        <w:rPr>
          <w:sz w:val="24"/>
          <w:szCs w:val="24"/>
        </w:rPr>
        <w:t>Requirements gathering and analysis is a crucial phase in the software development lifecycle, as it sets the foundation for building a successful system that meets the needs of stakeholders and end-users. This phase involves gathering, documenting, analyzing, and prioritizing the requirements of the project. Here's a detailed overview of each step:</w:t>
      </w:r>
    </w:p>
    <w:p w14:paraId="362D6429" w14:textId="77777777" w:rsidR="00F53A86" w:rsidRPr="003E076D" w:rsidRDefault="00F53A86" w:rsidP="00F53A86">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Conduct interviews, workshops, or surveys with stakeholders to gather requirements.</w:t>
      </w:r>
    </w:p>
    <w:p w14:paraId="066840D4" w14:textId="77777777" w:rsidR="00F53A86" w:rsidRPr="003E076D" w:rsidRDefault="00F53A86" w:rsidP="00F53A86">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Document functional requirements, such as user roles, features, and workflows.</w:t>
      </w:r>
    </w:p>
    <w:p w14:paraId="688BC6E0" w14:textId="77777777" w:rsidR="00F53A86" w:rsidRPr="003E076D" w:rsidRDefault="00F53A86" w:rsidP="00F53A86">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Define non-functional requirements, including performance, security, and scalability criteria.</w:t>
      </w:r>
    </w:p>
    <w:p w14:paraId="5559729D" w14:textId="77777777" w:rsidR="00F53A86" w:rsidRPr="003E076D" w:rsidRDefault="00F53A86" w:rsidP="00F53A86">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Prioritize requirements and create a requirements specification document.</w:t>
      </w:r>
    </w:p>
    <w:p w14:paraId="638ED8CF" w14:textId="77777777" w:rsidR="00F53A86" w:rsidRDefault="00F53A86" w:rsidP="00F53A86">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Review and validate requirements with stakeholders to ensure alignment with business objectives.</w:t>
      </w:r>
    </w:p>
    <w:p w14:paraId="7A206CFD" w14:textId="77777777" w:rsidR="00F53A86" w:rsidRPr="00B06DF0" w:rsidRDefault="00F53A86" w:rsidP="00F53A86">
      <w:pPr>
        <w:widowControl/>
        <w:autoSpaceDE/>
        <w:autoSpaceDN/>
        <w:spacing w:after="160" w:line="259" w:lineRule="auto"/>
        <w:jc w:val="both"/>
        <w:rPr>
          <w:sz w:val="24"/>
          <w:szCs w:val="24"/>
        </w:rPr>
      </w:pPr>
    </w:p>
    <w:p w14:paraId="49022669" w14:textId="77777777" w:rsidR="00F53A86" w:rsidRDefault="00F53A86" w:rsidP="00F53A86">
      <w:pPr>
        <w:jc w:val="both"/>
        <w:rPr>
          <w:sz w:val="24"/>
          <w:szCs w:val="24"/>
        </w:rPr>
      </w:pPr>
      <w:r w:rsidRPr="003E076D">
        <w:rPr>
          <w:b/>
          <w:bCs/>
          <w:sz w:val="24"/>
          <w:szCs w:val="24"/>
        </w:rPr>
        <w:t>Identify Stakeholders:</w:t>
      </w:r>
      <w:r w:rsidRPr="003E076D">
        <w:rPr>
          <w:sz w:val="24"/>
          <w:szCs w:val="24"/>
        </w:rPr>
        <w:t xml:space="preserve"> Begin by identifying all stakeholders involved in the project. Stakeholders may include end-users, customers, project sponsors, business owners, subject matter experts, and other relevant parties. Each stakeholder may have unique perspectives, requirements, and expectations for the system.</w:t>
      </w:r>
    </w:p>
    <w:p w14:paraId="728877C3" w14:textId="77777777" w:rsidR="00F53A86" w:rsidRPr="003E076D" w:rsidRDefault="00F53A86" w:rsidP="00F53A86">
      <w:pPr>
        <w:jc w:val="both"/>
        <w:rPr>
          <w:sz w:val="24"/>
          <w:szCs w:val="24"/>
        </w:rPr>
      </w:pPr>
    </w:p>
    <w:p w14:paraId="78676A13" w14:textId="77777777" w:rsidR="00F53A86" w:rsidRPr="003E076D" w:rsidRDefault="00F53A86" w:rsidP="00F53A86">
      <w:pPr>
        <w:jc w:val="both"/>
        <w:rPr>
          <w:sz w:val="24"/>
          <w:szCs w:val="24"/>
        </w:rPr>
      </w:pPr>
      <w:r w:rsidRPr="003E076D">
        <w:rPr>
          <w:b/>
          <w:bCs/>
          <w:sz w:val="24"/>
          <w:szCs w:val="24"/>
        </w:rPr>
        <w:t>Conduct Stakeholder Interviews and Workshops:</w:t>
      </w:r>
      <w:r w:rsidRPr="003E076D">
        <w:rPr>
          <w:sz w:val="24"/>
          <w:szCs w:val="24"/>
        </w:rPr>
        <w:t xml:space="preserve"> Engage with stakeholders through interviews, </w:t>
      </w:r>
      <w:r w:rsidRPr="003E076D">
        <w:rPr>
          <w:sz w:val="24"/>
          <w:szCs w:val="24"/>
        </w:rPr>
        <w:lastRenderedPageBreak/>
        <w:t>workshops, surveys, or focus groups to gather insights into their needs, goals, and pain points. Use open-ended questions to encourage stakeholders to articulate their requirements and preferences. Record all feedback and insights gathered during these sessions.</w:t>
      </w:r>
    </w:p>
    <w:p w14:paraId="325D4D05" w14:textId="77777777" w:rsidR="00F53A86" w:rsidRPr="003E076D" w:rsidRDefault="00F53A86" w:rsidP="00F53A86">
      <w:pPr>
        <w:jc w:val="both"/>
        <w:rPr>
          <w:sz w:val="24"/>
          <w:szCs w:val="24"/>
        </w:rPr>
      </w:pPr>
      <w:r w:rsidRPr="003E076D">
        <w:rPr>
          <w:b/>
          <w:bCs/>
          <w:sz w:val="24"/>
          <w:szCs w:val="24"/>
        </w:rPr>
        <w:t>Elicit Requirements:</w:t>
      </w:r>
      <w:r w:rsidRPr="003E076D">
        <w:rPr>
          <w:sz w:val="24"/>
          <w:szCs w:val="24"/>
        </w:rPr>
        <w:t xml:space="preserve"> Use various techniques to elicit requirements from stakeholders, such as:</w:t>
      </w:r>
    </w:p>
    <w:p w14:paraId="406084DE" w14:textId="77777777" w:rsidR="00F53A86" w:rsidRPr="003E076D" w:rsidRDefault="00F53A86" w:rsidP="00F53A86">
      <w:pPr>
        <w:pStyle w:val="ListParagraph"/>
        <w:widowControl/>
        <w:numPr>
          <w:ilvl w:val="0"/>
          <w:numId w:val="20"/>
        </w:numPr>
        <w:autoSpaceDE/>
        <w:autoSpaceDN/>
        <w:spacing w:after="160" w:line="259" w:lineRule="auto"/>
        <w:contextualSpacing/>
        <w:jc w:val="both"/>
        <w:rPr>
          <w:sz w:val="24"/>
          <w:szCs w:val="24"/>
        </w:rPr>
      </w:pPr>
      <w:r w:rsidRPr="003E076D">
        <w:rPr>
          <w:b/>
          <w:bCs/>
          <w:sz w:val="24"/>
          <w:szCs w:val="24"/>
        </w:rPr>
        <w:t>Requirements workshops:</w:t>
      </w:r>
      <w:r w:rsidRPr="003E076D">
        <w:rPr>
          <w:sz w:val="24"/>
          <w:szCs w:val="24"/>
        </w:rPr>
        <w:t xml:space="preserve"> Bring together stakeholders to collaborate on defining requirements.</w:t>
      </w:r>
    </w:p>
    <w:p w14:paraId="51D62080" w14:textId="77777777" w:rsidR="00F53A86" w:rsidRPr="003E076D" w:rsidRDefault="00F53A86" w:rsidP="00F53A86">
      <w:pPr>
        <w:pStyle w:val="ListParagraph"/>
        <w:widowControl/>
        <w:numPr>
          <w:ilvl w:val="0"/>
          <w:numId w:val="20"/>
        </w:numPr>
        <w:autoSpaceDE/>
        <w:autoSpaceDN/>
        <w:spacing w:after="160" w:line="259" w:lineRule="auto"/>
        <w:contextualSpacing/>
        <w:jc w:val="both"/>
        <w:rPr>
          <w:sz w:val="24"/>
          <w:szCs w:val="24"/>
        </w:rPr>
      </w:pPr>
      <w:r w:rsidRPr="003E076D">
        <w:rPr>
          <w:b/>
          <w:bCs/>
          <w:sz w:val="24"/>
          <w:szCs w:val="24"/>
        </w:rPr>
        <w:t>Brainstorming sessions:</w:t>
      </w:r>
      <w:r w:rsidRPr="003E076D">
        <w:rPr>
          <w:sz w:val="24"/>
          <w:szCs w:val="24"/>
        </w:rPr>
        <w:t xml:space="preserve"> Encourage stakeholders to generate ideas and requirements collectively.</w:t>
      </w:r>
    </w:p>
    <w:p w14:paraId="1EA99EE7" w14:textId="77777777" w:rsidR="00F53A86" w:rsidRPr="003E076D" w:rsidRDefault="00F53A86" w:rsidP="00F53A86">
      <w:pPr>
        <w:pStyle w:val="ListParagraph"/>
        <w:widowControl/>
        <w:numPr>
          <w:ilvl w:val="0"/>
          <w:numId w:val="20"/>
        </w:numPr>
        <w:autoSpaceDE/>
        <w:autoSpaceDN/>
        <w:spacing w:after="160" w:line="259" w:lineRule="auto"/>
        <w:contextualSpacing/>
        <w:jc w:val="both"/>
        <w:rPr>
          <w:sz w:val="24"/>
          <w:szCs w:val="24"/>
        </w:rPr>
      </w:pPr>
      <w:r w:rsidRPr="003E076D">
        <w:rPr>
          <w:b/>
          <w:bCs/>
          <w:sz w:val="24"/>
          <w:szCs w:val="24"/>
        </w:rPr>
        <w:t>Prototyping:</w:t>
      </w:r>
      <w:r w:rsidRPr="003E076D">
        <w:rPr>
          <w:sz w:val="24"/>
          <w:szCs w:val="24"/>
        </w:rPr>
        <w:t xml:space="preserve"> Create mockups or prototypes to visualize and validate requirements.</w:t>
      </w:r>
    </w:p>
    <w:p w14:paraId="6C41B392" w14:textId="77777777" w:rsidR="00F53A86" w:rsidRPr="003E076D" w:rsidRDefault="00F53A86" w:rsidP="00F53A86">
      <w:pPr>
        <w:pStyle w:val="ListParagraph"/>
        <w:widowControl/>
        <w:numPr>
          <w:ilvl w:val="0"/>
          <w:numId w:val="20"/>
        </w:numPr>
        <w:autoSpaceDE/>
        <w:autoSpaceDN/>
        <w:spacing w:after="160" w:line="259" w:lineRule="auto"/>
        <w:contextualSpacing/>
        <w:jc w:val="both"/>
        <w:rPr>
          <w:sz w:val="24"/>
          <w:szCs w:val="24"/>
        </w:rPr>
      </w:pPr>
      <w:r w:rsidRPr="003E076D">
        <w:rPr>
          <w:sz w:val="24"/>
          <w:szCs w:val="24"/>
        </w:rPr>
        <w:t>Use case analysis: Identify and document specific use cases to understand how users will interact with the system.</w:t>
      </w:r>
    </w:p>
    <w:p w14:paraId="2F92D5F6" w14:textId="77777777" w:rsidR="00F53A86" w:rsidRPr="003E076D" w:rsidRDefault="00F53A86" w:rsidP="00F53A86">
      <w:pPr>
        <w:pStyle w:val="ListParagraph"/>
        <w:widowControl/>
        <w:numPr>
          <w:ilvl w:val="0"/>
          <w:numId w:val="20"/>
        </w:numPr>
        <w:autoSpaceDE/>
        <w:autoSpaceDN/>
        <w:spacing w:after="160" w:line="259" w:lineRule="auto"/>
        <w:contextualSpacing/>
        <w:jc w:val="both"/>
        <w:rPr>
          <w:sz w:val="24"/>
          <w:szCs w:val="24"/>
        </w:rPr>
      </w:pPr>
      <w:r w:rsidRPr="003E076D">
        <w:rPr>
          <w:b/>
          <w:bCs/>
          <w:sz w:val="24"/>
          <w:szCs w:val="24"/>
        </w:rPr>
        <w:t>User stories:</w:t>
      </w:r>
      <w:r w:rsidRPr="003E076D">
        <w:rPr>
          <w:sz w:val="24"/>
          <w:szCs w:val="24"/>
        </w:rPr>
        <w:t xml:space="preserve"> Capture requirements from the perspective of end-users in the form of user stories.</w:t>
      </w:r>
    </w:p>
    <w:p w14:paraId="2F2703D4" w14:textId="77777777" w:rsidR="00F53A86" w:rsidRPr="003E076D" w:rsidRDefault="00F53A86" w:rsidP="00F53A86">
      <w:pPr>
        <w:pStyle w:val="ListParagraph"/>
        <w:widowControl/>
        <w:numPr>
          <w:ilvl w:val="0"/>
          <w:numId w:val="20"/>
        </w:numPr>
        <w:autoSpaceDE/>
        <w:autoSpaceDN/>
        <w:spacing w:after="160" w:line="259" w:lineRule="auto"/>
        <w:contextualSpacing/>
        <w:jc w:val="both"/>
        <w:rPr>
          <w:sz w:val="24"/>
          <w:szCs w:val="24"/>
        </w:rPr>
      </w:pPr>
      <w:r w:rsidRPr="003E076D">
        <w:rPr>
          <w:b/>
          <w:bCs/>
          <w:sz w:val="24"/>
          <w:szCs w:val="24"/>
        </w:rPr>
        <w:t>Surveys and questionnaires:</w:t>
      </w:r>
      <w:r w:rsidRPr="003E076D">
        <w:rPr>
          <w:sz w:val="24"/>
          <w:szCs w:val="24"/>
        </w:rPr>
        <w:t xml:space="preserve"> Collect feedback from a larger audience to validate and prioritize requirements.</w:t>
      </w:r>
    </w:p>
    <w:p w14:paraId="06CA9E1B" w14:textId="77777777" w:rsidR="00F53A86" w:rsidRDefault="00F53A86" w:rsidP="00F53A86">
      <w:pPr>
        <w:jc w:val="both"/>
        <w:rPr>
          <w:sz w:val="24"/>
          <w:szCs w:val="24"/>
        </w:rPr>
      </w:pPr>
      <w:r w:rsidRPr="003E076D">
        <w:rPr>
          <w:b/>
          <w:bCs/>
          <w:sz w:val="24"/>
          <w:szCs w:val="24"/>
        </w:rPr>
        <w:t>Document Requirements:</w:t>
      </w:r>
      <w:r w:rsidRPr="003E076D">
        <w:rPr>
          <w:sz w:val="24"/>
          <w:szCs w:val="24"/>
        </w:rPr>
        <w:t xml:space="preserve"> Document all gathered requirements in a structured format, such as a Requirements Specification Document (RSD) or a Product Backlog. Include both functional requirements (what the system should do) and non-functional requirements (qualities or constraints of the system, such as performance, security, usability, etc.). Use clear, concise language and provide examples or use cases to illustrate each requirement.</w:t>
      </w:r>
    </w:p>
    <w:p w14:paraId="26202D3B" w14:textId="77777777" w:rsidR="00F53A86" w:rsidRPr="003E076D" w:rsidRDefault="00F53A86" w:rsidP="00F53A86">
      <w:pPr>
        <w:jc w:val="both"/>
        <w:rPr>
          <w:sz w:val="24"/>
          <w:szCs w:val="24"/>
        </w:rPr>
      </w:pPr>
    </w:p>
    <w:p w14:paraId="3B73E57C" w14:textId="77777777" w:rsidR="00F53A86" w:rsidRDefault="00F53A86" w:rsidP="00F53A86">
      <w:pPr>
        <w:jc w:val="both"/>
        <w:rPr>
          <w:sz w:val="24"/>
          <w:szCs w:val="24"/>
        </w:rPr>
      </w:pPr>
      <w:r w:rsidRPr="003E076D">
        <w:rPr>
          <w:b/>
          <w:bCs/>
          <w:sz w:val="24"/>
          <w:szCs w:val="24"/>
        </w:rPr>
        <w:t>Analyze Requirements:</w:t>
      </w:r>
      <w:r w:rsidRPr="003E076D">
        <w:rPr>
          <w:sz w:val="24"/>
          <w:szCs w:val="24"/>
        </w:rPr>
        <w:t xml:space="preserve"> Analyze the gathered requirements to ensure they are complete, consistent, unambiguous, and feasible. Look for dependencies and conflicts between requirements and resolve them collaboratively with stakeholders. Prioritize requirements based on their importance to the project goals, business value, and constraints.</w:t>
      </w:r>
    </w:p>
    <w:p w14:paraId="68379099" w14:textId="77777777" w:rsidR="00F53A86" w:rsidRPr="003E076D" w:rsidRDefault="00F53A86" w:rsidP="00F53A86">
      <w:pPr>
        <w:jc w:val="both"/>
        <w:rPr>
          <w:sz w:val="24"/>
          <w:szCs w:val="24"/>
        </w:rPr>
      </w:pPr>
    </w:p>
    <w:p w14:paraId="36B33385" w14:textId="77777777" w:rsidR="00F53A86" w:rsidRDefault="00F53A86" w:rsidP="00F53A86">
      <w:pPr>
        <w:jc w:val="both"/>
        <w:rPr>
          <w:sz w:val="24"/>
          <w:szCs w:val="24"/>
        </w:rPr>
      </w:pPr>
      <w:r w:rsidRPr="003E076D">
        <w:rPr>
          <w:b/>
          <w:bCs/>
          <w:sz w:val="24"/>
          <w:szCs w:val="24"/>
        </w:rPr>
        <w:t>Validate Requirements:</w:t>
      </w:r>
      <w:r w:rsidRPr="003E076D">
        <w:rPr>
          <w:sz w:val="24"/>
          <w:szCs w:val="24"/>
        </w:rPr>
        <w:t xml:space="preserve"> Validate the requirements with stakeholders to ensure they accurately reflect their needs and expectations. Use techniques such as reviews, walkthroughs, and prototypes to gather feedback and make necessary revisions. Continuous validation and refinement of requirements help minimize the risk of misunderstandings and scope creep.</w:t>
      </w:r>
    </w:p>
    <w:p w14:paraId="13CC4B69" w14:textId="77777777" w:rsidR="00F53A86" w:rsidRPr="003E076D" w:rsidRDefault="00F53A86" w:rsidP="00F53A86">
      <w:pPr>
        <w:jc w:val="both"/>
        <w:rPr>
          <w:sz w:val="24"/>
          <w:szCs w:val="24"/>
        </w:rPr>
      </w:pPr>
    </w:p>
    <w:p w14:paraId="1F75C9AC" w14:textId="77777777" w:rsidR="00F53A86" w:rsidRDefault="00F53A86" w:rsidP="00F53A86">
      <w:pPr>
        <w:jc w:val="both"/>
        <w:rPr>
          <w:sz w:val="24"/>
          <w:szCs w:val="24"/>
        </w:rPr>
      </w:pPr>
      <w:r w:rsidRPr="003E076D">
        <w:rPr>
          <w:b/>
          <w:bCs/>
          <w:sz w:val="24"/>
          <w:szCs w:val="24"/>
        </w:rPr>
        <w:t>Manage Requirements Changes:</w:t>
      </w:r>
      <w:r w:rsidRPr="003E076D">
        <w:rPr>
          <w:sz w:val="24"/>
          <w:szCs w:val="24"/>
        </w:rPr>
        <w:t xml:space="preserve"> Establish a process for managing changes to requirements throughout the project lifecycle. Use a version control system to track changes and updates to the requirements documentation. Communicate changes effectively to all stakeholders and assess their impact on project scope, schedule, and resources.</w:t>
      </w:r>
    </w:p>
    <w:p w14:paraId="04C68CC0" w14:textId="77777777" w:rsidR="00F53A86" w:rsidRPr="003E076D" w:rsidRDefault="00F53A86" w:rsidP="00F53A86">
      <w:pPr>
        <w:jc w:val="both"/>
        <w:rPr>
          <w:sz w:val="24"/>
          <w:szCs w:val="24"/>
        </w:rPr>
      </w:pPr>
    </w:p>
    <w:p w14:paraId="50125D3E" w14:textId="77777777" w:rsidR="00F53A86" w:rsidRPr="003E076D" w:rsidRDefault="00F53A86" w:rsidP="00F53A86">
      <w:pPr>
        <w:jc w:val="both"/>
        <w:rPr>
          <w:sz w:val="24"/>
          <w:szCs w:val="24"/>
        </w:rPr>
      </w:pPr>
      <w:r w:rsidRPr="003E076D">
        <w:rPr>
          <w:b/>
          <w:bCs/>
          <w:sz w:val="24"/>
          <w:szCs w:val="24"/>
        </w:rPr>
        <w:t>Obtain Stakeholder Sign-off:</w:t>
      </w:r>
      <w:r w:rsidRPr="003E076D">
        <w:rPr>
          <w:sz w:val="24"/>
          <w:szCs w:val="24"/>
        </w:rPr>
        <w:t xml:space="preserve"> Seek formal approval or sign-off from key stakeholders once the requirements are finalized and agreed upon. This indicates their commitment to the documented requirements and provides a baseline for subsequent phases of the project.</w:t>
      </w:r>
    </w:p>
    <w:p w14:paraId="6B8FF5E7" w14:textId="77777777" w:rsidR="00F53A86" w:rsidRDefault="00F53A86" w:rsidP="00F53A86">
      <w:pPr>
        <w:jc w:val="both"/>
        <w:rPr>
          <w:sz w:val="24"/>
          <w:szCs w:val="24"/>
        </w:rPr>
      </w:pPr>
      <w:r w:rsidRPr="003E076D">
        <w:rPr>
          <w:sz w:val="24"/>
          <w:szCs w:val="24"/>
        </w:rPr>
        <w:t>By following a systematic approach to requirements gathering and analysis, software development teams can ensure that the resulting system aligns with stakeholders' needs and expectations, leading to a successful outcome for the project. Effective communication, collaboration, and documentation are essential throughout this phase to capture and validate requirements accurately.</w:t>
      </w:r>
    </w:p>
    <w:p w14:paraId="0CD98BB8" w14:textId="77777777" w:rsidR="00F53A86" w:rsidRPr="003E076D" w:rsidRDefault="00F53A86" w:rsidP="00F53A86">
      <w:pPr>
        <w:jc w:val="both"/>
        <w:rPr>
          <w:sz w:val="24"/>
          <w:szCs w:val="24"/>
        </w:rPr>
      </w:pPr>
    </w:p>
    <w:p w14:paraId="10D1BB6F" w14:textId="77777777" w:rsidR="00F53A86" w:rsidRDefault="00F53A86" w:rsidP="00F53A86">
      <w:pPr>
        <w:jc w:val="both"/>
        <w:rPr>
          <w:b/>
          <w:bCs/>
          <w:sz w:val="32"/>
          <w:szCs w:val="32"/>
        </w:rPr>
      </w:pPr>
      <w:r w:rsidRPr="003E076D">
        <w:rPr>
          <w:b/>
          <w:bCs/>
          <w:sz w:val="32"/>
          <w:szCs w:val="32"/>
        </w:rPr>
        <w:t>Database design</w:t>
      </w:r>
    </w:p>
    <w:p w14:paraId="59103D88" w14:textId="77777777" w:rsidR="00F53A86" w:rsidRPr="003E076D" w:rsidRDefault="00F53A86" w:rsidP="00F53A86">
      <w:pPr>
        <w:jc w:val="both"/>
        <w:rPr>
          <w:b/>
          <w:bCs/>
          <w:sz w:val="32"/>
          <w:szCs w:val="32"/>
        </w:rPr>
      </w:pPr>
    </w:p>
    <w:p w14:paraId="5F156AB0" w14:textId="77777777" w:rsidR="00F53A86" w:rsidRDefault="00F53A86" w:rsidP="00F53A86">
      <w:pPr>
        <w:jc w:val="both"/>
        <w:rPr>
          <w:sz w:val="24"/>
          <w:szCs w:val="24"/>
        </w:rPr>
      </w:pPr>
      <w:r w:rsidRPr="003E076D">
        <w:rPr>
          <w:sz w:val="24"/>
          <w:szCs w:val="24"/>
        </w:rPr>
        <w:t>Database design is a critical aspect of software development, as it lays the foundation for storing, managing, and retrieving data efficiently and accurately within an application. Effective database design ensures data integrity, performance, scalability, and flexibility. Here's a detailed overview of the database design process:</w:t>
      </w:r>
    </w:p>
    <w:p w14:paraId="53AACB70" w14:textId="77777777" w:rsidR="00F53A86" w:rsidRPr="003E076D" w:rsidRDefault="00F53A86" w:rsidP="00F53A86">
      <w:pPr>
        <w:jc w:val="both"/>
        <w:rPr>
          <w:sz w:val="24"/>
          <w:szCs w:val="24"/>
        </w:rPr>
      </w:pPr>
    </w:p>
    <w:p w14:paraId="5A4B57EF" w14:textId="77777777" w:rsidR="00F53A86" w:rsidRDefault="00F53A86" w:rsidP="00F53A86">
      <w:pPr>
        <w:jc w:val="both"/>
        <w:rPr>
          <w:b/>
          <w:bCs/>
          <w:sz w:val="24"/>
          <w:szCs w:val="24"/>
        </w:rPr>
      </w:pPr>
      <w:r w:rsidRPr="003E076D">
        <w:rPr>
          <w:b/>
          <w:bCs/>
          <w:sz w:val="24"/>
          <w:szCs w:val="24"/>
        </w:rPr>
        <w:t>Requirements Analysis:</w:t>
      </w:r>
    </w:p>
    <w:p w14:paraId="17795A45" w14:textId="77777777" w:rsidR="00F53A86" w:rsidRPr="003E076D" w:rsidRDefault="00F53A86" w:rsidP="00F53A86">
      <w:pPr>
        <w:jc w:val="both"/>
        <w:rPr>
          <w:b/>
          <w:bCs/>
          <w:sz w:val="24"/>
          <w:szCs w:val="24"/>
        </w:rPr>
      </w:pPr>
    </w:p>
    <w:p w14:paraId="2588D8DE" w14:textId="77777777" w:rsidR="00F53A86" w:rsidRPr="003E076D" w:rsidRDefault="00F53A86" w:rsidP="00F53A86">
      <w:pPr>
        <w:jc w:val="both"/>
        <w:rPr>
          <w:sz w:val="24"/>
          <w:szCs w:val="24"/>
        </w:rPr>
      </w:pPr>
      <w:r w:rsidRPr="003E076D">
        <w:rPr>
          <w:sz w:val="24"/>
          <w:szCs w:val="24"/>
        </w:rPr>
        <w:t xml:space="preserve">Begin by understanding the requirements of the application and the data it needs to store and manipulate. Identify the entities (objects or concepts) within the domain of the application and the relationships between </w:t>
      </w:r>
      <w:r w:rsidRPr="003E076D">
        <w:rPr>
          <w:sz w:val="24"/>
          <w:szCs w:val="24"/>
        </w:rPr>
        <w:lastRenderedPageBreak/>
        <w:t>them.</w:t>
      </w:r>
    </w:p>
    <w:p w14:paraId="0DF48149" w14:textId="77777777" w:rsidR="00F53A86" w:rsidRPr="003E076D" w:rsidRDefault="00F53A86" w:rsidP="00F53A86">
      <w:pPr>
        <w:jc w:val="both"/>
        <w:rPr>
          <w:sz w:val="24"/>
          <w:szCs w:val="24"/>
        </w:rPr>
      </w:pPr>
      <w:r w:rsidRPr="003E076D">
        <w:rPr>
          <w:sz w:val="24"/>
          <w:szCs w:val="24"/>
        </w:rPr>
        <w:t>Conduct interviews and discussions with stakeholders to gather insights into the data requirements, business rules, and constraints.</w:t>
      </w:r>
    </w:p>
    <w:p w14:paraId="78108FAE" w14:textId="77777777" w:rsidR="00F53A86" w:rsidRDefault="00F53A86" w:rsidP="00F53A86">
      <w:pPr>
        <w:jc w:val="both"/>
        <w:rPr>
          <w:sz w:val="24"/>
          <w:szCs w:val="24"/>
        </w:rPr>
      </w:pPr>
      <w:r w:rsidRPr="003E076D">
        <w:rPr>
          <w:sz w:val="24"/>
          <w:szCs w:val="24"/>
        </w:rPr>
        <w:t>Analyze existing documents, such as business requirements documents, use cases, and user stories, to extract relevant data requirements.</w:t>
      </w:r>
    </w:p>
    <w:p w14:paraId="2E64EEF6" w14:textId="77777777" w:rsidR="00F53A86" w:rsidRPr="003E076D" w:rsidRDefault="00F53A86" w:rsidP="00F53A86">
      <w:pPr>
        <w:jc w:val="both"/>
        <w:rPr>
          <w:sz w:val="24"/>
          <w:szCs w:val="24"/>
        </w:rPr>
      </w:pPr>
    </w:p>
    <w:p w14:paraId="71302ACE" w14:textId="77777777" w:rsidR="00F53A86" w:rsidRDefault="00F53A86" w:rsidP="00F53A86">
      <w:pPr>
        <w:jc w:val="both"/>
        <w:rPr>
          <w:b/>
          <w:bCs/>
          <w:sz w:val="24"/>
          <w:szCs w:val="24"/>
        </w:rPr>
      </w:pPr>
      <w:r w:rsidRPr="003E076D">
        <w:rPr>
          <w:b/>
          <w:bCs/>
          <w:sz w:val="24"/>
          <w:szCs w:val="24"/>
        </w:rPr>
        <w:t>Conceptual Database Design:</w:t>
      </w:r>
    </w:p>
    <w:p w14:paraId="5FE72010" w14:textId="77777777" w:rsidR="00F53A86" w:rsidRPr="003E076D" w:rsidRDefault="00F53A86" w:rsidP="00F53A86">
      <w:pPr>
        <w:jc w:val="both"/>
        <w:rPr>
          <w:b/>
          <w:bCs/>
          <w:sz w:val="24"/>
          <w:szCs w:val="24"/>
        </w:rPr>
      </w:pPr>
    </w:p>
    <w:p w14:paraId="40C5F023" w14:textId="77777777" w:rsidR="00F53A86" w:rsidRPr="003E076D" w:rsidRDefault="00F53A86" w:rsidP="00F53A86">
      <w:pPr>
        <w:jc w:val="both"/>
        <w:rPr>
          <w:sz w:val="24"/>
          <w:szCs w:val="24"/>
        </w:rPr>
      </w:pPr>
      <w:r w:rsidRPr="003E076D">
        <w:rPr>
          <w:sz w:val="24"/>
          <w:szCs w:val="24"/>
        </w:rPr>
        <w:t>Create a conceptual data model that represents the high-level structure of the database, independent of any specific database management system (DBMS).</w:t>
      </w:r>
    </w:p>
    <w:p w14:paraId="049A3EE4" w14:textId="77777777" w:rsidR="00F53A86" w:rsidRPr="003E076D" w:rsidRDefault="00F53A86" w:rsidP="00F53A86">
      <w:pPr>
        <w:jc w:val="both"/>
        <w:rPr>
          <w:sz w:val="24"/>
          <w:szCs w:val="24"/>
        </w:rPr>
      </w:pPr>
      <w:r w:rsidRPr="003E076D">
        <w:rPr>
          <w:sz w:val="24"/>
          <w:szCs w:val="24"/>
        </w:rPr>
        <w:t>Use conceptual modeling techniques, such as Entity-Relationship Diagrams (ERDs) or Unified Modeling Language (UML) diagrams, to visualize the entities, attributes, and relationships in the domain.</w:t>
      </w:r>
    </w:p>
    <w:p w14:paraId="2C6B71F1" w14:textId="77777777" w:rsidR="00F53A86" w:rsidRDefault="00F53A86" w:rsidP="00F53A86">
      <w:pPr>
        <w:jc w:val="both"/>
        <w:rPr>
          <w:sz w:val="24"/>
          <w:szCs w:val="24"/>
        </w:rPr>
      </w:pPr>
      <w:r w:rsidRPr="003E076D">
        <w:rPr>
          <w:sz w:val="24"/>
          <w:szCs w:val="24"/>
        </w:rPr>
        <w:t>Define entity types, their attributes, and the relationships between entities. This stage focuses on understanding the semantics of the data without considering implementation details.</w:t>
      </w:r>
    </w:p>
    <w:p w14:paraId="30FEFE79" w14:textId="77777777" w:rsidR="00F53A86" w:rsidRPr="003E076D" w:rsidRDefault="00F53A86" w:rsidP="00F53A86">
      <w:pPr>
        <w:jc w:val="both"/>
        <w:rPr>
          <w:sz w:val="24"/>
          <w:szCs w:val="24"/>
        </w:rPr>
      </w:pPr>
    </w:p>
    <w:p w14:paraId="41752C38" w14:textId="77777777" w:rsidR="00F53A86" w:rsidRPr="003E076D" w:rsidRDefault="00F53A86" w:rsidP="00F53A86">
      <w:pPr>
        <w:jc w:val="both"/>
        <w:rPr>
          <w:b/>
          <w:bCs/>
          <w:sz w:val="24"/>
          <w:szCs w:val="24"/>
        </w:rPr>
      </w:pPr>
      <w:r w:rsidRPr="003E076D">
        <w:rPr>
          <w:b/>
          <w:bCs/>
          <w:sz w:val="24"/>
          <w:szCs w:val="24"/>
        </w:rPr>
        <w:t>Logical Database Design:</w:t>
      </w:r>
    </w:p>
    <w:p w14:paraId="472E2607" w14:textId="77777777" w:rsidR="00F53A86" w:rsidRPr="003E076D" w:rsidRDefault="00F53A86" w:rsidP="00F53A86">
      <w:pPr>
        <w:jc w:val="both"/>
        <w:rPr>
          <w:sz w:val="24"/>
          <w:szCs w:val="24"/>
        </w:rPr>
      </w:pPr>
      <w:r w:rsidRPr="003E076D">
        <w:rPr>
          <w:sz w:val="24"/>
          <w:szCs w:val="24"/>
        </w:rPr>
        <w:t>Translate the conceptual data model into a logical data model that can be implemented in a specific DBMS.</w:t>
      </w:r>
    </w:p>
    <w:p w14:paraId="5075B189" w14:textId="77777777" w:rsidR="00F53A86" w:rsidRPr="003E076D" w:rsidRDefault="00F53A86" w:rsidP="00F53A86">
      <w:pPr>
        <w:jc w:val="both"/>
        <w:rPr>
          <w:sz w:val="24"/>
          <w:szCs w:val="24"/>
        </w:rPr>
      </w:pPr>
      <w:r w:rsidRPr="003E076D">
        <w:rPr>
          <w:sz w:val="24"/>
          <w:szCs w:val="24"/>
        </w:rPr>
        <w:t>Choose an appropriate data model, such as relational, document-oriented, or graph-based, based on the requirements of the application and the characteristics of the data.</w:t>
      </w:r>
    </w:p>
    <w:p w14:paraId="4E28AA30" w14:textId="77777777" w:rsidR="00F53A86" w:rsidRPr="003E076D" w:rsidRDefault="00F53A86" w:rsidP="00F53A86">
      <w:pPr>
        <w:jc w:val="both"/>
        <w:rPr>
          <w:sz w:val="24"/>
          <w:szCs w:val="24"/>
        </w:rPr>
      </w:pPr>
      <w:r w:rsidRPr="003E076D">
        <w:rPr>
          <w:sz w:val="24"/>
          <w:szCs w:val="24"/>
        </w:rPr>
        <w:t>Design the tables (for relational databases) or collections (for NoSQL databases) to represent the entities and relationships identified in the conceptual model.</w:t>
      </w:r>
    </w:p>
    <w:p w14:paraId="0915CFFA" w14:textId="77777777" w:rsidR="00F53A86" w:rsidRPr="003E076D" w:rsidRDefault="00F53A86" w:rsidP="00F53A86">
      <w:pPr>
        <w:jc w:val="both"/>
        <w:rPr>
          <w:sz w:val="24"/>
          <w:szCs w:val="24"/>
        </w:rPr>
      </w:pPr>
      <w:r w:rsidRPr="003E076D">
        <w:rPr>
          <w:sz w:val="24"/>
          <w:szCs w:val="24"/>
        </w:rPr>
        <w:t>Define the primary keys, foreign keys, indexes, constraints, and data types for each table or collection.</w:t>
      </w:r>
    </w:p>
    <w:p w14:paraId="24D869D0" w14:textId="77777777" w:rsidR="00F53A86" w:rsidRPr="003E076D" w:rsidRDefault="00F53A86" w:rsidP="00F53A86">
      <w:pPr>
        <w:jc w:val="both"/>
        <w:rPr>
          <w:sz w:val="24"/>
          <w:szCs w:val="24"/>
        </w:rPr>
      </w:pPr>
      <w:r w:rsidRPr="003E076D">
        <w:rPr>
          <w:sz w:val="24"/>
          <w:szCs w:val="24"/>
        </w:rPr>
        <w:t>Normalize the data model to eliminate redundancy and ensure data integrity. Use normalization techniques, such as First Normal Form (1NF), Second Normal Form (2NF), and Third Normal Form (3NF), to reduce data redundancy and dependency.</w:t>
      </w:r>
    </w:p>
    <w:p w14:paraId="1D6008B0" w14:textId="77777777" w:rsidR="00F53A86" w:rsidRPr="003E076D" w:rsidRDefault="00F53A86" w:rsidP="00F53A86">
      <w:pPr>
        <w:jc w:val="both"/>
        <w:rPr>
          <w:b/>
          <w:bCs/>
          <w:sz w:val="24"/>
          <w:szCs w:val="24"/>
        </w:rPr>
      </w:pPr>
      <w:r w:rsidRPr="003E076D">
        <w:rPr>
          <w:b/>
          <w:bCs/>
          <w:sz w:val="24"/>
          <w:szCs w:val="24"/>
        </w:rPr>
        <w:t>Physical Database Design:</w:t>
      </w:r>
    </w:p>
    <w:p w14:paraId="0839FD4A" w14:textId="77777777" w:rsidR="00F53A86" w:rsidRPr="003E076D" w:rsidRDefault="00F53A86" w:rsidP="00F53A86">
      <w:pPr>
        <w:jc w:val="both"/>
        <w:rPr>
          <w:sz w:val="24"/>
          <w:szCs w:val="24"/>
        </w:rPr>
      </w:pPr>
      <w:r w:rsidRPr="003E076D">
        <w:rPr>
          <w:sz w:val="24"/>
          <w:szCs w:val="24"/>
        </w:rPr>
        <w:t>Translate the logical data model into a physical schema that can be implemented in the chosen DBMS.</w:t>
      </w:r>
    </w:p>
    <w:p w14:paraId="33B6BFF3" w14:textId="77777777" w:rsidR="00F53A86" w:rsidRPr="003E076D" w:rsidRDefault="00F53A86" w:rsidP="00F53A86">
      <w:pPr>
        <w:jc w:val="both"/>
        <w:rPr>
          <w:sz w:val="24"/>
          <w:szCs w:val="24"/>
        </w:rPr>
      </w:pPr>
      <w:r w:rsidRPr="003E076D">
        <w:rPr>
          <w:sz w:val="24"/>
          <w:szCs w:val="24"/>
        </w:rPr>
        <w:t>Decide on storage structures, such as tables, indexes, partitions, and tablespaces, to optimize data storage and access.</w:t>
      </w:r>
    </w:p>
    <w:p w14:paraId="04EE8C5F" w14:textId="77777777" w:rsidR="00F53A86" w:rsidRPr="003E076D" w:rsidRDefault="00F53A86" w:rsidP="00F53A86">
      <w:pPr>
        <w:jc w:val="both"/>
        <w:rPr>
          <w:sz w:val="24"/>
          <w:szCs w:val="24"/>
        </w:rPr>
      </w:pPr>
      <w:r w:rsidRPr="003E076D">
        <w:rPr>
          <w:sz w:val="24"/>
          <w:szCs w:val="24"/>
        </w:rPr>
        <w:t>Define data partitioning and clustering strategies to improve performance and scalability.</w:t>
      </w:r>
    </w:p>
    <w:p w14:paraId="4E8BC9BD" w14:textId="77777777" w:rsidR="00F53A86" w:rsidRPr="003E076D" w:rsidRDefault="00F53A86" w:rsidP="00F53A86">
      <w:pPr>
        <w:jc w:val="both"/>
        <w:rPr>
          <w:sz w:val="24"/>
          <w:szCs w:val="24"/>
        </w:rPr>
      </w:pPr>
      <w:r w:rsidRPr="003E076D">
        <w:rPr>
          <w:sz w:val="24"/>
          <w:szCs w:val="24"/>
        </w:rPr>
        <w:t>Consider factors such as data volume, access patterns, concurrency, and security requirements when designing the physical schema.</w:t>
      </w:r>
    </w:p>
    <w:p w14:paraId="63C73E76" w14:textId="77777777" w:rsidR="00F53A86" w:rsidRPr="003E076D" w:rsidRDefault="00F53A86" w:rsidP="00F53A86">
      <w:pPr>
        <w:jc w:val="both"/>
        <w:rPr>
          <w:sz w:val="24"/>
          <w:szCs w:val="24"/>
        </w:rPr>
      </w:pPr>
      <w:r w:rsidRPr="003E076D">
        <w:rPr>
          <w:sz w:val="24"/>
          <w:szCs w:val="24"/>
        </w:rPr>
        <w:t xml:space="preserve">Optimize the database design for performance by </w:t>
      </w:r>
      <w:proofErr w:type="spellStart"/>
      <w:r w:rsidRPr="003E076D">
        <w:rPr>
          <w:sz w:val="24"/>
          <w:szCs w:val="24"/>
        </w:rPr>
        <w:t>denormalizing</w:t>
      </w:r>
      <w:proofErr w:type="spellEnd"/>
      <w:r w:rsidRPr="003E076D">
        <w:rPr>
          <w:sz w:val="24"/>
          <w:szCs w:val="24"/>
        </w:rPr>
        <w:t xml:space="preserve"> tables, creating appropriate indexes, and partitioning data as needed.</w:t>
      </w:r>
    </w:p>
    <w:p w14:paraId="6DB416CC" w14:textId="77777777" w:rsidR="00F53A86" w:rsidRPr="003E076D" w:rsidRDefault="00F53A86" w:rsidP="00F53A86">
      <w:pPr>
        <w:jc w:val="both"/>
        <w:rPr>
          <w:b/>
          <w:bCs/>
          <w:sz w:val="24"/>
          <w:szCs w:val="24"/>
        </w:rPr>
      </w:pPr>
      <w:r w:rsidRPr="003E076D">
        <w:rPr>
          <w:b/>
          <w:bCs/>
          <w:sz w:val="24"/>
          <w:szCs w:val="24"/>
        </w:rPr>
        <w:t>Data Integrity and Constraints:</w:t>
      </w:r>
    </w:p>
    <w:p w14:paraId="30DB7976" w14:textId="77777777" w:rsidR="00F53A86" w:rsidRPr="003E076D" w:rsidRDefault="00F53A86" w:rsidP="00F53A86">
      <w:pPr>
        <w:jc w:val="both"/>
        <w:rPr>
          <w:sz w:val="24"/>
          <w:szCs w:val="24"/>
        </w:rPr>
      </w:pPr>
      <w:r w:rsidRPr="003E076D">
        <w:rPr>
          <w:sz w:val="24"/>
          <w:szCs w:val="24"/>
        </w:rPr>
        <w:t>Enforce data integrity by defining constraints and rules that govern the validity of data in the database.</w:t>
      </w:r>
    </w:p>
    <w:p w14:paraId="6ECF6653" w14:textId="77777777" w:rsidR="00F53A86" w:rsidRPr="003E076D" w:rsidRDefault="00F53A86" w:rsidP="00F53A86">
      <w:pPr>
        <w:jc w:val="both"/>
        <w:rPr>
          <w:sz w:val="24"/>
          <w:szCs w:val="24"/>
        </w:rPr>
      </w:pPr>
      <w:r w:rsidRPr="003E076D">
        <w:rPr>
          <w:sz w:val="24"/>
          <w:szCs w:val="24"/>
        </w:rPr>
        <w:t>Define primary key constraints to ensure uniqueness of records, foreign key constraints to enforce referential integrity between tables, and other constraints such as NOT NULL, UNIQUE, CHECK, and DEFAULT constraints.</w:t>
      </w:r>
    </w:p>
    <w:p w14:paraId="259582C7" w14:textId="77777777" w:rsidR="00F53A86" w:rsidRPr="003E076D" w:rsidRDefault="00F53A86" w:rsidP="00F53A86">
      <w:pPr>
        <w:jc w:val="both"/>
        <w:rPr>
          <w:sz w:val="24"/>
          <w:szCs w:val="24"/>
        </w:rPr>
      </w:pPr>
      <w:r w:rsidRPr="003E076D">
        <w:rPr>
          <w:sz w:val="24"/>
          <w:szCs w:val="24"/>
        </w:rPr>
        <w:t>Implement business rules and validation logic within the database using triggers, stored procedures, or constraints to maintain data consistency and integrity.</w:t>
      </w:r>
    </w:p>
    <w:p w14:paraId="73C6D33F" w14:textId="77777777" w:rsidR="00F53A86" w:rsidRPr="003E076D" w:rsidRDefault="00F53A86" w:rsidP="00F53A86">
      <w:pPr>
        <w:jc w:val="both"/>
        <w:rPr>
          <w:b/>
          <w:bCs/>
          <w:sz w:val="24"/>
          <w:szCs w:val="24"/>
        </w:rPr>
      </w:pPr>
      <w:r w:rsidRPr="003E076D">
        <w:rPr>
          <w:b/>
          <w:bCs/>
          <w:sz w:val="24"/>
          <w:szCs w:val="24"/>
        </w:rPr>
        <w:t>Data Security and Access Control:</w:t>
      </w:r>
    </w:p>
    <w:p w14:paraId="2DA3189D" w14:textId="77777777" w:rsidR="00F53A86" w:rsidRPr="003E076D" w:rsidRDefault="00F53A86" w:rsidP="00F53A86">
      <w:pPr>
        <w:jc w:val="both"/>
        <w:rPr>
          <w:sz w:val="24"/>
          <w:szCs w:val="24"/>
        </w:rPr>
      </w:pPr>
      <w:r w:rsidRPr="003E076D">
        <w:rPr>
          <w:sz w:val="24"/>
          <w:szCs w:val="24"/>
        </w:rPr>
        <w:t>Implement security measures to protect sensitive data and ensure that only authorized users have access to the database.</w:t>
      </w:r>
    </w:p>
    <w:p w14:paraId="64F41B45" w14:textId="77777777" w:rsidR="00F53A86" w:rsidRPr="003E076D" w:rsidRDefault="00F53A86" w:rsidP="00F53A86">
      <w:pPr>
        <w:jc w:val="both"/>
        <w:rPr>
          <w:sz w:val="24"/>
          <w:szCs w:val="24"/>
        </w:rPr>
      </w:pPr>
      <w:r w:rsidRPr="003E076D">
        <w:rPr>
          <w:sz w:val="24"/>
          <w:szCs w:val="24"/>
        </w:rPr>
        <w:t>Define user roles and privileges to restrict access to specific tables, views, or operations based on the principle of least privilege.</w:t>
      </w:r>
    </w:p>
    <w:p w14:paraId="03C716EA" w14:textId="77777777" w:rsidR="00F53A86" w:rsidRPr="003E076D" w:rsidRDefault="00F53A86" w:rsidP="00F53A86">
      <w:pPr>
        <w:jc w:val="both"/>
        <w:rPr>
          <w:sz w:val="24"/>
          <w:szCs w:val="24"/>
        </w:rPr>
      </w:pPr>
      <w:r w:rsidRPr="003E076D">
        <w:rPr>
          <w:sz w:val="24"/>
          <w:szCs w:val="24"/>
        </w:rPr>
        <w:t>Implement encryption, authentication, and auditing mechanisms to safeguard data privacy and prevent unauthorized access or tampering.</w:t>
      </w:r>
    </w:p>
    <w:p w14:paraId="07C6B141" w14:textId="77777777" w:rsidR="00F53A86" w:rsidRPr="003E076D" w:rsidRDefault="00F53A86" w:rsidP="00F53A86">
      <w:pPr>
        <w:jc w:val="both"/>
        <w:rPr>
          <w:b/>
          <w:bCs/>
          <w:sz w:val="24"/>
          <w:szCs w:val="24"/>
        </w:rPr>
      </w:pPr>
      <w:r w:rsidRPr="003E076D">
        <w:rPr>
          <w:b/>
          <w:bCs/>
          <w:sz w:val="24"/>
          <w:szCs w:val="24"/>
        </w:rPr>
        <w:t>Database Maintenance and Optimization:</w:t>
      </w:r>
    </w:p>
    <w:p w14:paraId="6C8ABE76" w14:textId="77777777" w:rsidR="00F53A86" w:rsidRPr="003E076D" w:rsidRDefault="00F53A86" w:rsidP="00F53A86">
      <w:pPr>
        <w:jc w:val="both"/>
        <w:rPr>
          <w:sz w:val="24"/>
          <w:szCs w:val="24"/>
        </w:rPr>
      </w:pPr>
      <w:r w:rsidRPr="003E076D">
        <w:rPr>
          <w:sz w:val="24"/>
          <w:szCs w:val="24"/>
        </w:rPr>
        <w:t>Plan for ongoing database maintenance tasks, such as backup and recovery, database tuning, and performance monitoring.</w:t>
      </w:r>
    </w:p>
    <w:p w14:paraId="21B9A962" w14:textId="77777777" w:rsidR="00F53A86" w:rsidRPr="003E076D" w:rsidRDefault="00F53A86" w:rsidP="00F53A86">
      <w:pPr>
        <w:jc w:val="both"/>
        <w:rPr>
          <w:sz w:val="24"/>
          <w:szCs w:val="24"/>
        </w:rPr>
      </w:pPr>
      <w:r w:rsidRPr="003E076D">
        <w:rPr>
          <w:sz w:val="24"/>
          <w:szCs w:val="24"/>
        </w:rPr>
        <w:t>Monitor database performance metrics, such as query execution times, resource utilization, and throughput, to identify bottlenecks and optimize performance.</w:t>
      </w:r>
    </w:p>
    <w:p w14:paraId="6AA3D975" w14:textId="77777777" w:rsidR="00F53A86" w:rsidRPr="003E076D" w:rsidRDefault="00F53A86" w:rsidP="00F53A86">
      <w:pPr>
        <w:jc w:val="both"/>
        <w:rPr>
          <w:sz w:val="24"/>
          <w:szCs w:val="24"/>
        </w:rPr>
      </w:pPr>
      <w:r w:rsidRPr="003E076D">
        <w:rPr>
          <w:sz w:val="24"/>
          <w:szCs w:val="24"/>
        </w:rPr>
        <w:lastRenderedPageBreak/>
        <w:t>Implement indexing strategies, query optimization techniques, and database caching to improve query performance and response times.</w:t>
      </w:r>
    </w:p>
    <w:p w14:paraId="2ADA5AEF" w14:textId="77777777" w:rsidR="00F53A86" w:rsidRPr="003E076D" w:rsidRDefault="00F53A86" w:rsidP="00F53A86">
      <w:pPr>
        <w:jc w:val="both"/>
        <w:rPr>
          <w:sz w:val="24"/>
          <w:szCs w:val="24"/>
        </w:rPr>
      </w:pPr>
      <w:r w:rsidRPr="003E076D">
        <w:rPr>
          <w:sz w:val="24"/>
          <w:szCs w:val="24"/>
        </w:rPr>
        <w:t>Regularly review and optimize the database schema, data storage structures, and indexing strategies to ensure optimal performance and scalability as the application evolves.</w:t>
      </w:r>
    </w:p>
    <w:p w14:paraId="15DF5F37" w14:textId="77777777" w:rsidR="00F53A86" w:rsidRPr="003E076D" w:rsidRDefault="00F53A86" w:rsidP="00F53A86">
      <w:pPr>
        <w:jc w:val="both"/>
        <w:rPr>
          <w:b/>
          <w:bCs/>
          <w:sz w:val="24"/>
          <w:szCs w:val="24"/>
        </w:rPr>
      </w:pPr>
      <w:r w:rsidRPr="003E076D">
        <w:rPr>
          <w:b/>
          <w:bCs/>
          <w:sz w:val="24"/>
          <w:szCs w:val="24"/>
        </w:rPr>
        <w:t>Documentation and Communication:</w:t>
      </w:r>
    </w:p>
    <w:p w14:paraId="35547309" w14:textId="77777777" w:rsidR="00F53A86" w:rsidRPr="003E076D" w:rsidRDefault="00F53A86" w:rsidP="00F53A86">
      <w:pPr>
        <w:jc w:val="both"/>
        <w:rPr>
          <w:sz w:val="24"/>
          <w:szCs w:val="24"/>
        </w:rPr>
      </w:pPr>
      <w:r w:rsidRPr="003E076D">
        <w:rPr>
          <w:sz w:val="24"/>
          <w:szCs w:val="24"/>
        </w:rPr>
        <w:t>Document the database design, including the conceptual, logical, and physical models, as well as any design decisions, assumptions, and trade-offs made during the process.</w:t>
      </w:r>
    </w:p>
    <w:p w14:paraId="03CDE0A3" w14:textId="77777777" w:rsidR="00F53A86" w:rsidRPr="003E076D" w:rsidRDefault="00F53A86" w:rsidP="00F53A86">
      <w:pPr>
        <w:jc w:val="both"/>
        <w:rPr>
          <w:sz w:val="24"/>
          <w:szCs w:val="24"/>
        </w:rPr>
      </w:pPr>
      <w:r w:rsidRPr="003E076D">
        <w:rPr>
          <w:sz w:val="24"/>
          <w:szCs w:val="24"/>
        </w:rPr>
        <w:t>Communicate the database design to stakeholders, developers, and other members of the project team to ensure a common understanding of the data model and its implications.</w:t>
      </w:r>
    </w:p>
    <w:p w14:paraId="0C2F81D1" w14:textId="77777777" w:rsidR="00F53A86" w:rsidRPr="003E076D" w:rsidRDefault="00F53A86" w:rsidP="00F53A86">
      <w:pPr>
        <w:jc w:val="both"/>
        <w:rPr>
          <w:sz w:val="24"/>
          <w:szCs w:val="24"/>
        </w:rPr>
      </w:pPr>
      <w:r w:rsidRPr="003E076D">
        <w:rPr>
          <w:sz w:val="24"/>
          <w:szCs w:val="24"/>
        </w:rPr>
        <w:t>Provide documentation and training materials to support database administrators, developers, and users in understanding and working with the database effectively.</w:t>
      </w:r>
    </w:p>
    <w:p w14:paraId="1593F609" w14:textId="77777777" w:rsidR="00F53A86" w:rsidRPr="003E076D" w:rsidRDefault="00F53A86" w:rsidP="00F53A86">
      <w:pPr>
        <w:jc w:val="both"/>
        <w:rPr>
          <w:sz w:val="24"/>
          <w:szCs w:val="24"/>
        </w:rPr>
      </w:pPr>
      <w:r w:rsidRPr="003E076D">
        <w:rPr>
          <w:sz w:val="24"/>
          <w:szCs w:val="24"/>
        </w:rPr>
        <w:t>By following a structured approach to database design, software development teams can create well-designed databases that meet the requirements of the application, optimize performance, ensure data integrity, and support future growth and evolution. Effective database design is essential for building robust and scalable software systems that efficiently manage and leverage data to drive business value.</w:t>
      </w:r>
    </w:p>
    <w:p w14:paraId="68527934" w14:textId="77777777" w:rsidR="00F53A86" w:rsidRPr="003E076D" w:rsidRDefault="00F53A86" w:rsidP="00F53A86">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Analyze the application's data requirements based on the gathered requirements.</w:t>
      </w:r>
    </w:p>
    <w:p w14:paraId="3F00BA19" w14:textId="77777777" w:rsidR="00F53A86" w:rsidRPr="003E076D" w:rsidRDefault="00F53A86" w:rsidP="00F53A86">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Identify entities, attributes, and relationships to model the data effectively.</w:t>
      </w:r>
    </w:p>
    <w:p w14:paraId="19F034BD" w14:textId="77777777" w:rsidR="00F53A86" w:rsidRPr="003E076D" w:rsidRDefault="00F53A86" w:rsidP="00F53A86">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 xml:space="preserve">Create an Entity-Relationship Diagram (ERD) using tools like </w:t>
      </w:r>
      <w:proofErr w:type="spellStart"/>
      <w:r w:rsidRPr="003E076D">
        <w:rPr>
          <w:sz w:val="24"/>
          <w:szCs w:val="24"/>
        </w:rPr>
        <w:t>Lucidchart</w:t>
      </w:r>
      <w:proofErr w:type="spellEnd"/>
      <w:r w:rsidRPr="003E076D">
        <w:rPr>
          <w:sz w:val="24"/>
          <w:szCs w:val="24"/>
        </w:rPr>
        <w:t xml:space="preserve"> or draw.io.</w:t>
      </w:r>
    </w:p>
    <w:p w14:paraId="2F240077" w14:textId="77777777" w:rsidR="00F53A86" w:rsidRPr="003E076D" w:rsidRDefault="00F53A86" w:rsidP="00F53A86">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Normalize the database schema to eliminate redundancy and improve data integrity.</w:t>
      </w:r>
    </w:p>
    <w:p w14:paraId="1332ABDA" w14:textId="77777777" w:rsidR="00F53A86" w:rsidRPr="003E076D" w:rsidRDefault="00F53A86" w:rsidP="00F53A86">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Define database constraints, such as primary keys, foreign keys, and unique constraints.</w:t>
      </w:r>
    </w:p>
    <w:p w14:paraId="19F77CC6" w14:textId="77777777" w:rsidR="00F53A86" w:rsidRPr="003E076D" w:rsidRDefault="00F53A86" w:rsidP="00F53A86">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Consider indexing strategies to optimize query performance for frequently accessed data.</w:t>
      </w:r>
    </w:p>
    <w:p w14:paraId="467A82B5" w14:textId="77777777" w:rsidR="00F53A86" w:rsidRPr="003E076D" w:rsidRDefault="00F53A86" w:rsidP="00F53A86">
      <w:pPr>
        <w:jc w:val="both"/>
        <w:rPr>
          <w:b/>
          <w:bCs/>
          <w:sz w:val="28"/>
        </w:rPr>
      </w:pPr>
      <w:r w:rsidRPr="003E076D">
        <w:rPr>
          <w:b/>
          <w:bCs/>
          <w:sz w:val="28"/>
        </w:rPr>
        <w:t>Entity Relationship Diagram</w:t>
      </w:r>
    </w:p>
    <w:p w14:paraId="64F53E3B" w14:textId="77777777" w:rsidR="00F53A86" w:rsidRPr="003E076D" w:rsidRDefault="00F53A86" w:rsidP="00F53A86">
      <w:pPr>
        <w:jc w:val="both"/>
        <w:rPr>
          <w:sz w:val="24"/>
          <w:szCs w:val="24"/>
        </w:rPr>
      </w:pPr>
      <w:r w:rsidRPr="003E076D">
        <w:rPr>
          <w:sz w:val="24"/>
          <w:szCs w:val="24"/>
        </w:rPr>
        <w:t>An Entity-Relationship Diagram (ERD) is a graphical representation used in database design to visualize the relationships between entities in a domain and the attributes associated with those entities. ERDs are an essential tool for understanding and communicating the structure of a database schema.</w:t>
      </w:r>
    </w:p>
    <w:p w14:paraId="2F614D87" w14:textId="77777777" w:rsidR="00F53A86" w:rsidRPr="00EB76CF" w:rsidRDefault="00F53A86" w:rsidP="00F53A86">
      <w:pPr>
        <w:pStyle w:val="BodyText"/>
        <w:rPr>
          <w:b/>
          <w:sz w:val="32"/>
          <w:szCs w:val="32"/>
        </w:rPr>
      </w:pPr>
    </w:p>
    <w:p w14:paraId="06675333" w14:textId="7F909C54" w:rsidR="000D3CBB" w:rsidRDefault="000D3CBB" w:rsidP="00F53A86">
      <w:pPr>
        <w:spacing w:before="73" w:line="362" w:lineRule="auto"/>
        <w:ind w:left="380" w:right="2822" w:firstLine="331"/>
        <w:sectPr w:rsidR="000D3CBB" w:rsidSect="00435FE4">
          <w:pgSz w:w="11910" w:h="16840"/>
          <w:pgMar w:top="1340" w:right="340" w:bottom="280" w:left="920" w:header="720" w:footer="720" w:gutter="0"/>
          <w:cols w:space="720"/>
        </w:sectPr>
      </w:pPr>
    </w:p>
    <w:p w14:paraId="4F955BCB" w14:textId="77777777" w:rsidR="000D3CBB" w:rsidRDefault="000D3CBB">
      <w:pPr>
        <w:rPr>
          <w:b/>
          <w:bCs/>
          <w:sz w:val="24"/>
          <w:szCs w:val="24"/>
        </w:rPr>
      </w:pPr>
    </w:p>
    <w:p w14:paraId="2FEF58C8" w14:textId="77777777" w:rsidR="000D3CBB" w:rsidRDefault="00000000">
      <w:pPr>
        <w:rPr>
          <w:b/>
          <w:bCs/>
          <w:sz w:val="24"/>
          <w:szCs w:val="24"/>
        </w:rPr>
      </w:pPr>
      <w:r>
        <w:rPr>
          <w:b/>
          <w:bCs/>
          <w:noProof/>
          <w:sz w:val="24"/>
          <w:szCs w:val="24"/>
        </w:rPr>
        <w:drawing>
          <wp:inline distT="0" distB="0" distL="114300" distR="114300" wp14:anchorId="3B8FF55D" wp14:editId="1CC4B4F9">
            <wp:extent cx="5269865" cy="7360285"/>
            <wp:effectExtent l="0" t="0" r="6985" b="12065"/>
            <wp:docPr id="9" name="Picture 9" descr="ER Attend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R Attendace"/>
                    <pic:cNvPicPr>
                      <a:picLocks noChangeAspect="1"/>
                    </pic:cNvPicPr>
                  </pic:nvPicPr>
                  <pic:blipFill>
                    <a:blip r:embed="rId10"/>
                    <a:stretch>
                      <a:fillRect/>
                    </a:stretch>
                  </pic:blipFill>
                  <pic:spPr>
                    <a:xfrm>
                      <a:off x="0" y="0"/>
                      <a:ext cx="5269865" cy="7360285"/>
                    </a:xfrm>
                    <a:prstGeom prst="rect">
                      <a:avLst/>
                    </a:prstGeom>
                  </pic:spPr>
                </pic:pic>
              </a:graphicData>
            </a:graphic>
          </wp:inline>
        </w:drawing>
      </w:r>
    </w:p>
    <w:p w14:paraId="0D1E393C" w14:textId="77777777" w:rsidR="00F53A86" w:rsidRDefault="00F53A86">
      <w:pPr>
        <w:rPr>
          <w:b/>
          <w:bCs/>
          <w:sz w:val="24"/>
          <w:szCs w:val="24"/>
        </w:rPr>
      </w:pPr>
    </w:p>
    <w:p w14:paraId="4FC62950" w14:textId="77777777" w:rsidR="00F53A86" w:rsidRDefault="00F53A86">
      <w:pPr>
        <w:rPr>
          <w:b/>
          <w:bCs/>
          <w:sz w:val="24"/>
          <w:szCs w:val="24"/>
        </w:rPr>
      </w:pPr>
    </w:p>
    <w:p w14:paraId="2C01D9FE" w14:textId="77777777" w:rsidR="00F53A86" w:rsidRDefault="00F53A86">
      <w:pPr>
        <w:rPr>
          <w:b/>
          <w:bCs/>
          <w:sz w:val="24"/>
          <w:szCs w:val="24"/>
        </w:rPr>
      </w:pPr>
    </w:p>
    <w:p w14:paraId="5A9616E1" w14:textId="77777777" w:rsidR="00F53A86" w:rsidRDefault="00F53A86">
      <w:pPr>
        <w:rPr>
          <w:b/>
          <w:bCs/>
          <w:sz w:val="24"/>
          <w:szCs w:val="24"/>
        </w:rPr>
      </w:pPr>
    </w:p>
    <w:p w14:paraId="3FB3EF64" w14:textId="77777777" w:rsidR="00F53A86" w:rsidRDefault="00F53A86">
      <w:pPr>
        <w:rPr>
          <w:b/>
          <w:bCs/>
          <w:sz w:val="24"/>
          <w:szCs w:val="24"/>
        </w:rPr>
      </w:pPr>
    </w:p>
    <w:p w14:paraId="41F89071" w14:textId="77777777" w:rsidR="00F53A86" w:rsidRDefault="00F53A86">
      <w:pPr>
        <w:rPr>
          <w:b/>
          <w:bCs/>
          <w:sz w:val="24"/>
          <w:szCs w:val="24"/>
        </w:rPr>
      </w:pPr>
    </w:p>
    <w:p w14:paraId="2DBF6559" w14:textId="77777777" w:rsidR="00CB536F" w:rsidRPr="003E076D" w:rsidRDefault="00CB536F" w:rsidP="00CB536F">
      <w:pPr>
        <w:jc w:val="both"/>
        <w:rPr>
          <w:sz w:val="24"/>
          <w:szCs w:val="24"/>
        </w:rPr>
      </w:pPr>
      <w:r w:rsidRPr="003E076D">
        <w:rPr>
          <w:sz w:val="24"/>
          <w:szCs w:val="24"/>
        </w:rPr>
        <w:t>Here's a breakdown of key components and concepts of an ERD:</w:t>
      </w:r>
    </w:p>
    <w:p w14:paraId="229FD410" w14:textId="77777777" w:rsidR="00CB536F" w:rsidRPr="003E076D" w:rsidRDefault="00CB536F" w:rsidP="00CB536F">
      <w:pPr>
        <w:jc w:val="both"/>
        <w:rPr>
          <w:b/>
          <w:bCs/>
          <w:sz w:val="24"/>
          <w:szCs w:val="24"/>
        </w:rPr>
      </w:pPr>
      <w:r w:rsidRPr="003E076D">
        <w:rPr>
          <w:b/>
          <w:bCs/>
          <w:sz w:val="24"/>
          <w:szCs w:val="24"/>
        </w:rPr>
        <w:t>Entities:</w:t>
      </w:r>
    </w:p>
    <w:p w14:paraId="68971D49" w14:textId="77777777" w:rsidR="00CB536F" w:rsidRPr="003E076D" w:rsidRDefault="00CB536F" w:rsidP="00CB536F">
      <w:pPr>
        <w:pStyle w:val="ListParagraph"/>
        <w:widowControl/>
        <w:numPr>
          <w:ilvl w:val="0"/>
          <w:numId w:val="22"/>
        </w:numPr>
        <w:autoSpaceDE/>
        <w:autoSpaceDN/>
        <w:spacing w:after="160" w:line="259" w:lineRule="auto"/>
        <w:contextualSpacing/>
        <w:jc w:val="both"/>
        <w:rPr>
          <w:sz w:val="24"/>
          <w:szCs w:val="24"/>
        </w:rPr>
      </w:pPr>
      <w:r w:rsidRPr="003E076D">
        <w:rPr>
          <w:sz w:val="24"/>
          <w:szCs w:val="24"/>
        </w:rPr>
        <w:t>An entity represents a real-world object, concept, or thing with distinct properties.</w:t>
      </w:r>
    </w:p>
    <w:p w14:paraId="084B718F" w14:textId="77777777" w:rsidR="00CB536F" w:rsidRPr="003E076D" w:rsidRDefault="00CB536F" w:rsidP="00CB536F">
      <w:pPr>
        <w:pStyle w:val="ListParagraph"/>
        <w:widowControl/>
        <w:numPr>
          <w:ilvl w:val="0"/>
          <w:numId w:val="22"/>
        </w:numPr>
        <w:autoSpaceDE/>
        <w:autoSpaceDN/>
        <w:spacing w:after="160" w:line="259" w:lineRule="auto"/>
        <w:contextualSpacing/>
        <w:jc w:val="both"/>
        <w:rPr>
          <w:sz w:val="24"/>
          <w:szCs w:val="24"/>
        </w:rPr>
      </w:pPr>
      <w:r w:rsidRPr="003E076D">
        <w:rPr>
          <w:sz w:val="24"/>
          <w:szCs w:val="24"/>
        </w:rPr>
        <w:t>In an ERD, entities are typically represented as rectangles or boxes.</w:t>
      </w:r>
    </w:p>
    <w:p w14:paraId="51502DFA" w14:textId="77777777" w:rsidR="00CB536F" w:rsidRPr="007B572B" w:rsidRDefault="00CB536F" w:rsidP="00CB536F">
      <w:pPr>
        <w:pStyle w:val="ListParagraph"/>
        <w:widowControl/>
        <w:numPr>
          <w:ilvl w:val="0"/>
          <w:numId w:val="22"/>
        </w:numPr>
        <w:autoSpaceDE/>
        <w:autoSpaceDN/>
        <w:spacing w:after="160" w:line="259" w:lineRule="auto"/>
        <w:contextualSpacing/>
        <w:jc w:val="both"/>
        <w:rPr>
          <w:b/>
          <w:bCs/>
          <w:sz w:val="24"/>
          <w:szCs w:val="24"/>
        </w:rPr>
      </w:pPr>
      <w:r w:rsidRPr="007B572B">
        <w:rPr>
          <w:sz w:val="24"/>
          <w:szCs w:val="24"/>
        </w:rPr>
        <w:lastRenderedPageBreak/>
        <w:t>Each entity has a name that describes the category of objects it</w:t>
      </w:r>
      <w:r>
        <w:rPr>
          <w:sz w:val="24"/>
          <w:szCs w:val="24"/>
        </w:rPr>
        <w:t xml:space="preserve">. </w:t>
      </w:r>
    </w:p>
    <w:p w14:paraId="0C009E0D" w14:textId="77777777" w:rsidR="00CB536F" w:rsidRPr="007B572B" w:rsidRDefault="00CB536F" w:rsidP="00CB536F">
      <w:pPr>
        <w:widowControl/>
        <w:autoSpaceDE/>
        <w:autoSpaceDN/>
        <w:spacing w:after="160" w:line="259" w:lineRule="auto"/>
        <w:jc w:val="both"/>
        <w:rPr>
          <w:b/>
          <w:bCs/>
          <w:sz w:val="24"/>
          <w:szCs w:val="24"/>
        </w:rPr>
      </w:pPr>
      <w:r w:rsidRPr="007B572B">
        <w:rPr>
          <w:b/>
          <w:bCs/>
          <w:sz w:val="24"/>
          <w:szCs w:val="24"/>
        </w:rPr>
        <w:t>Attributes:</w:t>
      </w:r>
    </w:p>
    <w:p w14:paraId="0EBBFE1D" w14:textId="77777777" w:rsidR="00CB536F" w:rsidRPr="003E076D" w:rsidRDefault="00CB536F" w:rsidP="00CB536F">
      <w:pPr>
        <w:pStyle w:val="ListParagraph"/>
        <w:widowControl/>
        <w:numPr>
          <w:ilvl w:val="0"/>
          <w:numId w:val="23"/>
        </w:numPr>
        <w:autoSpaceDE/>
        <w:autoSpaceDN/>
        <w:spacing w:after="160" w:line="259" w:lineRule="auto"/>
        <w:contextualSpacing/>
        <w:jc w:val="both"/>
        <w:rPr>
          <w:sz w:val="24"/>
          <w:szCs w:val="24"/>
        </w:rPr>
      </w:pPr>
      <w:r w:rsidRPr="003E076D">
        <w:rPr>
          <w:sz w:val="24"/>
          <w:szCs w:val="24"/>
        </w:rPr>
        <w:t>Attributes are the properties or characteristics of entities that describe them.</w:t>
      </w:r>
    </w:p>
    <w:p w14:paraId="5D106A83" w14:textId="77777777" w:rsidR="00CB536F" w:rsidRPr="003E076D" w:rsidRDefault="00CB536F" w:rsidP="00CB536F">
      <w:pPr>
        <w:pStyle w:val="ListParagraph"/>
        <w:widowControl/>
        <w:numPr>
          <w:ilvl w:val="0"/>
          <w:numId w:val="23"/>
        </w:numPr>
        <w:autoSpaceDE/>
        <w:autoSpaceDN/>
        <w:spacing w:after="160" w:line="259" w:lineRule="auto"/>
        <w:contextualSpacing/>
        <w:jc w:val="both"/>
        <w:rPr>
          <w:sz w:val="24"/>
          <w:szCs w:val="24"/>
        </w:rPr>
      </w:pPr>
      <w:r w:rsidRPr="003E076D">
        <w:rPr>
          <w:sz w:val="24"/>
          <w:szCs w:val="24"/>
        </w:rPr>
        <w:t>Each attribute is associated with an entity and represents a specific piece of information about the entity.</w:t>
      </w:r>
    </w:p>
    <w:p w14:paraId="59D30479" w14:textId="77777777" w:rsidR="00CB536F" w:rsidRPr="003E076D" w:rsidRDefault="00CB536F" w:rsidP="00CB536F">
      <w:pPr>
        <w:pStyle w:val="ListParagraph"/>
        <w:widowControl/>
        <w:numPr>
          <w:ilvl w:val="0"/>
          <w:numId w:val="23"/>
        </w:numPr>
        <w:autoSpaceDE/>
        <w:autoSpaceDN/>
        <w:spacing w:after="160" w:line="259" w:lineRule="auto"/>
        <w:contextualSpacing/>
        <w:jc w:val="both"/>
        <w:rPr>
          <w:sz w:val="24"/>
          <w:szCs w:val="24"/>
        </w:rPr>
      </w:pPr>
      <w:r w:rsidRPr="003E076D">
        <w:rPr>
          <w:sz w:val="24"/>
          <w:szCs w:val="24"/>
        </w:rPr>
        <w:t>Attributes are represented as ovals or ellipses connected to their respective entities by lines.</w:t>
      </w:r>
    </w:p>
    <w:p w14:paraId="0F5F6A7B" w14:textId="77777777" w:rsidR="00CB536F" w:rsidRPr="003E076D" w:rsidRDefault="00CB536F" w:rsidP="00CB536F">
      <w:pPr>
        <w:jc w:val="both"/>
        <w:rPr>
          <w:b/>
          <w:bCs/>
          <w:sz w:val="24"/>
          <w:szCs w:val="24"/>
        </w:rPr>
      </w:pPr>
      <w:r w:rsidRPr="003E076D">
        <w:rPr>
          <w:b/>
          <w:bCs/>
          <w:sz w:val="24"/>
          <w:szCs w:val="24"/>
        </w:rPr>
        <w:t>Relationships:</w:t>
      </w:r>
    </w:p>
    <w:p w14:paraId="5A849FF6" w14:textId="77777777" w:rsidR="00CB536F" w:rsidRPr="003E076D" w:rsidRDefault="00CB536F" w:rsidP="00CB536F">
      <w:pPr>
        <w:pStyle w:val="ListParagraph"/>
        <w:widowControl/>
        <w:numPr>
          <w:ilvl w:val="0"/>
          <w:numId w:val="24"/>
        </w:numPr>
        <w:autoSpaceDE/>
        <w:autoSpaceDN/>
        <w:spacing w:after="160" w:line="259" w:lineRule="auto"/>
        <w:contextualSpacing/>
        <w:jc w:val="both"/>
        <w:rPr>
          <w:sz w:val="24"/>
          <w:szCs w:val="24"/>
        </w:rPr>
      </w:pPr>
      <w:r w:rsidRPr="003E076D">
        <w:rPr>
          <w:sz w:val="24"/>
          <w:szCs w:val="24"/>
        </w:rPr>
        <w:t>Relationships define associations and connections between entities.</w:t>
      </w:r>
    </w:p>
    <w:p w14:paraId="2CF991CF" w14:textId="77777777" w:rsidR="00CB536F" w:rsidRPr="003E076D" w:rsidRDefault="00CB536F" w:rsidP="00CB536F">
      <w:pPr>
        <w:pStyle w:val="ListParagraph"/>
        <w:widowControl/>
        <w:numPr>
          <w:ilvl w:val="0"/>
          <w:numId w:val="24"/>
        </w:numPr>
        <w:autoSpaceDE/>
        <w:autoSpaceDN/>
        <w:spacing w:after="160" w:line="259" w:lineRule="auto"/>
        <w:contextualSpacing/>
        <w:jc w:val="both"/>
        <w:rPr>
          <w:sz w:val="24"/>
          <w:szCs w:val="24"/>
        </w:rPr>
      </w:pPr>
      <w:r w:rsidRPr="003E076D">
        <w:rPr>
          <w:sz w:val="24"/>
          <w:szCs w:val="24"/>
        </w:rPr>
        <w:t>A relationship describes how entities are related to each other and can have various cardinality constraints, such as one-to-one, one-to-many, or many-to-many.</w:t>
      </w:r>
    </w:p>
    <w:p w14:paraId="7D5B8C2F" w14:textId="77777777" w:rsidR="00CB536F" w:rsidRPr="003E076D" w:rsidRDefault="00CB536F" w:rsidP="00CB536F">
      <w:pPr>
        <w:pStyle w:val="ListParagraph"/>
        <w:widowControl/>
        <w:numPr>
          <w:ilvl w:val="0"/>
          <w:numId w:val="24"/>
        </w:numPr>
        <w:autoSpaceDE/>
        <w:autoSpaceDN/>
        <w:spacing w:after="160" w:line="259" w:lineRule="auto"/>
        <w:contextualSpacing/>
        <w:jc w:val="both"/>
        <w:rPr>
          <w:sz w:val="24"/>
          <w:szCs w:val="24"/>
        </w:rPr>
      </w:pPr>
      <w:r w:rsidRPr="003E076D">
        <w:rPr>
          <w:sz w:val="24"/>
          <w:szCs w:val="24"/>
        </w:rPr>
        <w:t>Relationships are represented as lines connecting related entities, with optional symbols indicating cardinality and participation constraints.</w:t>
      </w:r>
    </w:p>
    <w:p w14:paraId="3C1DED0C" w14:textId="77777777" w:rsidR="00CB536F" w:rsidRPr="003E076D" w:rsidRDefault="00CB536F" w:rsidP="00CB536F">
      <w:pPr>
        <w:jc w:val="both"/>
        <w:rPr>
          <w:b/>
          <w:bCs/>
          <w:sz w:val="24"/>
          <w:szCs w:val="24"/>
        </w:rPr>
      </w:pPr>
      <w:r w:rsidRPr="003E076D">
        <w:rPr>
          <w:b/>
          <w:bCs/>
          <w:sz w:val="24"/>
          <w:szCs w:val="24"/>
        </w:rPr>
        <w:t>Cardinality:</w:t>
      </w:r>
    </w:p>
    <w:p w14:paraId="631BB681" w14:textId="77777777" w:rsidR="00CB536F" w:rsidRPr="003E076D" w:rsidRDefault="00CB536F" w:rsidP="00CB536F">
      <w:pPr>
        <w:pStyle w:val="ListParagraph"/>
        <w:widowControl/>
        <w:numPr>
          <w:ilvl w:val="0"/>
          <w:numId w:val="25"/>
        </w:numPr>
        <w:autoSpaceDE/>
        <w:autoSpaceDN/>
        <w:spacing w:after="160" w:line="259" w:lineRule="auto"/>
        <w:contextualSpacing/>
        <w:jc w:val="both"/>
        <w:rPr>
          <w:sz w:val="24"/>
          <w:szCs w:val="24"/>
        </w:rPr>
      </w:pPr>
      <w:r w:rsidRPr="003E076D">
        <w:rPr>
          <w:sz w:val="24"/>
          <w:szCs w:val="24"/>
        </w:rPr>
        <w:t>Cardinality specifies the number of instances of one entity that are associated with the number of instances of another entity through a relationship.</w:t>
      </w:r>
    </w:p>
    <w:p w14:paraId="39356834" w14:textId="77777777" w:rsidR="00CB536F" w:rsidRPr="003E076D" w:rsidRDefault="00CB536F" w:rsidP="00CB536F">
      <w:pPr>
        <w:pStyle w:val="ListParagraph"/>
        <w:widowControl/>
        <w:numPr>
          <w:ilvl w:val="0"/>
          <w:numId w:val="25"/>
        </w:numPr>
        <w:autoSpaceDE/>
        <w:autoSpaceDN/>
        <w:spacing w:after="160" w:line="259" w:lineRule="auto"/>
        <w:contextualSpacing/>
        <w:jc w:val="both"/>
        <w:rPr>
          <w:sz w:val="24"/>
          <w:szCs w:val="24"/>
        </w:rPr>
      </w:pPr>
      <w:r w:rsidRPr="003E076D">
        <w:rPr>
          <w:sz w:val="24"/>
          <w:szCs w:val="24"/>
        </w:rPr>
        <w:t>Cardinality constraints are often indicated using symbols such as "1" (one), "M" (many), "0" (zero), "N" (any number), or specific ranges (e.g., "</w:t>
      </w:r>
      <w:proofErr w:type="gramStart"/>
      <w:r w:rsidRPr="003E076D">
        <w:rPr>
          <w:sz w:val="24"/>
          <w:szCs w:val="24"/>
        </w:rPr>
        <w:t>1..</w:t>
      </w:r>
      <w:proofErr w:type="gramEnd"/>
      <w:r w:rsidRPr="003E076D">
        <w:rPr>
          <w:sz w:val="24"/>
          <w:szCs w:val="24"/>
        </w:rPr>
        <w:t>*" for one or more).</w:t>
      </w:r>
    </w:p>
    <w:p w14:paraId="50EB5799" w14:textId="77777777" w:rsidR="00CB536F" w:rsidRPr="003E076D" w:rsidRDefault="00CB536F" w:rsidP="00CB536F">
      <w:pPr>
        <w:pStyle w:val="ListParagraph"/>
        <w:widowControl/>
        <w:numPr>
          <w:ilvl w:val="0"/>
          <w:numId w:val="25"/>
        </w:numPr>
        <w:autoSpaceDE/>
        <w:autoSpaceDN/>
        <w:spacing w:after="160" w:line="259" w:lineRule="auto"/>
        <w:contextualSpacing/>
        <w:jc w:val="both"/>
        <w:rPr>
          <w:sz w:val="24"/>
          <w:szCs w:val="24"/>
        </w:rPr>
      </w:pPr>
      <w:r w:rsidRPr="003E076D">
        <w:rPr>
          <w:sz w:val="24"/>
          <w:szCs w:val="24"/>
        </w:rPr>
        <w:t>Cardinality constraints help define the nature of the relationship between entities and influence database schema design and query formulation.</w:t>
      </w:r>
    </w:p>
    <w:p w14:paraId="6F8C7813" w14:textId="77777777" w:rsidR="00CB536F" w:rsidRPr="003E076D" w:rsidRDefault="00CB536F" w:rsidP="00CB536F">
      <w:pPr>
        <w:jc w:val="both"/>
        <w:rPr>
          <w:b/>
          <w:bCs/>
          <w:sz w:val="24"/>
          <w:szCs w:val="24"/>
        </w:rPr>
      </w:pPr>
      <w:r w:rsidRPr="003E076D">
        <w:rPr>
          <w:b/>
          <w:bCs/>
          <w:sz w:val="24"/>
          <w:szCs w:val="24"/>
        </w:rPr>
        <w:t>Keys:</w:t>
      </w:r>
    </w:p>
    <w:p w14:paraId="7AE75587" w14:textId="77777777" w:rsidR="00CB536F" w:rsidRPr="003E076D" w:rsidRDefault="00CB536F" w:rsidP="00CB536F">
      <w:pPr>
        <w:pStyle w:val="ListParagraph"/>
        <w:widowControl/>
        <w:numPr>
          <w:ilvl w:val="0"/>
          <w:numId w:val="26"/>
        </w:numPr>
        <w:autoSpaceDE/>
        <w:autoSpaceDN/>
        <w:spacing w:after="160" w:line="259" w:lineRule="auto"/>
        <w:contextualSpacing/>
        <w:jc w:val="both"/>
        <w:rPr>
          <w:sz w:val="24"/>
          <w:szCs w:val="24"/>
        </w:rPr>
      </w:pPr>
      <w:r w:rsidRPr="003E076D">
        <w:rPr>
          <w:sz w:val="24"/>
          <w:szCs w:val="24"/>
        </w:rPr>
        <w:t>Keys are attributes or combinations of attributes that uniquely identify instances of an entity within a database.</w:t>
      </w:r>
    </w:p>
    <w:p w14:paraId="17C91A26" w14:textId="77777777" w:rsidR="00CB536F" w:rsidRPr="003E076D" w:rsidRDefault="00CB536F" w:rsidP="00CB536F">
      <w:pPr>
        <w:pStyle w:val="ListParagraph"/>
        <w:widowControl/>
        <w:numPr>
          <w:ilvl w:val="0"/>
          <w:numId w:val="26"/>
        </w:numPr>
        <w:autoSpaceDE/>
        <w:autoSpaceDN/>
        <w:spacing w:after="160" w:line="259" w:lineRule="auto"/>
        <w:contextualSpacing/>
        <w:jc w:val="both"/>
        <w:rPr>
          <w:sz w:val="24"/>
          <w:szCs w:val="24"/>
        </w:rPr>
      </w:pPr>
      <w:r w:rsidRPr="003E076D">
        <w:rPr>
          <w:sz w:val="24"/>
          <w:szCs w:val="24"/>
        </w:rPr>
        <w:t>Primary keys are special attributes designated to uniquely identify each instance of an entity, and they play a crucial role in maintaining data integrity and enforcing constraints.</w:t>
      </w:r>
    </w:p>
    <w:p w14:paraId="18FCF242" w14:textId="77777777" w:rsidR="00CB536F" w:rsidRPr="003E076D" w:rsidRDefault="00CB536F" w:rsidP="00CB536F">
      <w:pPr>
        <w:pStyle w:val="ListParagraph"/>
        <w:widowControl/>
        <w:numPr>
          <w:ilvl w:val="0"/>
          <w:numId w:val="26"/>
        </w:numPr>
        <w:autoSpaceDE/>
        <w:autoSpaceDN/>
        <w:spacing w:after="160" w:line="259" w:lineRule="auto"/>
        <w:contextualSpacing/>
        <w:jc w:val="both"/>
        <w:rPr>
          <w:sz w:val="24"/>
          <w:szCs w:val="24"/>
        </w:rPr>
      </w:pPr>
      <w:r w:rsidRPr="003E076D">
        <w:rPr>
          <w:sz w:val="24"/>
          <w:szCs w:val="24"/>
        </w:rPr>
        <w:t>Foreign keys are attributes that establish relationships between entities by referencing the primary key of another entity.</w:t>
      </w:r>
    </w:p>
    <w:p w14:paraId="3AE68845" w14:textId="77777777" w:rsidR="00CB536F" w:rsidRPr="003E076D" w:rsidRDefault="00CB536F" w:rsidP="00CB536F">
      <w:pPr>
        <w:jc w:val="both"/>
        <w:rPr>
          <w:b/>
          <w:bCs/>
          <w:sz w:val="24"/>
          <w:szCs w:val="24"/>
        </w:rPr>
      </w:pPr>
      <w:r w:rsidRPr="003E076D">
        <w:rPr>
          <w:b/>
          <w:bCs/>
          <w:sz w:val="24"/>
          <w:szCs w:val="24"/>
        </w:rPr>
        <w:t>Associative Entities:</w:t>
      </w:r>
    </w:p>
    <w:p w14:paraId="3906A50B" w14:textId="77777777" w:rsidR="00CB536F" w:rsidRPr="003E076D" w:rsidRDefault="00CB536F" w:rsidP="00CB536F">
      <w:pPr>
        <w:pStyle w:val="ListParagraph"/>
        <w:widowControl/>
        <w:numPr>
          <w:ilvl w:val="0"/>
          <w:numId w:val="27"/>
        </w:numPr>
        <w:autoSpaceDE/>
        <w:autoSpaceDN/>
        <w:spacing w:after="160" w:line="259" w:lineRule="auto"/>
        <w:contextualSpacing/>
        <w:jc w:val="both"/>
        <w:rPr>
          <w:sz w:val="24"/>
          <w:szCs w:val="24"/>
        </w:rPr>
      </w:pPr>
      <w:r w:rsidRPr="003E076D">
        <w:rPr>
          <w:sz w:val="24"/>
          <w:szCs w:val="24"/>
        </w:rPr>
        <w:t>Associative entities, also known as junction entities or relationship entities, represent entities that connect other entities in a many-to-many relationship.</w:t>
      </w:r>
    </w:p>
    <w:p w14:paraId="4EF67900" w14:textId="77777777" w:rsidR="00CB536F" w:rsidRPr="003E076D" w:rsidRDefault="00CB536F" w:rsidP="00CB536F">
      <w:pPr>
        <w:pStyle w:val="ListParagraph"/>
        <w:widowControl/>
        <w:numPr>
          <w:ilvl w:val="0"/>
          <w:numId w:val="27"/>
        </w:numPr>
        <w:autoSpaceDE/>
        <w:autoSpaceDN/>
        <w:spacing w:after="160" w:line="259" w:lineRule="auto"/>
        <w:contextualSpacing/>
        <w:jc w:val="both"/>
        <w:rPr>
          <w:sz w:val="24"/>
          <w:szCs w:val="24"/>
        </w:rPr>
      </w:pPr>
      <w:r w:rsidRPr="003E076D">
        <w:rPr>
          <w:sz w:val="24"/>
          <w:szCs w:val="24"/>
        </w:rPr>
        <w:t>Associative entities typically contain attributes that describe the relationship between the connected entities.</w:t>
      </w:r>
    </w:p>
    <w:p w14:paraId="608CE551" w14:textId="77777777" w:rsidR="00CB536F" w:rsidRPr="003E076D" w:rsidRDefault="00CB536F" w:rsidP="00CB536F">
      <w:pPr>
        <w:pStyle w:val="ListParagraph"/>
        <w:widowControl/>
        <w:numPr>
          <w:ilvl w:val="0"/>
          <w:numId w:val="27"/>
        </w:numPr>
        <w:autoSpaceDE/>
        <w:autoSpaceDN/>
        <w:spacing w:after="160" w:line="259" w:lineRule="auto"/>
        <w:contextualSpacing/>
        <w:jc w:val="both"/>
        <w:rPr>
          <w:sz w:val="24"/>
          <w:szCs w:val="24"/>
        </w:rPr>
      </w:pPr>
      <w:r w:rsidRPr="003E076D">
        <w:rPr>
          <w:sz w:val="24"/>
          <w:szCs w:val="24"/>
        </w:rPr>
        <w:t>They are represented similarly to regular entities in an ERD but are connected by relationships indicating their association with other entities.</w:t>
      </w:r>
    </w:p>
    <w:p w14:paraId="184638FB" w14:textId="77777777" w:rsidR="00CB536F" w:rsidRPr="003E076D" w:rsidRDefault="00CB536F" w:rsidP="00CB536F">
      <w:pPr>
        <w:jc w:val="both"/>
        <w:rPr>
          <w:sz w:val="24"/>
          <w:szCs w:val="24"/>
        </w:rPr>
      </w:pPr>
      <w:r w:rsidRPr="003E076D">
        <w:rPr>
          <w:sz w:val="24"/>
          <w:szCs w:val="24"/>
        </w:rPr>
        <w:t>Overall, Entity-Relationship Diagrams provide a visual representation of the structure and relationships within a database schema, helping stakeholders, designers, and developers to understand, communicate, and design database systems effectively. ERDs serve as a blueprint for database implementation and play a crucial role in database design and modeling processes.</w:t>
      </w:r>
    </w:p>
    <w:p w14:paraId="5904C5E1" w14:textId="77777777" w:rsidR="00CB536F" w:rsidRPr="003E076D" w:rsidRDefault="00CB536F" w:rsidP="00CB536F">
      <w:pPr>
        <w:jc w:val="both"/>
        <w:rPr>
          <w:b/>
          <w:bCs/>
          <w:sz w:val="32"/>
          <w:szCs w:val="32"/>
        </w:rPr>
      </w:pPr>
      <w:r w:rsidRPr="003E076D">
        <w:rPr>
          <w:b/>
          <w:bCs/>
          <w:sz w:val="32"/>
          <w:szCs w:val="32"/>
        </w:rPr>
        <w:t>System Design</w:t>
      </w:r>
    </w:p>
    <w:p w14:paraId="27283AA2" w14:textId="77777777" w:rsidR="00CB536F" w:rsidRPr="003E076D" w:rsidRDefault="00CB536F" w:rsidP="00CB536F">
      <w:pPr>
        <w:jc w:val="both"/>
        <w:rPr>
          <w:sz w:val="24"/>
          <w:szCs w:val="24"/>
        </w:rPr>
      </w:pPr>
      <w:r w:rsidRPr="003E076D">
        <w:rPr>
          <w:sz w:val="24"/>
          <w:szCs w:val="24"/>
        </w:rPr>
        <w:t xml:space="preserve">System design, also known as architectural design, is the process of defining the architecture, components, modules, interfaces, and data for a software system to meet specified requirements. It involves translating the requirements gathered during the </w:t>
      </w:r>
      <w:r w:rsidRPr="003E076D">
        <w:rPr>
          <w:sz w:val="24"/>
          <w:szCs w:val="24"/>
        </w:rPr>
        <w:lastRenderedPageBreak/>
        <w:t>analysis phase into a blueprint that guides the implementation of the system. Here's a detailed overview of the system design process:</w:t>
      </w:r>
    </w:p>
    <w:p w14:paraId="4D5E0FEC" w14:textId="77777777" w:rsidR="00CB536F" w:rsidRPr="003E076D" w:rsidRDefault="00CB536F" w:rsidP="00CB536F">
      <w:pPr>
        <w:pStyle w:val="ListParagraph"/>
        <w:widowControl/>
        <w:numPr>
          <w:ilvl w:val="0"/>
          <w:numId w:val="21"/>
        </w:numPr>
        <w:autoSpaceDE/>
        <w:autoSpaceDN/>
        <w:spacing w:after="160" w:line="259" w:lineRule="auto"/>
        <w:contextualSpacing/>
        <w:jc w:val="both"/>
        <w:rPr>
          <w:sz w:val="24"/>
          <w:szCs w:val="24"/>
        </w:rPr>
      </w:pPr>
      <w:r w:rsidRPr="003E076D">
        <w:rPr>
          <w:sz w:val="24"/>
          <w:szCs w:val="24"/>
        </w:rPr>
        <w:t>Architect the system using the Model-View-Controller (MVC) pattern to separate concerns and improve maintainability.</w:t>
      </w:r>
    </w:p>
    <w:p w14:paraId="2C95BDFB" w14:textId="77777777" w:rsidR="00CB536F" w:rsidRPr="003E076D" w:rsidRDefault="00CB536F" w:rsidP="00CB536F">
      <w:pPr>
        <w:pStyle w:val="ListParagraph"/>
        <w:widowControl/>
        <w:numPr>
          <w:ilvl w:val="0"/>
          <w:numId w:val="21"/>
        </w:numPr>
        <w:autoSpaceDE/>
        <w:autoSpaceDN/>
        <w:spacing w:after="160" w:line="259" w:lineRule="auto"/>
        <w:contextualSpacing/>
        <w:jc w:val="both"/>
        <w:rPr>
          <w:sz w:val="24"/>
          <w:szCs w:val="24"/>
        </w:rPr>
      </w:pPr>
      <w:r w:rsidRPr="003E076D">
        <w:rPr>
          <w:sz w:val="24"/>
          <w:szCs w:val="24"/>
        </w:rPr>
        <w:t>Create a high-level architecture diagram illustrating the components and their interactions.</w:t>
      </w:r>
    </w:p>
    <w:p w14:paraId="07A61995" w14:textId="77777777" w:rsidR="00CB536F" w:rsidRPr="003E076D" w:rsidRDefault="00CB536F" w:rsidP="00CB536F">
      <w:pPr>
        <w:pStyle w:val="ListParagraph"/>
        <w:widowControl/>
        <w:numPr>
          <w:ilvl w:val="0"/>
          <w:numId w:val="21"/>
        </w:numPr>
        <w:autoSpaceDE/>
        <w:autoSpaceDN/>
        <w:spacing w:after="160" w:line="259" w:lineRule="auto"/>
        <w:contextualSpacing/>
        <w:jc w:val="both"/>
        <w:rPr>
          <w:sz w:val="24"/>
          <w:szCs w:val="24"/>
        </w:rPr>
      </w:pPr>
      <w:r w:rsidRPr="003E076D">
        <w:rPr>
          <w:sz w:val="24"/>
          <w:szCs w:val="24"/>
        </w:rPr>
        <w:t>Develop detailed component diagrams or class diagrams to specify the structure and behavior of each component.</w:t>
      </w:r>
    </w:p>
    <w:p w14:paraId="0A3022FA" w14:textId="77777777" w:rsidR="00CB536F" w:rsidRPr="003E076D" w:rsidRDefault="00CB536F" w:rsidP="00CB536F">
      <w:pPr>
        <w:pStyle w:val="ListParagraph"/>
        <w:widowControl/>
        <w:numPr>
          <w:ilvl w:val="0"/>
          <w:numId w:val="21"/>
        </w:numPr>
        <w:autoSpaceDE/>
        <w:autoSpaceDN/>
        <w:spacing w:after="160" w:line="259" w:lineRule="auto"/>
        <w:contextualSpacing/>
        <w:jc w:val="both"/>
        <w:rPr>
          <w:sz w:val="24"/>
          <w:szCs w:val="24"/>
        </w:rPr>
      </w:pPr>
      <w:r w:rsidRPr="003E076D">
        <w:rPr>
          <w:sz w:val="24"/>
          <w:szCs w:val="24"/>
        </w:rPr>
        <w:t>Define the data flow between components using Data Flow Diagrams (DFDs) or sequence diagrams.</w:t>
      </w:r>
    </w:p>
    <w:p w14:paraId="73BA8CFC" w14:textId="77777777" w:rsidR="00CB536F" w:rsidRPr="003E076D" w:rsidRDefault="00CB536F" w:rsidP="00CB536F">
      <w:pPr>
        <w:pStyle w:val="ListParagraph"/>
        <w:widowControl/>
        <w:numPr>
          <w:ilvl w:val="0"/>
          <w:numId w:val="21"/>
        </w:numPr>
        <w:autoSpaceDE/>
        <w:autoSpaceDN/>
        <w:spacing w:after="160" w:line="259" w:lineRule="auto"/>
        <w:contextualSpacing/>
        <w:jc w:val="both"/>
        <w:rPr>
          <w:sz w:val="24"/>
          <w:szCs w:val="24"/>
        </w:rPr>
      </w:pPr>
      <w:r w:rsidRPr="003E076D">
        <w:rPr>
          <w:sz w:val="24"/>
          <w:szCs w:val="24"/>
        </w:rPr>
        <w:t>Choose appropriate design patterns and architectural styles to address specific requirements, such as dependency injection for managing dependencies and inversion of control for decoupling components.</w:t>
      </w:r>
    </w:p>
    <w:p w14:paraId="56BF9A47" w14:textId="77777777" w:rsidR="00CB536F" w:rsidRPr="003E076D" w:rsidRDefault="00CB536F" w:rsidP="00CB536F">
      <w:pPr>
        <w:jc w:val="both"/>
        <w:rPr>
          <w:b/>
          <w:bCs/>
          <w:sz w:val="24"/>
          <w:szCs w:val="24"/>
        </w:rPr>
      </w:pPr>
      <w:r w:rsidRPr="003E076D">
        <w:rPr>
          <w:b/>
          <w:bCs/>
          <w:sz w:val="24"/>
          <w:szCs w:val="24"/>
        </w:rPr>
        <w:t>Understand Requirements:</w:t>
      </w:r>
    </w:p>
    <w:p w14:paraId="0F8E8404" w14:textId="77777777" w:rsidR="00CB536F" w:rsidRPr="003E076D" w:rsidRDefault="00CB536F" w:rsidP="00CB536F">
      <w:pPr>
        <w:pStyle w:val="ListParagraph"/>
        <w:widowControl/>
        <w:numPr>
          <w:ilvl w:val="0"/>
          <w:numId w:val="28"/>
        </w:numPr>
        <w:autoSpaceDE/>
        <w:autoSpaceDN/>
        <w:spacing w:after="160" w:line="259" w:lineRule="auto"/>
        <w:contextualSpacing/>
        <w:jc w:val="both"/>
        <w:rPr>
          <w:sz w:val="24"/>
          <w:szCs w:val="24"/>
        </w:rPr>
      </w:pPr>
      <w:r w:rsidRPr="003E076D">
        <w:rPr>
          <w:sz w:val="24"/>
          <w:szCs w:val="24"/>
        </w:rPr>
        <w:t>Begin by thoroughly understanding the functional and non-functional requirements of the system.</w:t>
      </w:r>
    </w:p>
    <w:p w14:paraId="696B4858" w14:textId="77777777" w:rsidR="00CB536F" w:rsidRPr="003E076D" w:rsidRDefault="00CB536F" w:rsidP="00CB536F">
      <w:pPr>
        <w:pStyle w:val="ListParagraph"/>
        <w:widowControl/>
        <w:numPr>
          <w:ilvl w:val="0"/>
          <w:numId w:val="28"/>
        </w:numPr>
        <w:autoSpaceDE/>
        <w:autoSpaceDN/>
        <w:spacing w:after="160" w:line="259" w:lineRule="auto"/>
        <w:contextualSpacing/>
        <w:jc w:val="both"/>
        <w:rPr>
          <w:sz w:val="24"/>
          <w:szCs w:val="24"/>
        </w:rPr>
      </w:pPr>
      <w:r w:rsidRPr="003E076D">
        <w:rPr>
          <w:sz w:val="24"/>
          <w:szCs w:val="24"/>
        </w:rPr>
        <w:t>Analyze use cases, user stories, and other requirements documentation to identify the system's features, constraints, and goals.</w:t>
      </w:r>
    </w:p>
    <w:p w14:paraId="53C34F54" w14:textId="77777777" w:rsidR="00CB536F" w:rsidRPr="003E076D" w:rsidRDefault="00CB536F" w:rsidP="00CB536F">
      <w:pPr>
        <w:pStyle w:val="ListParagraph"/>
        <w:widowControl/>
        <w:numPr>
          <w:ilvl w:val="0"/>
          <w:numId w:val="28"/>
        </w:numPr>
        <w:autoSpaceDE/>
        <w:autoSpaceDN/>
        <w:spacing w:after="160" w:line="259" w:lineRule="auto"/>
        <w:contextualSpacing/>
        <w:jc w:val="both"/>
        <w:rPr>
          <w:sz w:val="24"/>
          <w:szCs w:val="24"/>
        </w:rPr>
      </w:pPr>
      <w:r w:rsidRPr="003E076D">
        <w:rPr>
          <w:sz w:val="24"/>
          <w:szCs w:val="24"/>
        </w:rPr>
        <w:t>Clarify any ambiguities and resolve conflicting requirements through discussions with stakeholders.</w:t>
      </w:r>
    </w:p>
    <w:p w14:paraId="06C730EC" w14:textId="77777777" w:rsidR="00CB536F" w:rsidRPr="003E076D" w:rsidRDefault="00CB536F" w:rsidP="00CB536F">
      <w:pPr>
        <w:jc w:val="both"/>
        <w:rPr>
          <w:b/>
          <w:bCs/>
          <w:sz w:val="24"/>
          <w:szCs w:val="24"/>
        </w:rPr>
      </w:pPr>
      <w:r w:rsidRPr="003E076D">
        <w:rPr>
          <w:b/>
          <w:bCs/>
          <w:sz w:val="24"/>
          <w:szCs w:val="24"/>
        </w:rPr>
        <w:t>Define System Architecture:</w:t>
      </w:r>
    </w:p>
    <w:p w14:paraId="22AC7453" w14:textId="77777777" w:rsidR="00CB536F" w:rsidRPr="003E076D" w:rsidRDefault="00CB536F" w:rsidP="00CB536F">
      <w:pPr>
        <w:pStyle w:val="ListParagraph"/>
        <w:widowControl/>
        <w:numPr>
          <w:ilvl w:val="0"/>
          <w:numId w:val="29"/>
        </w:numPr>
        <w:autoSpaceDE/>
        <w:autoSpaceDN/>
        <w:spacing w:after="160" w:line="259" w:lineRule="auto"/>
        <w:contextualSpacing/>
        <w:jc w:val="both"/>
        <w:rPr>
          <w:sz w:val="24"/>
          <w:szCs w:val="24"/>
        </w:rPr>
      </w:pPr>
      <w:r w:rsidRPr="003E076D">
        <w:rPr>
          <w:sz w:val="24"/>
          <w:szCs w:val="24"/>
        </w:rPr>
        <w:t>Choose an appropriate architectural style or pattern based on the requirements, such as layered architecture, client-server architecture, microservices architecture, or event-driven architecture.</w:t>
      </w:r>
    </w:p>
    <w:p w14:paraId="4CF75C88" w14:textId="77777777" w:rsidR="00CB536F" w:rsidRPr="003E076D" w:rsidRDefault="00CB536F" w:rsidP="00CB536F">
      <w:pPr>
        <w:pStyle w:val="ListParagraph"/>
        <w:widowControl/>
        <w:numPr>
          <w:ilvl w:val="0"/>
          <w:numId w:val="29"/>
        </w:numPr>
        <w:autoSpaceDE/>
        <w:autoSpaceDN/>
        <w:spacing w:after="160" w:line="259" w:lineRule="auto"/>
        <w:contextualSpacing/>
        <w:jc w:val="both"/>
        <w:rPr>
          <w:sz w:val="24"/>
          <w:szCs w:val="24"/>
        </w:rPr>
      </w:pPr>
      <w:r w:rsidRPr="003E076D">
        <w:rPr>
          <w:sz w:val="24"/>
          <w:szCs w:val="24"/>
        </w:rPr>
        <w:t>Define the high-level structure of the system, including the major components, layers, subsystems, and their interactions.</w:t>
      </w:r>
    </w:p>
    <w:p w14:paraId="48A5B914" w14:textId="77777777" w:rsidR="00CB536F" w:rsidRPr="003E076D" w:rsidRDefault="00CB536F" w:rsidP="00CB536F">
      <w:pPr>
        <w:pStyle w:val="ListParagraph"/>
        <w:widowControl/>
        <w:numPr>
          <w:ilvl w:val="0"/>
          <w:numId w:val="29"/>
        </w:numPr>
        <w:autoSpaceDE/>
        <w:autoSpaceDN/>
        <w:spacing w:after="160" w:line="259" w:lineRule="auto"/>
        <w:contextualSpacing/>
        <w:jc w:val="both"/>
        <w:rPr>
          <w:sz w:val="24"/>
          <w:szCs w:val="24"/>
        </w:rPr>
      </w:pPr>
      <w:r w:rsidRPr="003E076D">
        <w:rPr>
          <w:sz w:val="24"/>
          <w:szCs w:val="24"/>
        </w:rPr>
        <w:t>Determine how components will communicate with each other, including protocols, data formats, and APIs.</w:t>
      </w:r>
    </w:p>
    <w:p w14:paraId="18BA0EC8" w14:textId="77777777" w:rsidR="00CB536F" w:rsidRPr="003E076D" w:rsidRDefault="00CB536F" w:rsidP="00CB536F">
      <w:pPr>
        <w:jc w:val="both"/>
        <w:rPr>
          <w:b/>
          <w:bCs/>
          <w:sz w:val="24"/>
          <w:szCs w:val="24"/>
        </w:rPr>
      </w:pPr>
      <w:r w:rsidRPr="003E076D">
        <w:rPr>
          <w:b/>
          <w:bCs/>
          <w:sz w:val="24"/>
          <w:szCs w:val="24"/>
        </w:rPr>
        <w:t>Design Data Model:</w:t>
      </w:r>
    </w:p>
    <w:p w14:paraId="34D5D251" w14:textId="77777777" w:rsidR="00CB536F" w:rsidRPr="003E076D" w:rsidRDefault="00CB536F" w:rsidP="00CB536F">
      <w:pPr>
        <w:pStyle w:val="ListParagraph"/>
        <w:widowControl/>
        <w:numPr>
          <w:ilvl w:val="0"/>
          <w:numId w:val="30"/>
        </w:numPr>
        <w:autoSpaceDE/>
        <w:autoSpaceDN/>
        <w:spacing w:after="160" w:line="259" w:lineRule="auto"/>
        <w:contextualSpacing/>
        <w:jc w:val="both"/>
        <w:rPr>
          <w:sz w:val="24"/>
          <w:szCs w:val="24"/>
        </w:rPr>
      </w:pPr>
      <w:r w:rsidRPr="003E076D">
        <w:rPr>
          <w:sz w:val="24"/>
          <w:szCs w:val="24"/>
        </w:rPr>
        <w:t>Design the data model based on the requirements gathered during the analysis phase.</w:t>
      </w:r>
    </w:p>
    <w:p w14:paraId="09F24818" w14:textId="77777777" w:rsidR="00CB536F" w:rsidRPr="003E076D" w:rsidRDefault="00CB536F" w:rsidP="00CB536F">
      <w:pPr>
        <w:pStyle w:val="ListParagraph"/>
        <w:widowControl/>
        <w:numPr>
          <w:ilvl w:val="0"/>
          <w:numId w:val="30"/>
        </w:numPr>
        <w:autoSpaceDE/>
        <w:autoSpaceDN/>
        <w:spacing w:after="160" w:line="259" w:lineRule="auto"/>
        <w:contextualSpacing/>
        <w:jc w:val="both"/>
        <w:rPr>
          <w:sz w:val="24"/>
          <w:szCs w:val="24"/>
        </w:rPr>
      </w:pPr>
      <w:r w:rsidRPr="003E076D">
        <w:rPr>
          <w:sz w:val="24"/>
          <w:szCs w:val="24"/>
        </w:rPr>
        <w:t>Identify entities, attributes, relationships, and constraints using techniques such as Entity-Relationship Diagrams (ERDs) or UML class diagrams.</w:t>
      </w:r>
    </w:p>
    <w:p w14:paraId="2EC46BF4" w14:textId="77777777" w:rsidR="00CB536F" w:rsidRPr="003E076D" w:rsidRDefault="00CB536F" w:rsidP="00CB536F">
      <w:pPr>
        <w:pStyle w:val="ListParagraph"/>
        <w:widowControl/>
        <w:numPr>
          <w:ilvl w:val="0"/>
          <w:numId w:val="30"/>
        </w:numPr>
        <w:autoSpaceDE/>
        <w:autoSpaceDN/>
        <w:spacing w:after="160" w:line="259" w:lineRule="auto"/>
        <w:contextualSpacing/>
        <w:jc w:val="both"/>
        <w:rPr>
          <w:sz w:val="24"/>
          <w:szCs w:val="24"/>
        </w:rPr>
      </w:pPr>
      <w:r w:rsidRPr="003E076D">
        <w:rPr>
          <w:sz w:val="24"/>
          <w:szCs w:val="24"/>
        </w:rPr>
        <w:t>Normalize the data model to eliminate redundancy and ensure data integrity, applying normalization techniques such as First Normal Form (1NF), Second Normal Form (2NF), and Third Normal Form (3NF).</w:t>
      </w:r>
    </w:p>
    <w:p w14:paraId="406E4210" w14:textId="77777777" w:rsidR="00CB536F" w:rsidRPr="003E076D" w:rsidRDefault="00CB536F" w:rsidP="00CB536F">
      <w:pPr>
        <w:jc w:val="both"/>
        <w:rPr>
          <w:b/>
          <w:bCs/>
          <w:sz w:val="24"/>
          <w:szCs w:val="24"/>
        </w:rPr>
      </w:pPr>
      <w:r w:rsidRPr="003E076D">
        <w:rPr>
          <w:b/>
          <w:bCs/>
          <w:sz w:val="24"/>
          <w:szCs w:val="24"/>
        </w:rPr>
        <w:t>Define Component Interfaces:</w:t>
      </w:r>
    </w:p>
    <w:p w14:paraId="60E93228" w14:textId="77777777" w:rsidR="00CB536F" w:rsidRPr="003E076D" w:rsidRDefault="00CB536F" w:rsidP="00CB536F">
      <w:pPr>
        <w:pStyle w:val="ListParagraph"/>
        <w:widowControl/>
        <w:numPr>
          <w:ilvl w:val="0"/>
          <w:numId w:val="31"/>
        </w:numPr>
        <w:autoSpaceDE/>
        <w:autoSpaceDN/>
        <w:spacing w:after="160" w:line="259" w:lineRule="auto"/>
        <w:contextualSpacing/>
        <w:jc w:val="both"/>
        <w:rPr>
          <w:sz w:val="24"/>
          <w:szCs w:val="24"/>
        </w:rPr>
      </w:pPr>
      <w:r w:rsidRPr="003E076D">
        <w:rPr>
          <w:sz w:val="24"/>
          <w:szCs w:val="24"/>
        </w:rPr>
        <w:t>Specify the interfaces between different components, modules, or subsystems of the system.</w:t>
      </w:r>
    </w:p>
    <w:p w14:paraId="6D361A45" w14:textId="77777777" w:rsidR="00CB536F" w:rsidRPr="003E076D" w:rsidRDefault="00CB536F" w:rsidP="00CB536F">
      <w:pPr>
        <w:pStyle w:val="ListParagraph"/>
        <w:widowControl/>
        <w:numPr>
          <w:ilvl w:val="0"/>
          <w:numId w:val="31"/>
        </w:numPr>
        <w:autoSpaceDE/>
        <w:autoSpaceDN/>
        <w:spacing w:after="160" w:line="259" w:lineRule="auto"/>
        <w:contextualSpacing/>
        <w:jc w:val="both"/>
        <w:rPr>
          <w:sz w:val="24"/>
          <w:szCs w:val="24"/>
        </w:rPr>
      </w:pPr>
      <w:r w:rsidRPr="003E076D">
        <w:rPr>
          <w:sz w:val="24"/>
          <w:szCs w:val="24"/>
        </w:rPr>
        <w:t>Define input and output parameters, data formats, method signatures, and communication protocols for each interface.</w:t>
      </w:r>
    </w:p>
    <w:p w14:paraId="4F9ABEEE" w14:textId="77777777" w:rsidR="00CB536F" w:rsidRPr="003E076D" w:rsidRDefault="00CB536F" w:rsidP="00CB536F">
      <w:pPr>
        <w:pStyle w:val="ListParagraph"/>
        <w:widowControl/>
        <w:numPr>
          <w:ilvl w:val="0"/>
          <w:numId w:val="31"/>
        </w:numPr>
        <w:autoSpaceDE/>
        <w:autoSpaceDN/>
        <w:spacing w:after="160" w:line="259" w:lineRule="auto"/>
        <w:contextualSpacing/>
        <w:jc w:val="both"/>
        <w:rPr>
          <w:sz w:val="24"/>
          <w:szCs w:val="24"/>
        </w:rPr>
      </w:pPr>
      <w:r w:rsidRPr="003E076D">
        <w:rPr>
          <w:sz w:val="24"/>
          <w:szCs w:val="24"/>
        </w:rPr>
        <w:t>Ensure that interfaces are well-defined, clear, and consistent to facilitate integration and communication between components.</w:t>
      </w:r>
    </w:p>
    <w:p w14:paraId="7E9B7FA8" w14:textId="77777777" w:rsidR="00CB536F" w:rsidRPr="003E076D" w:rsidRDefault="00CB536F" w:rsidP="00CB536F">
      <w:pPr>
        <w:jc w:val="both"/>
        <w:rPr>
          <w:b/>
          <w:bCs/>
          <w:sz w:val="24"/>
          <w:szCs w:val="24"/>
        </w:rPr>
      </w:pPr>
      <w:r w:rsidRPr="003E076D">
        <w:rPr>
          <w:b/>
          <w:bCs/>
          <w:sz w:val="24"/>
          <w:szCs w:val="24"/>
        </w:rPr>
        <w:t>Design Module Structure:</w:t>
      </w:r>
    </w:p>
    <w:p w14:paraId="2E7D5003" w14:textId="77777777" w:rsidR="00CB536F" w:rsidRPr="003E076D" w:rsidRDefault="00CB536F" w:rsidP="00CB536F">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Decompose the system into smaller modules or units of functionality based on the system architecture and requirements.</w:t>
      </w:r>
    </w:p>
    <w:p w14:paraId="18733FDC" w14:textId="77777777" w:rsidR="00CB536F" w:rsidRPr="003E076D" w:rsidRDefault="00CB536F" w:rsidP="00CB536F">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lastRenderedPageBreak/>
        <w:t>Identify cohesive and loosely coupled modules that encapsulate related functionality and minimize dependencies between modules.</w:t>
      </w:r>
    </w:p>
    <w:p w14:paraId="18659A50" w14:textId="77777777" w:rsidR="00CB536F" w:rsidRPr="003E076D" w:rsidRDefault="00CB536F" w:rsidP="00CB536F">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Define the responsibilities and interfaces of each module, specifying how they interact with other modules and the external environment.</w:t>
      </w:r>
    </w:p>
    <w:p w14:paraId="0CDDBC2B" w14:textId="77777777" w:rsidR="00CB536F" w:rsidRPr="003E076D" w:rsidRDefault="00CB536F" w:rsidP="00CB536F">
      <w:pPr>
        <w:jc w:val="both"/>
        <w:rPr>
          <w:b/>
          <w:bCs/>
          <w:sz w:val="24"/>
          <w:szCs w:val="24"/>
        </w:rPr>
      </w:pPr>
      <w:r w:rsidRPr="003E076D">
        <w:rPr>
          <w:b/>
          <w:bCs/>
          <w:sz w:val="24"/>
          <w:szCs w:val="24"/>
        </w:rPr>
        <w:t>Specify System Behavior:</w:t>
      </w:r>
    </w:p>
    <w:p w14:paraId="31886D94" w14:textId="77777777" w:rsidR="00CB536F" w:rsidRPr="003E076D" w:rsidRDefault="00CB536F" w:rsidP="00CB536F">
      <w:pPr>
        <w:pStyle w:val="ListParagraph"/>
        <w:widowControl/>
        <w:numPr>
          <w:ilvl w:val="0"/>
          <w:numId w:val="33"/>
        </w:numPr>
        <w:autoSpaceDE/>
        <w:autoSpaceDN/>
        <w:spacing w:after="160" w:line="259" w:lineRule="auto"/>
        <w:contextualSpacing/>
        <w:jc w:val="both"/>
        <w:rPr>
          <w:sz w:val="24"/>
          <w:szCs w:val="24"/>
        </w:rPr>
      </w:pPr>
      <w:r w:rsidRPr="003E076D">
        <w:rPr>
          <w:sz w:val="24"/>
          <w:szCs w:val="24"/>
        </w:rPr>
        <w:t>Define the behavior of the system in response to different inputs, events, and scenarios.</w:t>
      </w:r>
    </w:p>
    <w:p w14:paraId="59E083D5" w14:textId="77777777" w:rsidR="00CB536F" w:rsidRPr="003E076D" w:rsidRDefault="00CB536F" w:rsidP="00CB536F">
      <w:pPr>
        <w:pStyle w:val="ListParagraph"/>
        <w:widowControl/>
        <w:numPr>
          <w:ilvl w:val="0"/>
          <w:numId w:val="33"/>
        </w:numPr>
        <w:autoSpaceDE/>
        <w:autoSpaceDN/>
        <w:spacing w:after="160" w:line="259" w:lineRule="auto"/>
        <w:contextualSpacing/>
        <w:jc w:val="both"/>
        <w:rPr>
          <w:sz w:val="24"/>
          <w:szCs w:val="24"/>
        </w:rPr>
      </w:pPr>
      <w:r w:rsidRPr="003E076D">
        <w:rPr>
          <w:sz w:val="24"/>
          <w:szCs w:val="24"/>
        </w:rPr>
        <w:t>Specify the business logic, algorithms, workflows, state transitions, and error handling mechanisms of the system.</w:t>
      </w:r>
    </w:p>
    <w:p w14:paraId="152E5DA5" w14:textId="77777777" w:rsidR="00CB536F" w:rsidRPr="003E076D" w:rsidRDefault="00CB536F" w:rsidP="00CB536F">
      <w:pPr>
        <w:pStyle w:val="ListParagraph"/>
        <w:widowControl/>
        <w:numPr>
          <w:ilvl w:val="0"/>
          <w:numId w:val="33"/>
        </w:numPr>
        <w:autoSpaceDE/>
        <w:autoSpaceDN/>
        <w:spacing w:after="160" w:line="259" w:lineRule="auto"/>
        <w:contextualSpacing/>
        <w:jc w:val="both"/>
        <w:rPr>
          <w:sz w:val="24"/>
          <w:szCs w:val="24"/>
        </w:rPr>
      </w:pPr>
      <w:r w:rsidRPr="003E076D">
        <w:rPr>
          <w:sz w:val="24"/>
          <w:szCs w:val="24"/>
        </w:rPr>
        <w:t>Use techniques such as flowcharts, state diagrams, activity diagrams, or sequence diagrams to illustrate system behavior.</w:t>
      </w:r>
    </w:p>
    <w:p w14:paraId="2ECB3F8F" w14:textId="77777777" w:rsidR="00CB536F" w:rsidRPr="003E076D" w:rsidRDefault="00CB536F" w:rsidP="00CB536F">
      <w:pPr>
        <w:jc w:val="both"/>
        <w:rPr>
          <w:b/>
          <w:bCs/>
          <w:sz w:val="24"/>
          <w:szCs w:val="24"/>
        </w:rPr>
      </w:pPr>
      <w:r w:rsidRPr="003E076D">
        <w:rPr>
          <w:b/>
          <w:bCs/>
          <w:sz w:val="24"/>
          <w:szCs w:val="24"/>
        </w:rPr>
        <w:t>Consider Non-Functional Requirements:</w:t>
      </w:r>
    </w:p>
    <w:p w14:paraId="465228C4" w14:textId="77777777" w:rsidR="00CB536F" w:rsidRPr="003E076D" w:rsidRDefault="00CB536F" w:rsidP="00CB536F">
      <w:pPr>
        <w:pStyle w:val="ListParagraph"/>
        <w:widowControl/>
        <w:numPr>
          <w:ilvl w:val="0"/>
          <w:numId w:val="34"/>
        </w:numPr>
        <w:autoSpaceDE/>
        <w:autoSpaceDN/>
        <w:spacing w:after="160" w:line="259" w:lineRule="auto"/>
        <w:contextualSpacing/>
        <w:jc w:val="both"/>
        <w:rPr>
          <w:sz w:val="24"/>
          <w:szCs w:val="24"/>
        </w:rPr>
      </w:pPr>
      <w:r w:rsidRPr="003E076D">
        <w:rPr>
          <w:sz w:val="24"/>
          <w:szCs w:val="24"/>
        </w:rPr>
        <w:t>Address non-functional requirements such as performance, scalability, reliability, security, and usability during system design.</w:t>
      </w:r>
    </w:p>
    <w:p w14:paraId="58F2BC8C" w14:textId="77777777" w:rsidR="00CB536F" w:rsidRPr="003E076D" w:rsidRDefault="00CB536F" w:rsidP="00CB536F">
      <w:pPr>
        <w:pStyle w:val="ListParagraph"/>
        <w:widowControl/>
        <w:numPr>
          <w:ilvl w:val="0"/>
          <w:numId w:val="34"/>
        </w:numPr>
        <w:autoSpaceDE/>
        <w:autoSpaceDN/>
        <w:spacing w:after="160" w:line="259" w:lineRule="auto"/>
        <w:contextualSpacing/>
        <w:jc w:val="both"/>
        <w:rPr>
          <w:sz w:val="24"/>
          <w:szCs w:val="24"/>
        </w:rPr>
      </w:pPr>
      <w:r w:rsidRPr="003E076D">
        <w:rPr>
          <w:sz w:val="24"/>
          <w:szCs w:val="24"/>
        </w:rPr>
        <w:t>Design architectural strategies and mechanisms to meet these requirements, such as caching, load balancing, encryption, authentication, and user interface design principles.</w:t>
      </w:r>
    </w:p>
    <w:p w14:paraId="73381C6D" w14:textId="77777777" w:rsidR="00CB536F" w:rsidRPr="003E076D" w:rsidRDefault="00CB536F" w:rsidP="00CB536F">
      <w:pPr>
        <w:jc w:val="both"/>
        <w:rPr>
          <w:b/>
          <w:bCs/>
          <w:sz w:val="24"/>
          <w:szCs w:val="24"/>
        </w:rPr>
      </w:pPr>
      <w:r w:rsidRPr="003E076D">
        <w:rPr>
          <w:b/>
          <w:bCs/>
          <w:sz w:val="24"/>
          <w:szCs w:val="24"/>
        </w:rPr>
        <w:t>Evaluate Design Decisions:</w:t>
      </w:r>
    </w:p>
    <w:p w14:paraId="4AA76C12" w14:textId="77777777" w:rsidR="00CB536F" w:rsidRPr="003E076D" w:rsidRDefault="00CB536F" w:rsidP="00CB536F">
      <w:pPr>
        <w:pStyle w:val="ListParagraph"/>
        <w:widowControl/>
        <w:numPr>
          <w:ilvl w:val="0"/>
          <w:numId w:val="35"/>
        </w:numPr>
        <w:autoSpaceDE/>
        <w:autoSpaceDN/>
        <w:spacing w:after="160" w:line="259" w:lineRule="auto"/>
        <w:contextualSpacing/>
        <w:jc w:val="both"/>
        <w:rPr>
          <w:sz w:val="24"/>
          <w:szCs w:val="24"/>
        </w:rPr>
      </w:pPr>
      <w:r w:rsidRPr="003E076D">
        <w:rPr>
          <w:sz w:val="24"/>
          <w:szCs w:val="24"/>
        </w:rPr>
        <w:t>Review and validate the system design against the requirements, constraints, and quality attributes.</w:t>
      </w:r>
    </w:p>
    <w:p w14:paraId="13E9CCBA" w14:textId="77777777" w:rsidR="00CB536F" w:rsidRPr="003E076D" w:rsidRDefault="00CB536F" w:rsidP="00CB536F">
      <w:pPr>
        <w:pStyle w:val="ListParagraph"/>
        <w:widowControl/>
        <w:numPr>
          <w:ilvl w:val="0"/>
          <w:numId w:val="35"/>
        </w:numPr>
        <w:autoSpaceDE/>
        <w:autoSpaceDN/>
        <w:spacing w:after="160" w:line="259" w:lineRule="auto"/>
        <w:contextualSpacing/>
        <w:jc w:val="both"/>
        <w:rPr>
          <w:sz w:val="24"/>
          <w:szCs w:val="24"/>
        </w:rPr>
      </w:pPr>
      <w:r w:rsidRPr="003E076D">
        <w:rPr>
          <w:sz w:val="24"/>
          <w:szCs w:val="24"/>
        </w:rPr>
        <w:t>Conduct design reviews, walkthroughs, or architectural reviews with stakeholders and subject matter experts to solicit feedback and identify potential issues.</w:t>
      </w:r>
    </w:p>
    <w:p w14:paraId="0B5FBB6A" w14:textId="77777777" w:rsidR="00CB536F" w:rsidRPr="003E076D" w:rsidRDefault="00CB536F" w:rsidP="00CB536F">
      <w:pPr>
        <w:pStyle w:val="ListParagraph"/>
        <w:widowControl/>
        <w:numPr>
          <w:ilvl w:val="0"/>
          <w:numId w:val="35"/>
        </w:numPr>
        <w:autoSpaceDE/>
        <w:autoSpaceDN/>
        <w:spacing w:after="160" w:line="259" w:lineRule="auto"/>
        <w:contextualSpacing/>
        <w:jc w:val="both"/>
        <w:rPr>
          <w:sz w:val="24"/>
          <w:szCs w:val="24"/>
        </w:rPr>
      </w:pPr>
      <w:r w:rsidRPr="003E076D">
        <w:rPr>
          <w:sz w:val="24"/>
          <w:szCs w:val="24"/>
        </w:rPr>
        <w:t>Refine and iterate on the design based on feedback and lessons learned from the evaluation process.</w:t>
      </w:r>
    </w:p>
    <w:p w14:paraId="72A57BB1" w14:textId="77777777" w:rsidR="00CB536F" w:rsidRPr="003E076D" w:rsidRDefault="00CB536F" w:rsidP="00CB536F">
      <w:pPr>
        <w:jc w:val="both"/>
        <w:rPr>
          <w:b/>
          <w:bCs/>
          <w:sz w:val="24"/>
          <w:szCs w:val="24"/>
        </w:rPr>
      </w:pPr>
      <w:r w:rsidRPr="003E076D">
        <w:rPr>
          <w:b/>
          <w:bCs/>
          <w:sz w:val="24"/>
          <w:szCs w:val="24"/>
        </w:rPr>
        <w:t>Document Design Artifacts:</w:t>
      </w:r>
    </w:p>
    <w:p w14:paraId="51871941" w14:textId="77777777" w:rsidR="00CB536F" w:rsidRPr="003E076D" w:rsidRDefault="00CB536F" w:rsidP="00CB536F">
      <w:pPr>
        <w:pStyle w:val="ListParagraph"/>
        <w:widowControl/>
        <w:numPr>
          <w:ilvl w:val="0"/>
          <w:numId w:val="36"/>
        </w:numPr>
        <w:autoSpaceDE/>
        <w:autoSpaceDN/>
        <w:spacing w:after="160" w:line="259" w:lineRule="auto"/>
        <w:contextualSpacing/>
        <w:jc w:val="both"/>
        <w:rPr>
          <w:sz w:val="24"/>
          <w:szCs w:val="24"/>
        </w:rPr>
      </w:pPr>
      <w:r w:rsidRPr="003E076D">
        <w:rPr>
          <w:sz w:val="24"/>
          <w:szCs w:val="24"/>
        </w:rPr>
        <w:t>Document the system design artifacts, including architectural diagrams, data models, interface specifications, module specifications, and behavioral descriptions.</w:t>
      </w:r>
    </w:p>
    <w:p w14:paraId="46E0B871" w14:textId="77777777" w:rsidR="00CB536F" w:rsidRPr="003E076D" w:rsidRDefault="00CB536F" w:rsidP="00CB536F">
      <w:pPr>
        <w:pStyle w:val="ListParagraph"/>
        <w:widowControl/>
        <w:numPr>
          <w:ilvl w:val="0"/>
          <w:numId w:val="36"/>
        </w:numPr>
        <w:autoSpaceDE/>
        <w:autoSpaceDN/>
        <w:spacing w:after="160" w:line="259" w:lineRule="auto"/>
        <w:contextualSpacing/>
        <w:jc w:val="both"/>
        <w:rPr>
          <w:sz w:val="24"/>
          <w:szCs w:val="24"/>
        </w:rPr>
      </w:pPr>
      <w:r w:rsidRPr="003E076D">
        <w:rPr>
          <w:sz w:val="24"/>
          <w:szCs w:val="24"/>
        </w:rPr>
        <w:t>Create design documents, architectural blueprints, and technical specifications to communicate the system design to developers, testers, and other stakeholders.</w:t>
      </w:r>
    </w:p>
    <w:p w14:paraId="36109B1F" w14:textId="77777777" w:rsidR="00CB536F" w:rsidRPr="003E076D" w:rsidRDefault="00CB536F" w:rsidP="00CB536F">
      <w:pPr>
        <w:pStyle w:val="ListParagraph"/>
        <w:widowControl/>
        <w:numPr>
          <w:ilvl w:val="0"/>
          <w:numId w:val="36"/>
        </w:numPr>
        <w:autoSpaceDE/>
        <w:autoSpaceDN/>
        <w:spacing w:after="160" w:line="259" w:lineRule="auto"/>
        <w:contextualSpacing/>
        <w:jc w:val="both"/>
        <w:rPr>
          <w:sz w:val="24"/>
          <w:szCs w:val="24"/>
        </w:rPr>
      </w:pPr>
      <w:r w:rsidRPr="003E076D">
        <w:rPr>
          <w:sz w:val="24"/>
          <w:szCs w:val="24"/>
        </w:rPr>
        <w:t>Ensure that design documentation is comprehensive, well-organized, and accessible to support implementation, testing, and maintenance activities.</w:t>
      </w:r>
    </w:p>
    <w:p w14:paraId="361BC676" w14:textId="77777777" w:rsidR="00CB536F" w:rsidRPr="003E076D" w:rsidRDefault="00CB536F" w:rsidP="00CB536F">
      <w:pPr>
        <w:jc w:val="both"/>
        <w:rPr>
          <w:b/>
          <w:bCs/>
          <w:sz w:val="24"/>
          <w:szCs w:val="24"/>
        </w:rPr>
      </w:pPr>
      <w:r w:rsidRPr="003E076D">
        <w:rPr>
          <w:b/>
          <w:bCs/>
          <w:sz w:val="24"/>
          <w:szCs w:val="24"/>
        </w:rPr>
        <w:t>Iterate and Refine:</w:t>
      </w:r>
    </w:p>
    <w:p w14:paraId="62995A4E" w14:textId="77777777" w:rsidR="00CB536F" w:rsidRPr="003E076D" w:rsidRDefault="00CB536F" w:rsidP="00CB536F">
      <w:pPr>
        <w:pStyle w:val="ListParagraph"/>
        <w:widowControl/>
        <w:numPr>
          <w:ilvl w:val="0"/>
          <w:numId w:val="37"/>
        </w:numPr>
        <w:autoSpaceDE/>
        <w:autoSpaceDN/>
        <w:spacing w:after="160" w:line="259" w:lineRule="auto"/>
        <w:contextualSpacing/>
        <w:jc w:val="both"/>
        <w:rPr>
          <w:sz w:val="24"/>
          <w:szCs w:val="24"/>
        </w:rPr>
      </w:pPr>
      <w:r w:rsidRPr="003E076D">
        <w:rPr>
          <w:sz w:val="24"/>
          <w:szCs w:val="24"/>
        </w:rPr>
        <w:t>System design is an iterative process, and it may require multiple iterations to refine and optimize the design based on feedback, changing requirements, and emerging constraints.</w:t>
      </w:r>
    </w:p>
    <w:p w14:paraId="302A6071" w14:textId="77777777" w:rsidR="00CB536F" w:rsidRPr="003E076D" w:rsidRDefault="00CB536F" w:rsidP="00CB536F">
      <w:pPr>
        <w:pStyle w:val="ListParagraph"/>
        <w:widowControl/>
        <w:numPr>
          <w:ilvl w:val="0"/>
          <w:numId w:val="37"/>
        </w:numPr>
        <w:autoSpaceDE/>
        <w:autoSpaceDN/>
        <w:spacing w:after="160" w:line="259" w:lineRule="auto"/>
        <w:contextualSpacing/>
        <w:jc w:val="both"/>
        <w:rPr>
          <w:sz w:val="24"/>
          <w:szCs w:val="24"/>
        </w:rPr>
      </w:pPr>
      <w:r w:rsidRPr="003E076D">
        <w:rPr>
          <w:sz w:val="24"/>
          <w:szCs w:val="24"/>
        </w:rPr>
        <w:t>Continuously evaluate and refine the design as the project progresses, incorporating new insights, addressing issues, and adapting to evolving needs.</w:t>
      </w:r>
    </w:p>
    <w:p w14:paraId="64C29D6D" w14:textId="77777777" w:rsidR="00CB536F" w:rsidRDefault="00CB536F" w:rsidP="00CB536F">
      <w:pPr>
        <w:jc w:val="both"/>
        <w:rPr>
          <w:sz w:val="24"/>
          <w:szCs w:val="24"/>
        </w:rPr>
      </w:pPr>
      <w:r w:rsidRPr="003E076D">
        <w:rPr>
          <w:sz w:val="24"/>
          <w:szCs w:val="24"/>
        </w:rPr>
        <w:t>By following a systematic approach to system design, software development teams can create well-structured, modular, and scalable systems that meet the functional and non-functional requirements of the project. Effective system design lays the foundation for successful implementation, testing, and deployment of software systems, enabling the delivery of high-quality and reliable solutions to users and stakeholders.</w:t>
      </w:r>
    </w:p>
    <w:p w14:paraId="191E384A" w14:textId="77777777" w:rsidR="00CB536F" w:rsidRPr="003E076D" w:rsidRDefault="00CB536F" w:rsidP="00CB536F">
      <w:pPr>
        <w:jc w:val="both"/>
        <w:rPr>
          <w:sz w:val="24"/>
          <w:szCs w:val="24"/>
        </w:rPr>
      </w:pPr>
    </w:p>
    <w:p w14:paraId="3762329E" w14:textId="77777777" w:rsidR="00CB536F" w:rsidRDefault="00CB536F" w:rsidP="00CB536F">
      <w:pPr>
        <w:jc w:val="both"/>
        <w:rPr>
          <w:b/>
          <w:bCs/>
          <w:sz w:val="28"/>
        </w:rPr>
      </w:pPr>
      <w:r w:rsidRPr="003E076D">
        <w:rPr>
          <w:b/>
          <w:bCs/>
          <w:sz w:val="28"/>
        </w:rPr>
        <w:t>Data Flow</w:t>
      </w:r>
      <w:r>
        <w:rPr>
          <w:b/>
          <w:bCs/>
          <w:sz w:val="28"/>
        </w:rPr>
        <w:t xml:space="preserve"> </w:t>
      </w:r>
      <w:r w:rsidRPr="003E076D">
        <w:rPr>
          <w:b/>
          <w:bCs/>
          <w:sz w:val="28"/>
        </w:rPr>
        <w:t>Diagram</w:t>
      </w:r>
    </w:p>
    <w:p w14:paraId="4D3CB908" w14:textId="77777777" w:rsidR="00CB536F" w:rsidRPr="003E076D" w:rsidRDefault="00CB536F" w:rsidP="00CB536F">
      <w:pPr>
        <w:jc w:val="both"/>
        <w:rPr>
          <w:b/>
          <w:bCs/>
          <w:sz w:val="28"/>
        </w:rPr>
      </w:pPr>
    </w:p>
    <w:p w14:paraId="2D933562" w14:textId="77777777" w:rsidR="00CB536F" w:rsidRPr="003E076D" w:rsidRDefault="00CB536F" w:rsidP="00CB536F">
      <w:pPr>
        <w:jc w:val="both"/>
        <w:rPr>
          <w:sz w:val="24"/>
          <w:szCs w:val="24"/>
        </w:rPr>
      </w:pPr>
      <w:r w:rsidRPr="003E076D">
        <w:rPr>
          <w:sz w:val="24"/>
          <w:szCs w:val="24"/>
        </w:rPr>
        <w:lastRenderedPageBreak/>
        <w:t>A Data Flow Diagram (DFD) is a graphical representation that depicts the flow of data within a system, showing how data moves from one process to another and how it is stored, processed, and transformed along the way. DFDs are commonly used in software engineering and systems analysis to visualize the structure and behavior of information systems. Here's a detailed explanation of the key components and concepts of a DFD:</w:t>
      </w:r>
    </w:p>
    <w:p w14:paraId="0373C367" w14:textId="77777777" w:rsidR="00CB536F" w:rsidRPr="003E076D" w:rsidRDefault="00CB536F" w:rsidP="00CB536F">
      <w:pPr>
        <w:jc w:val="both"/>
        <w:rPr>
          <w:b/>
          <w:bCs/>
          <w:sz w:val="24"/>
          <w:szCs w:val="24"/>
        </w:rPr>
      </w:pPr>
      <w:r w:rsidRPr="003E076D">
        <w:rPr>
          <w:b/>
          <w:bCs/>
          <w:sz w:val="24"/>
          <w:szCs w:val="24"/>
        </w:rPr>
        <w:t>Processes:</w:t>
      </w:r>
    </w:p>
    <w:p w14:paraId="0B1BEEE2" w14:textId="77777777" w:rsidR="00CB536F" w:rsidRPr="003E076D" w:rsidRDefault="00CB536F" w:rsidP="00CB536F">
      <w:pPr>
        <w:pStyle w:val="ListParagraph"/>
        <w:widowControl/>
        <w:numPr>
          <w:ilvl w:val="0"/>
          <w:numId w:val="38"/>
        </w:numPr>
        <w:autoSpaceDE/>
        <w:autoSpaceDN/>
        <w:spacing w:after="160" w:line="259" w:lineRule="auto"/>
        <w:contextualSpacing/>
        <w:jc w:val="both"/>
        <w:rPr>
          <w:sz w:val="24"/>
          <w:szCs w:val="24"/>
        </w:rPr>
      </w:pPr>
      <w:r w:rsidRPr="003E076D">
        <w:rPr>
          <w:sz w:val="24"/>
          <w:szCs w:val="24"/>
        </w:rPr>
        <w:t>Processes represent activities or functions that manipulate data within the system.</w:t>
      </w:r>
    </w:p>
    <w:p w14:paraId="49A80AE0" w14:textId="77777777" w:rsidR="00CB536F" w:rsidRPr="003E076D" w:rsidRDefault="00CB536F" w:rsidP="00CB536F">
      <w:pPr>
        <w:pStyle w:val="ListParagraph"/>
        <w:widowControl/>
        <w:numPr>
          <w:ilvl w:val="0"/>
          <w:numId w:val="38"/>
        </w:numPr>
        <w:autoSpaceDE/>
        <w:autoSpaceDN/>
        <w:spacing w:after="160" w:line="259" w:lineRule="auto"/>
        <w:contextualSpacing/>
        <w:jc w:val="both"/>
        <w:rPr>
          <w:sz w:val="24"/>
          <w:szCs w:val="24"/>
        </w:rPr>
      </w:pPr>
      <w:r w:rsidRPr="003E076D">
        <w:rPr>
          <w:sz w:val="24"/>
          <w:szCs w:val="24"/>
        </w:rPr>
        <w:t>Each process performs a specific task or operation on the input data to produce output data.</w:t>
      </w:r>
    </w:p>
    <w:p w14:paraId="4EB604BF" w14:textId="77777777" w:rsidR="00CB536F" w:rsidRPr="003E076D" w:rsidRDefault="00CB536F" w:rsidP="00CB536F">
      <w:pPr>
        <w:pStyle w:val="ListParagraph"/>
        <w:widowControl/>
        <w:numPr>
          <w:ilvl w:val="0"/>
          <w:numId w:val="38"/>
        </w:numPr>
        <w:autoSpaceDE/>
        <w:autoSpaceDN/>
        <w:spacing w:after="160" w:line="259" w:lineRule="auto"/>
        <w:contextualSpacing/>
        <w:jc w:val="both"/>
        <w:rPr>
          <w:sz w:val="24"/>
          <w:szCs w:val="24"/>
        </w:rPr>
      </w:pPr>
      <w:r w:rsidRPr="003E076D">
        <w:rPr>
          <w:sz w:val="24"/>
          <w:szCs w:val="24"/>
        </w:rPr>
        <w:t>Processes are depicted as circles or rectangles in a DFD diagram, labeled with a descriptive name or identifier.</w:t>
      </w:r>
    </w:p>
    <w:p w14:paraId="37E0F744" w14:textId="77777777" w:rsidR="00CB536F" w:rsidRPr="003E076D" w:rsidRDefault="00CB536F" w:rsidP="00CB536F">
      <w:pPr>
        <w:pStyle w:val="ListParagraph"/>
        <w:widowControl/>
        <w:numPr>
          <w:ilvl w:val="0"/>
          <w:numId w:val="38"/>
        </w:numPr>
        <w:autoSpaceDE/>
        <w:autoSpaceDN/>
        <w:spacing w:after="160" w:line="259" w:lineRule="auto"/>
        <w:contextualSpacing/>
        <w:jc w:val="both"/>
        <w:rPr>
          <w:sz w:val="24"/>
          <w:szCs w:val="24"/>
        </w:rPr>
      </w:pPr>
      <w:r w:rsidRPr="003E076D">
        <w:rPr>
          <w:sz w:val="24"/>
          <w:szCs w:val="24"/>
        </w:rPr>
        <w:t>Examples of processes include data transformation, computation, validation, storage, retrieval, and transmission.</w:t>
      </w:r>
    </w:p>
    <w:p w14:paraId="4C7ACA69" w14:textId="77777777" w:rsidR="00CB536F" w:rsidRPr="003E076D" w:rsidRDefault="00CB536F" w:rsidP="00CB536F">
      <w:pPr>
        <w:jc w:val="both"/>
        <w:rPr>
          <w:b/>
          <w:bCs/>
          <w:sz w:val="24"/>
          <w:szCs w:val="24"/>
        </w:rPr>
      </w:pPr>
      <w:r w:rsidRPr="003E076D">
        <w:rPr>
          <w:b/>
          <w:bCs/>
          <w:sz w:val="24"/>
          <w:szCs w:val="24"/>
        </w:rPr>
        <w:t>Data Flows:</w:t>
      </w:r>
    </w:p>
    <w:p w14:paraId="1DB40EC4" w14:textId="77777777" w:rsidR="00CB536F" w:rsidRPr="003E076D" w:rsidRDefault="00CB536F" w:rsidP="00CB536F">
      <w:pPr>
        <w:pStyle w:val="ListParagraph"/>
        <w:widowControl/>
        <w:numPr>
          <w:ilvl w:val="0"/>
          <w:numId w:val="39"/>
        </w:numPr>
        <w:autoSpaceDE/>
        <w:autoSpaceDN/>
        <w:spacing w:after="160" w:line="259" w:lineRule="auto"/>
        <w:contextualSpacing/>
        <w:jc w:val="both"/>
        <w:rPr>
          <w:sz w:val="24"/>
          <w:szCs w:val="24"/>
        </w:rPr>
      </w:pPr>
      <w:r w:rsidRPr="003E076D">
        <w:rPr>
          <w:sz w:val="24"/>
          <w:szCs w:val="24"/>
        </w:rPr>
        <w:t>Data flows represent the movement of data between processes, data stores, and external entities within the system.</w:t>
      </w:r>
    </w:p>
    <w:p w14:paraId="1FA728E8" w14:textId="77777777" w:rsidR="00CB536F" w:rsidRPr="003E076D" w:rsidRDefault="00CB536F" w:rsidP="00CB536F">
      <w:pPr>
        <w:pStyle w:val="ListParagraph"/>
        <w:widowControl/>
        <w:numPr>
          <w:ilvl w:val="0"/>
          <w:numId w:val="39"/>
        </w:numPr>
        <w:autoSpaceDE/>
        <w:autoSpaceDN/>
        <w:spacing w:after="160" w:line="259" w:lineRule="auto"/>
        <w:contextualSpacing/>
        <w:jc w:val="both"/>
        <w:rPr>
          <w:sz w:val="24"/>
          <w:szCs w:val="24"/>
        </w:rPr>
      </w:pPr>
      <w:r w:rsidRPr="003E076D">
        <w:rPr>
          <w:sz w:val="24"/>
          <w:szCs w:val="24"/>
        </w:rPr>
        <w:t>Data flows are depicted as arrows in a DFD diagram, indicating the direction of data flow.</w:t>
      </w:r>
    </w:p>
    <w:p w14:paraId="6AD90C7E" w14:textId="77777777" w:rsidR="00CB536F" w:rsidRPr="003E076D" w:rsidRDefault="00CB536F" w:rsidP="00CB536F">
      <w:pPr>
        <w:pStyle w:val="ListParagraph"/>
        <w:widowControl/>
        <w:numPr>
          <w:ilvl w:val="0"/>
          <w:numId w:val="39"/>
        </w:numPr>
        <w:autoSpaceDE/>
        <w:autoSpaceDN/>
        <w:spacing w:after="160" w:line="259" w:lineRule="auto"/>
        <w:contextualSpacing/>
        <w:jc w:val="both"/>
        <w:rPr>
          <w:sz w:val="24"/>
          <w:szCs w:val="24"/>
        </w:rPr>
      </w:pPr>
      <w:r w:rsidRPr="003E076D">
        <w:rPr>
          <w:sz w:val="24"/>
          <w:szCs w:val="24"/>
        </w:rPr>
        <w:t>Each data flow is labeled with a meaningful name that describes the type or content of the data being transmitted.</w:t>
      </w:r>
    </w:p>
    <w:p w14:paraId="23C1312A" w14:textId="77777777" w:rsidR="00CB536F" w:rsidRPr="003E076D" w:rsidRDefault="00CB536F" w:rsidP="00CB536F">
      <w:pPr>
        <w:pStyle w:val="ListParagraph"/>
        <w:widowControl/>
        <w:numPr>
          <w:ilvl w:val="0"/>
          <w:numId w:val="39"/>
        </w:numPr>
        <w:autoSpaceDE/>
        <w:autoSpaceDN/>
        <w:spacing w:after="160" w:line="259" w:lineRule="auto"/>
        <w:contextualSpacing/>
        <w:jc w:val="both"/>
        <w:rPr>
          <w:sz w:val="24"/>
          <w:szCs w:val="24"/>
        </w:rPr>
      </w:pPr>
      <w:r w:rsidRPr="003E076D">
        <w:rPr>
          <w:sz w:val="24"/>
          <w:szCs w:val="24"/>
        </w:rPr>
        <w:t>Data flows may represent inputs, outputs, or intermediate data exchanged between processes and external entities.</w:t>
      </w:r>
    </w:p>
    <w:p w14:paraId="4587E79B" w14:textId="77777777" w:rsidR="00CB536F" w:rsidRPr="003E076D" w:rsidRDefault="00CB536F" w:rsidP="00CB536F">
      <w:pPr>
        <w:jc w:val="both"/>
        <w:rPr>
          <w:b/>
          <w:bCs/>
          <w:sz w:val="24"/>
          <w:szCs w:val="24"/>
        </w:rPr>
      </w:pPr>
      <w:r w:rsidRPr="003E076D">
        <w:rPr>
          <w:b/>
          <w:bCs/>
          <w:sz w:val="24"/>
          <w:szCs w:val="24"/>
        </w:rPr>
        <w:t>Data Stores:</w:t>
      </w:r>
    </w:p>
    <w:p w14:paraId="09CD0CDD" w14:textId="77777777" w:rsidR="00CB536F" w:rsidRPr="003E076D" w:rsidRDefault="00CB536F" w:rsidP="00CB536F">
      <w:pPr>
        <w:pStyle w:val="ListParagraph"/>
        <w:widowControl/>
        <w:numPr>
          <w:ilvl w:val="0"/>
          <w:numId w:val="40"/>
        </w:numPr>
        <w:autoSpaceDE/>
        <w:autoSpaceDN/>
        <w:spacing w:after="160" w:line="259" w:lineRule="auto"/>
        <w:contextualSpacing/>
        <w:jc w:val="both"/>
        <w:rPr>
          <w:sz w:val="24"/>
          <w:szCs w:val="24"/>
        </w:rPr>
      </w:pPr>
      <w:r w:rsidRPr="003E076D">
        <w:rPr>
          <w:sz w:val="24"/>
          <w:szCs w:val="24"/>
        </w:rPr>
        <w:t>Data stores represent repositories or storage locations where data is persistently stored within the system.</w:t>
      </w:r>
    </w:p>
    <w:p w14:paraId="1A732ED0" w14:textId="77777777" w:rsidR="00CB536F" w:rsidRPr="003E076D" w:rsidRDefault="00CB536F" w:rsidP="00CB536F">
      <w:pPr>
        <w:pStyle w:val="ListParagraph"/>
        <w:widowControl/>
        <w:numPr>
          <w:ilvl w:val="0"/>
          <w:numId w:val="40"/>
        </w:numPr>
        <w:autoSpaceDE/>
        <w:autoSpaceDN/>
        <w:spacing w:after="160" w:line="259" w:lineRule="auto"/>
        <w:contextualSpacing/>
        <w:jc w:val="both"/>
        <w:rPr>
          <w:sz w:val="24"/>
          <w:szCs w:val="24"/>
        </w:rPr>
      </w:pPr>
      <w:r w:rsidRPr="003E076D">
        <w:rPr>
          <w:sz w:val="24"/>
          <w:szCs w:val="24"/>
        </w:rPr>
        <w:t>Data stores are depicted as rectangles with two parallel lines on one side in a DFD diagram.</w:t>
      </w:r>
    </w:p>
    <w:p w14:paraId="4FD7A1B3" w14:textId="77777777" w:rsidR="00CB536F" w:rsidRPr="003E076D" w:rsidRDefault="00CB536F" w:rsidP="00CB536F">
      <w:pPr>
        <w:pStyle w:val="ListParagraph"/>
        <w:widowControl/>
        <w:numPr>
          <w:ilvl w:val="0"/>
          <w:numId w:val="40"/>
        </w:numPr>
        <w:autoSpaceDE/>
        <w:autoSpaceDN/>
        <w:spacing w:after="160" w:line="259" w:lineRule="auto"/>
        <w:contextualSpacing/>
        <w:jc w:val="both"/>
        <w:rPr>
          <w:sz w:val="24"/>
          <w:szCs w:val="24"/>
        </w:rPr>
      </w:pPr>
      <w:r w:rsidRPr="003E076D">
        <w:rPr>
          <w:sz w:val="24"/>
          <w:szCs w:val="24"/>
        </w:rPr>
        <w:t>Each data store is labeled with a descriptive name that identifies the type or purpose of the stored data.</w:t>
      </w:r>
    </w:p>
    <w:p w14:paraId="1E633C73" w14:textId="77777777" w:rsidR="00CB536F" w:rsidRPr="003E076D" w:rsidRDefault="00CB536F" w:rsidP="00CB536F">
      <w:pPr>
        <w:pStyle w:val="ListParagraph"/>
        <w:widowControl/>
        <w:numPr>
          <w:ilvl w:val="0"/>
          <w:numId w:val="40"/>
        </w:numPr>
        <w:autoSpaceDE/>
        <w:autoSpaceDN/>
        <w:spacing w:after="160" w:line="259" w:lineRule="auto"/>
        <w:contextualSpacing/>
        <w:jc w:val="both"/>
        <w:rPr>
          <w:sz w:val="24"/>
          <w:szCs w:val="24"/>
        </w:rPr>
      </w:pPr>
      <w:r w:rsidRPr="003E076D">
        <w:rPr>
          <w:sz w:val="24"/>
          <w:szCs w:val="24"/>
        </w:rPr>
        <w:t>Data stores may include databases, files, tables, queues, or any other storage medium used by the system.</w:t>
      </w:r>
    </w:p>
    <w:p w14:paraId="6012DB3F" w14:textId="77777777" w:rsidR="00CB536F" w:rsidRPr="003E076D" w:rsidRDefault="00CB536F" w:rsidP="00CB536F">
      <w:pPr>
        <w:jc w:val="both"/>
        <w:rPr>
          <w:b/>
          <w:bCs/>
          <w:sz w:val="24"/>
          <w:szCs w:val="24"/>
        </w:rPr>
      </w:pPr>
      <w:r w:rsidRPr="003E076D">
        <w:rPr>
          <w:b/>
          <w:bCs/>
          <w:sz w:val="24"/>
          <w:szCs w:val="24"/>
        </w:rPr>
        <w:t>External Entities:</w:t>
      </w:r>
    </w:p>
    <w:p w14:paraId="4E71E710" w14:textId="77777777" w:rsidR="00CB536F" w:rsidRPr="003E076D" w:rsidRDefault="00CB536F" w:rsidP="00CB536F">
      <w:pPr>
        <w:pStyle w:val="ListParagraph"/>
        <w:widowControl/>
        <w:numPr>
          <w:ilvl w:val="0"/>
          <w:numId w:val="41"/>
        </w:numPr>
        <w:autoSpaceDE/>
        <w:autoSpaceDN/>
        <w:spacing w:after="160" w:line="259" w:lineRule="auto"/>
        <w:contextualSpacing/>
        <w:jc w:val="both"/>
        <w:rPr>
          <w:sz w:val="24"/>
          <w:szCs w:val="24"/>
        </w:rPr>
      </w:pPr>
      <w:r w:rsidRPr="003E076D">
        <w:rPr>
          <w:sz w:val="24"/>
          <w:szCs w:val="24"/>
        </w:rPr>
        <w:t>External entities represent sources or destinations of data that interact with the system but are external to it.</w:t>
      </w:r>
    </w:p>
    <w:p w14:paraId="02BA2F3A" w14:textId="77777777" w:rsidR="00CB536F" w:rsidRPr="003E076D" w:rsidRDefault="00CB536F" w:rsidP="00CB536F">
      <w:pPr>
        <w:pStyle w:val="ListParagraph"/>
        <w:widowControl/>
        <w:numPr>
          <w:ilvl w:val="0"/>
          <w:numId w:val="41"/>
        </w:numPr>
        <w:autoSpaceDE/>
        <w:autoSpaceDN/>
        <w:spacing w:after="160" w:line="259" w:lineRule="auto"/>
        <w:contextualSpacing/>
        <w:jc w:val="both"/>
        <w:rPr>
          <w:sz w:val="24"/>
          <w:szCs w:val="24"/>
        </w:rPr>
      </w:pPr>
      <w:r w:rsidRPr="003E076D">
        <w:rPr>
          <w:sz w:val="24"/>
          <w:szCs w:val="24"/>
        </w:rPr>
        <w:t>External entities can be users, devices, systems, or other entities that exchange data with the system.</w:t>
      </w:r>
    </w:p>
    <w:p w14:paraId="3BB27274" w14:textId="77777777" w:rsidR="00CB536F" w:rsidRPr="003E076D" w:rsidRDefault="00CB536F" w:rsidP="00CB536F">
      <w:pPr>
        <w:pStyle w:val="ListParagraph"/>
        <w:widowControl/>
        <w:numPr>
          <w:ilvl w:val="0"/>
          <w:numId w:val="41"/>
        </w:numPr>
        <w:autoSpaceDE/>
        <w:autoSpaceDN/>
        <w:spacing w:after="160" w:line="259" w:lineRule="auto"/>
        <w:contextualSpacing/>
        <w:jc w:val="both"/>
        <w:rPr>
          <w:sz w:val="24"/>
          <w:szCs w:val="24"/>
        </w:rPr>
      </w:pPr>
      <w:r w:rsidRPr="003E076D">
        <w:rPr>
          <w:sz w:val="24"/>
          <w:szCs w:val="24"/>
        </w:rPr>
        <w:t>External entities are depicted as squares or rectangles with rounded corners in a DFD diagram.</w:t>
      </w:r>
    </w:p>
    <w:p w14:paraId="47DD9054" w14:textId="77777777" w:rsidR="00CB536F" w:rsidRPr="003E076D" w:rsidRDefault="00CB536F" w:rsidP="00CB536F">
      <w:pPr>
        <w:pStyle w:val="ListParagraph"/>
        <w:widowControl/>
        <w:numPr>
          <w:ilvl w:val="0"/>
          <w:numId w:val="41"/>
        </w:numPr>
        <w:autoSpaceDE/>
        <w:autoSpaceDN/>
        <w:spacing w:after="160" w:line="259" w:lineRule="auto"/>
        <w:contextualSpacing/>
        <w:jc w:val="both"/>
        <w:rPr>
          <w:sz w:val="24"/>
          <w:szCs w:val="24"/>
        </w:rPr>
      </w:pPr>
      <w:r w:rsidRPr="003E076D">
        <w:rPr>
          <w:sz w:val="24"/>
          <w:szCs w:val="24"/>
        </w:rPr>
        <w:t>Each external entity is labeled with a descriptive name that identifies its role or function in the system.</w:t>
      </w:r>
    </w:p>
    <w:p w14:paraId="19F6BC3C" w14:textId="77777777" w:rsidR="00CB536F" w:rsidRPr="003E076D" w:rsidRDefault="00CB536F" w:rsidP="00CB536F">
      <w:pPr>
        <w:jc w:val="both"/>
        <w:rPr>
          <w:b/>
          <w:bCs/>
          <w:sz w:val="24"/>
          <w:szCs w:val="24"/>
        </w:rPr>
      </w:pPr>
      <w:r w:rsidRPr="003E076D">
        <w:rPr>
          <w:b/>
          <w:bCs/>
          <w:sz w:val="24"/>
          <w:szCs w:val="24"/>
        </w:rPr>
        <w:t>Data Flow Paths:</w:t>
      </w:r>
    </w:p>
    <w:p w14:paraId="29A01BD8" w14:textId="77777777" w:rsidR="00CB536F" w:rsidRPr="003E076D" w:rsidRDefault="00CB536F" w:rsidP="00CB536F">
      <w:pPr>
        <w:pStyle w:val="ListParagraph"/>
        <w:widowControl/>
        <w:numPr>
          <w:ilvl w:val="0"/>
          <w:numId w:val="42"/>
        </w:numPr>
        <w:autoSpaceDE/>
        <w:autoSpaceDN/>
        <w:spacing w:after="160" w:line="259" w:lineRule="auto"/>
        <w:contextualSpacing/>
        <w:jc w:val="both"/>
        <w:rPr>
          <w:sz w:val="24"/>
          <w:szCs w:val="24"/>
        </w:rPr>
      </w:pPr>
      <w:r w:rsidRPr="003E076D">
        <w:rPr>
          <w:sz w:val="24"/>
          <w:szCs w:val="24"/>
        </w:rPr>
        <w:t>Data flow paths represent the paths along which data flows through the system from its source to its destination.</w:t>
      </w:r>
    </w:p>
    <w:p w14:paraId="7E590355" w14:textId="77777777" w:rsidR="00CB536F" w:rsidRPr="003E076D" w:rsidRDefault="00CB536F" w:rsidP="00CB536F">
      <w:pPr>
        <w:pStyle w:val="ListParagraph"/>
        <w:widowControl/>
        <w:numPr>
          <w:ilvl w:val="0"/>
          <w:numId w:val="42"/>
        </w:numPr>
        <w:autoSpaceDE/>
        <w:autoSpaceDN/>
        <w:spacing w:after="160" w:line="259" w:lineRule="auto"/>
        <w:contextualSpacing/>
        <w:jc w:val="both"/>
        <w:rPr>
          <w:sz w:val="24"/>
          <w:szCs w:val="24"/>
        </w:rPr>
      </w:pPr>
      <w:r w:rsidRPr="003E076D">
        <w:rPr>
          <w:sz w:val="24"/>
          <w:szCs w:val="24"/>
        </w:rPr>
        <w:t>Data flow paths are traced by following the arrows that connect processes, data stores, and external entities in the DFD diagram.</w:t>
      </w:r>
    </w:p>
    <w:p w14:paraId="37E1DA3A" w14:textId="77777777" w:rsidR="00CB536F" w:rsidRPr="003E076D" w:rsidRDefault="00CB536F" w:rsidP="00CB536F">
      <w:pPr>
        <w:pStyle w:val="ListParagraph"/>
        <w:widowControl/>
        <w:numPr>
          <w:ilvl w:val="0"/>
          <w:numId w:val="42"/>
        </w:numPr>
        <w:autoSpaceDE/>
        <w:autoSpaceDN/>
        <w:spacing w:after="160" w:line="259" w:lineRule="auto"/>
        <w:contextualSpacing/>
        <w:jc w:val="both"/>
        <w:rPr>
          <w:sz w:val="24"/>
          <w:szCs w:val="24"/>
        </w:rPr>
      </w:pPr>
      <w:r w:rsidRPr="003E076D">
        <w:rPr>
          <w:sz w:val="24"/>
          <w:szCs w:val="24"/>
        </w:rPr>
        <w:t>Data flow paths illustrate the sequence of operations performed on the data as it moves through the system, showing how data is processed and transformed.</w:t>
      </w:r>
    </w:p>
    <w:p w14:paraId="6E7DB0C5" w14:textId="77777777" w:rsidR="00CB536F" w:rsidRPr="003E076D" w:rsidRDefault="00CB536F" w:rsidP="00CB536F">
      <w:pPr>
        <w:jc w:val="both"/>
        <w:rPr>
          <w:b/>
          <w:bCs/>
          <w:sz w:val="24"/>
          <w:szCs w:val="24"/>
        </w:rPr>
      </w:pPr>
      <w:r w:rsidRPr="003E076D">
        <w:rPr>
          <w:b/>
          <w:bCs/>
          <w:sz w:val="24"/>
          <w:szCs w:val="24"/>
        </w:rPr>
        <w:lastRenderedPageBreak/>
        <w:t>Levels of Detail:</w:t>
      </w:r>
    </w:p>
    <w:p w14:paraId="66F35D44" w14:textId="77777777" w:rsidR="00CB536F" w:rsidRPr="003E076D" w:rsidRDefault="00CB536F" w:rsidP="00CB536F">
      <w:pPr>
        <w:pStyle w:val="ListParagraph"/>
        <w:widowControl/>
        <w:numPr>
          <w:ilvl w:val="0"/>
          <w:numId w:val="43"/>
        </w:numPr>
        <w:autoSpaceDE/>
        <w:autoSpaceDN/>
        <w:spacing w:after="160" w:line="259" w:lineRule="auto"/>
        <w:contextualSpacing/>
        <w:jc w:val="both"/>
        <w:rPr>
          <w:sz w:val="24"/>
          <w:szCs w:val="24"/>
        </w:rPr>
      </w:pPr>
      <w:r w:rsidRPr="003E076D">
        <w:rPr>
          <w:sz w:val="24"/>
          <w:szCs w:val="24"/>
        </w:rPr>
        <w:t>DFDs can be organized into multiple levels of detail to represent different perspectives or views of the system.</w:t>
      </w:r>
    </w:p>
    <w:p w14:paraId="214DE288" w14:textId="77777777" w:rsidR="00CB536F" w:rsidRPr="003E076D" w:rsidRDefault="00CB536F" w:rsidP="00CB536F">
      <w:pPr>
        <w:pStyle w:val="ListParagraph"/>
        <w:widowControl/>
        <w:numPr>
          <w:ilvl w:val="0"/>
          <w:numId w:val="43"/>
        </w:numPr>
        <w:autoSpaceDE/>
        <w:autoSpaceDN/>
        <w:spacing w:after="160" w:line="259" w:lineRule="auto"/>
        <w:contextualSpacing/>
        <w:jc w:val="both"/>
        <w:rPr>
          <w:sz w:val="24"/>
          <w:szCs w:val="24"/>
        </w:rPr>
      </w:pPr>
      <w:r w:rsidRPr="003E076D">
        <w:rPr>
          <w:sz w:val="24"/>
          <w:szCs w:val="24"/>
        </w:rPr>
        <w:t>Level 0 DFD represents the highest level of abstraction, showing the overall structure and major processes of the system.</w:t>
      </w:r>
    </w:p>
    <w:p w14:paraId="43F8334E" w14:textId="77777777" w:rsidR="00CB536F" w:rsidRPr="003E076D" w:rsidRDefault="00CB536F" w:rsidP="00CB536F">
      <w:pPr>
        <w:pStyle w:val="ListParagraph"/>
        <w:widowControl/>
        <w:numPr>
          <w:ilvl w:val="0"/>
          <w:numId w:val="43"/>
        </w:numPr>
        <w:autoSpaceDE/>
        <w:autoSpaceDN/>
        <w:spacing w:after="160" w:line="259" w:lineRule="auto"/>
        <w:contextualSpacing/>
        <w:jc w:val="both"/>
        <w:rPr>
          <w:sz w:val="24"/>
          <w:szCs w:val="24"/>
        </w:rPr>
      </w:pPr>
      <w:r w:rsidRPr="003E076D">
        <w:rPr>
          <w:sz w:val="24"/>
          <w:szCs w:val="24"/>
        </w:rPr>
        <w:t>Lower-level DFDs provide more detailed views of specific processes or subsystems, breaking down complex processes into smaller components.</w:t>
      </w:r>
    </w:p>
    <w:p w14:paraId="23D4FE25" w14:textId="77777777" w:rsidR="00CB536F" w:rsidRPr="003E076D" w:rsidRDefault="00CB536F" w:rsidP="00CB536F">
      <w:pPr>
        <w:jc w:val="both"/>
        <w:rPr>
          <w:b/>
          <w:bCs/>
          <w:sz w:val="24"/>
          <w:szCs w:val="24"/>
        </w:rPr>
      </w:pPr>
      <w:r w:rsidRPr="003E076D">
        <w:rPr>
          <w:b/>
          <w:bCs/>
          <w:sz w:val="24"/>
          <w:szCs w:val="24"/>
        </w:rPr>
        <w:t>Context Diagram:</w:t>
      </w:r>
    </w:p>
    <w:p w14:paraId="3D269DDE" w14:textId="77777777" w:rsidR="00CB536F" w:rsidRPr="003E076D" w:rsidRDefault="00CB536F" w:rsidP="00CB536F">
      <w:pPr>
        <w:pStyle w:val="ListParagraph"/>
        <w:widowControl/>
        <w:numPr>
          <w:ilvl w:val="0"/>
          <w:numId w:val="44"/>
        </w:numPr>
        <w:autoSpaceDE/>
        <w:autoSpaceDN/>
        <w:spacing w:after="160" w:line="259" w:lineRule="auto"/>
        <w:contextualSpacing/>
        <w:jc w:val="both"/>
        <w:rPr>
          <w:sz w:val="24"/>
          <w:szCs w:val="24"/>
        </w:rPr>
      </w:pPr>
      <w:r w:rsidRPr="003E076D">
        <w:rPr>
          <w:sz w:val="24"/>
          <w:szCs w:val="24"/>
        </w:rPr>
        <w:t>A context diagram is a high-level DFD that provides an overview of the system and its interactions with external entities.</w:t>
      </w:r>
    </w:p>
    <w:p w14:paraId="0D8331FB" w14:textId="77777777" w:rsidR="00CB536F" w:rsidRPr="003E076D" w:rsidRDefault="00CB536F" w:rsidP="00CB536F">
      <w:pPr>
        <w:pStyle w:val="ListParagraph"/>
        <w:widowControl/>
        <w:numPr>
          <w:ilvl w:val="0"/>
          <w:numId w:val="44"/>
        </w:numPr>
        <w:autoSpaceDE/>
        <w:autoSpaceDN/>
        <w:spacing w:after="160" w:line="259" w:lineRule="auto"/>
        <w:contextualSpacing/>
        <w:jc w:val="both"/>
        <w:rPr>
          <w:sz w:val="24"/>
          <w:szCs w:val="24"/>
        </w:rPr>
      </w:pPr>
      <w:r w:rsidRPr="003E076D">
        <w:rPr>
          <w:sz w:val="24"/>
          <w:szCs w:val="24"/>
        </w:rPr>
        <w:t>The context diagram shows the external entities that interact with the system and the data flows between them, without going into detail about internal processes or data stores.</w:t>
      </w:r>
    </w:p>
    <w:p w14:paraId="7D2125F9" w14:textId="77777777" w:rsidR="00CB536F" w:rsidRDefault="00CB536F" w:rsidP="00CB536F">
      <w:pPr>
        <w:pStyle w:val="ListParagraph"/>
        <w:widowControl/>
        <w:numPr>
          <w:ilvl w:val="0"/>
          <w:numId w:val="44"/>
        </w:numPr>
        <w:autoSpaceDE/>
        <w:autoSpaceDN/>
        <w:spacing w:after="160" w:line="259" w:lineRule="auto"/>
        <w:contextualSpacing/>
        <w:jc w:val="both"/>
        <w:rPr>
          <w:sz w:val="24"/>
          <w:szCs w:val="24"/>
        </w:rPr>
      </w:pPr>
      <w:r w:rsidRPr="003E076D">
        <w:rPr>
          <w:sz w:val="24"/>
          <w:szCs w:val="24"/>
        </w:rPr>
        <w:t>It serves as a starting point for understanding the scope and boundaries of the system and its external interfaces.</w:t>
      </w:r>
    </w:p>
    <w:p w14:paraId="7BBABFB5" w14:textId="77777777" w:rsidR="00CB536F" w:rsidRPr="00DA1911" w:rsidRDefault="00CB536F" w:rsidP="00CB536F">
      <w:pPr>
        <w:widowControl/>
        <w:autoSpaceDE/>
        <w:autoSpaceDN/>
        <w:spacing w:after="160" w:line="259" w:lineRule="auto"/>
        <w:jc w:val="both"/>
        <w:rPr>
          <w:sz w:val="24"/>
          <w:szCs w:val="24"/>
        </w:rPr>
      </w:pPr>
    </w:p>
    <w:p w14:paraId="46598581" w14:textId="77777777" w:rsidR="00CB536F" w:rsidRPr="003E076D" w:rsidRDefault="00CB536F" w:rsidP="00CB536F">
      <w:pPr>
        <w:jc w:val="both"/>
        <w:rPr>
          <w:b/>
          <w:bCs/>
          <w:sz w:val="28"/>
        </w:rPr>
      </w:pPr>
      <w:r w:rsidRPr="003E076D">
        <w:rPr>
          <w:b/>
          <w:bCs/>
          <w:sz w:val="28"/>
        </w:rPr>
        <w:t>DFD Diagrams</w:t>
      </w:r>
    </w:p>
    <w:p w14:paraId="514B8495" w14:textId="77777777" w:rsidR="00F53A86" w:rsidRDefault="00F53A86" w:rsidP="00F53A86">
      <w:pPr>
        <w:rPr>
          <w:b/>
          <w:sz w:val="32"/>
        </w:rPr>
      </w:pPr>
      <w:r>
        <w:rPr>
          <w:b/>
          <w:noProof/>
          <w:sz w:val="32"/>
        </w:rPr>
        <w:drawing>
          <wp:inline distT="0" distB="0" distL="114300" distR="114300" wp14:anchorId="34D3BEF6" wp14:editId="3A51C107">
            <wp:extent cx="5269865" cy="3356610"/>
            <wp:effectExtent l="0" t="0" r="6985" b="15240"/>
            <wp:docPr id="7" name="Picture 7" descr="DFD 0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 0 Level"/>
                    <pic:cNvPicPr>
                      <a:picLocks noChangeAspect="1"/>
                    </pic:cNvPicPr>
                  </pic:nvPicPr>
                  <pic:blipFill>
                    <a:blip r:embed="rId11"/>
                    <a:stretch>
                      <a:fillRect/>
                    </a:stretch>
                  </pic:blipFill>
                  <pic:spPr>
                    <a:xfrm>
                      <a:off x="0" y="0"/>
                      <a:ext cx="5269865" cy="3356610"/>
                    </a:xfrm>
                    <a:prstGeom prst="rect">
                      <a:avLst/>
                    </a:prstGeom>
                  </pic:spPr>
                </pic:pic>
              </a:graphicData>
            </a:graphic>
          </wp:inline>
        </w:drawing>
      </w:r>
    </w:p>
    <w:p w14:paraId="592A373F" w14:textId="77777777" w:rsidR="00F53A86" w:rsidRDefault="00F53A86" w:rsidP="00F53A86">
      <w:pPr>
        <w:rPr>
          <w:b/>
          <w:sz w:val="32"/>
        </w:rPr>
      </w:pPr>
    </w:p>
    <w:p w14:paraId="4396540A" w14:textId="77777777" w:rsidR="00F53A86" w:rsidRDefault="00F53A86" w:rsidP="00F53A86">
      <w:pPr>
        <w:rPr>
          <w:b/>
          <w:sz w:val="32"/>
        </w:rPr>
      </w:pPr>
    </w:p>
    <w:p w14:paraId="7922C98A" w14:textId="77777777" w:rsidR="00F53A86" w:rsidRDefault="00F53A86" w:rsidP="00F53A86">
      <w:pPr>
        <w:rPr>
          <w:b/>
          <w:sz w:val="32"/>
        </w:rPr>
      </w:pPr>
      <w:r>
        <w:rPr>
          <w:b/>
          <w:noProof/>
          <w:sz w:val="32"/>
        </w:rPr>
        <w:lastRenderedPageBreak/>
        <w:drawing>
          <wp:inline distT="0" distB="0" distL="114300" distR="114300" wp14:anchorId="6D670554" wp14:editId="244454EA">
            <wp:extent cx="5272405" cy="3571875"/>
            <wp:effectExtent l="0" t="0" r="4445" b="9525"/>
            <wp:docPr id="8" name="Picture 8" descr="DFD 1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 1 Level"/>
                    <pic:cNvPicPr>
                      <a:picLocks noChangeAspect="1"/>
                    </pic:cNvPicPr>
                  </pic:nvPicPr>
                  <pic:blipFill>
                    <a:blip r:embed="rId12"/>
                    <a:stretch>
                      <a:fillRect/>
                    </a:stretch>
                  </pic:blipFill>
                  <pic:spPr>
                    <a:xfrm>
                      <a:off x="0" y="0"/>
                      <a:ext cx="5272405" cy="3571875"/>
                    </a:xfrm>
                    <a:prstGeom prst="rect">
                      <a:avLst/>
                    </a:prstGeom>
                  </pic:spPr>
                </pic:pic>
              </a:graphicData>
            </a:graphic>
          </wp:inline>
        </w:drawing>
      </w:r>
    </w:p>
    <w:p w14:paraId="469A9F08" w14:textId="77777777" w:rsidR="00F53A86" w:rsidRDefault="00F53A86" w:rsidP="00F53A86">
      <w:pPr>
        <w:rPr>
          <w:b/>
          <w:sz w:val="32"/>
        </w:rPr>
      </w:pPr>
    </w:p>
    <w:p w14:paraId="29C04CB5" w14:textId="77777777" w:rsidR="00F53A86" w:rsidRDefault="00F53A86">
      <w:pPr>
        <w:rPr>
          <w:b/>
          <w:bCs/>
          <w:sz w:val="24"/>
          <w:szCs w:val="24"/>
        </w:rPr>
      </w:pPr>
    </w:p>
    <w:p w14:paraId="0C2DC8ED" w14:textId="77777777" w:rsidR="000D3CBB" w:rsidRDefault="000D3CBB">
      <w:pPr>
        <w:rPr>
          <w:b/>
          <w:bCs/>
          <w:sz w:val="24"/>
          <w:szCs w:val="24"/>
        </w:rPr>
      </w:pPr>
    </w:p>
    <w:p w14:paraId="5381DE86" w14:textId="77777777" w:rsidR="000D3CBB" w:rsidRDefault="000D3CBB">
      <w:pPr>
        <w:rPr>
          <w:b/>
          <w:bCs/>
          <w:sz w:val="24"/>
          <w:szCs w:val="24"/>
        </w:rPr>
      </w:pPr>
    </w:p>
    <w:p w14:paraId="38429DE3" w14:textId="77777777" w:rsidR="000D3CBB" w:rsidRDefault="000D3CBB">
      <w:pPr>
        <w:rPr>
          <w:b/>
          <w:bCs/>
          <w:sz w:val="24"/>
          <w:szCs w:val="24"/>
        </w:rPr>
      </w:pPr>
    </w:p>
    <w:p w14:paraId="7FB5173A" w14:textId="77777777" w:rsidR="00CB536F" w:rsidRPr="003E076D" w:rsidRDefault="00CB536F" w:rsidP="00CB536F">
      <w:pPr>
        <w:jc w:val="both"/>
        <w:rPr>
          <w:sz w:val="24"/>
          <w:szCs w:val="24"/>
        </w:rPr>
      </w:pPr>
      <w:r w:rsidRPr="003E076D">
        <w:rPr>
          <w:sz w:val="24"/>
          <w:szCs w:val="24"/>
        </w:rPr>
        <w:t>Overall, Data Flow Diagrams provide a visual representation of how data moves through a system, helping stakeholders, designers, and developers to understand, analyze, and communicate the structure and behavior of information systems effectively. DFDs are valuable tools for requirements analysis, system design, and documentation in software engineering and systems analysis.</w:t>
      </w:r>
      <w:r>
        <w:rPr>
          <w:sz w:val="24"/>
          <w:szCs w:val="24"/>
        </w:rPr>
        <w:br/>
      </w:r>
    </w:p>
    <w:p w14:paraId="61490EAB" w14:textId="77777777" w:rsidR="00CB536F" w:rsidRPr="003E076D" w:rsidRDefault="00CB536F" w:rsidP="00CB536F">
      <w:pPr>
        <w:jc w:val="both"/>
        <w:rPr>
          <w:b/>
          <w:bCs/>
          <w:sz w:val="32"/>
          <w:szCs w:val="32"/>
        </w:rPr>
      </w:pPr>
      <w:r w:rsidRPr="003E076D">
        <w:rPr>
          <w:b/>
          <w:bCs/>
          <w:sz w:val="32"/>
          <w:szCs w:val="32"/>
        </w:rPr>
        <w:t>Development</w:t>
      </w:r>
    </w:p>
    <w:p w14:paraId="4AC4A70A" w14:textId="77777777" w:rsidR="00CB536F" w:rsidRPr="003E076D" w:rsidRDefault="00CB536F" w:rsidP="00CB536F">
      <w:pPr>
        <w:jc w:val="both"/>
        <w:rPr>
          <w:sz w:val="24"/>
          <w:szCs w:val="24"/>
        </w:rPr>
      </w:pPr>
      <w:r w:rsidRPr="003E076D">
        <w:rPr>
          <w:sz w:val="24"/>
          <w:szCs w:val="24"/>
        </w:rPr>
        <w:t>The development phase of a software project is where the design specifications are translated into actual code, leading to the creation of the software product. This phase involves writing, testing, and debugging code, as well as integrating various components to build a functional system. Here's a detailed overview of the development process.</w:t>
      </w:r>
    </w:p>
    <w:p w14:paraId="7548FA34" w14:textId="77777777" w:rsidR="00CB536F" w:rsidRPr="003E076D" w:rsidRDefault="00CB536F" w:rsidP="00CB536F">
      <w:pPr>
        <w:pStyle w:val="ListParagraph"/>
        <w:widowControl/>
        <w:numPr>
          <w:ilvl w:val="0"/>
          <w:numId w:val="46"/>
        </w:numPr>
        <w:autoSpaceDE/>
        <w:autoSpaceDN/>
        <w:spacing w:after="160" w:line="259" w:lineRule="auto"/>
        <w:contextualSpacing/>
        <w:jc w:val="both"/>
        <w:rPr>
          <w:sz w:val="24"/>
          <w:szCs w:val="24"/>
        </w:rPr>
      </w:pPr>
      <w:r w:rsidRPr="003E076D">
        <w:rPr>
          <w:sz w:val="24"/>
          <w:szCs w:val="24"/>
        </w:rPr>
        <w:t>Utilize Object-Relational Mapping (ORM) frameworks like Hibernate to simplify database interactions.</w:t>
      </w:r>
    </w:p>
    <w:p w14:paraId="0BB3995A" w14:textId="77777777" w:rsidR="00CB536F" w:rsidRPr="003E076D" w:rsidRDefault="00CB536F" w:rsidP="00CB536F">
      <w:pPr>
        <w:pStyle w:val="ListParagraph"/>
        <w:widowControl/>
        <w:numPr>
          <w:ilvl w:val="0"/>
          <w:numId w:val="46"/>
        </w:numPr>
        <w:autoSpaceDE/>
        <w:autoSpaceDN/>
        <w:spacing w:after="160" w:line="259" w:lineRule="auto"/>
        <w:contextualSpacing/>
        <w:jc w:val="both"/>
        <w:rPr>
          <w:sz w:val="24"/>
          <w:szCs w:val="24"/>
        </w:rPr>
      </w:pPr>
      <w:r w:rsidRPr="003E076D">
        <w:rPr>
          <w:sz w:val="24"/>
          <w:szCs w:val="24"/>
        </w:rPr>
        <w:t>Design the View layer using HTML, CSS, and frontend frameworks such as Bootstrap or Materialize for responsive and visually appealing user interfaces.</w:t>
      </w:r>
    </w:p>
    <w:p w14:paraId="040EB9F0" w14:textId="77777777" w:rsidR="00CB536F" w:rsidRPr="003E076D" w:rsidRDefault="00CB536F" w:rsidP="00CB536F">
      <w:pPr>
        <w:pStyle w:val="ListParagraph"/>
        <w:widowControl/>
        <w:numPr>
          <w:ilvl w:val="0"/>
          <w:numId w:val="46"/>
        </w:numPr>
        <w:autoSpaceDE/>
        <w:autoSpaceDN/>
        <w:spacing w:after="160" w:line="259" w:lineRule="auto"/>
        <w:contextualSpacing/>
        <w:jc w:val="both"/>
        <w:rPr>
          <w:sz w:val="24"/>
          <w:szCs w:val="24"/>
        </w:rPr>
      </w:pPr>
      <w:r w:rsidRPr="003E076D">
        <w:rPr>
          <w:sz w:val="24"/>
          <w:szCs w:val="24"/>
        </w:rPr>
        <w:t>Develop controller classes to handle HTTP requests, route them to appropriate actions, and interact with the Model layer.</w:t>
      </w:r>
    </w:p>
    <w:p w14:paraId="43FFCE0E" w14:textId="77777777" w:rsidR="00CB536F" w:rsidRPr="003E076D" w:rsidRDefault="00CB536F" w:rsidP="00CB536F">
      <w:pPr>
        <w:pStyle w:val="ListParagraph"/>
        <w:widowControl/>
        <w:numPr>
          <w:ilvl w:val="0"/>
          <w:numId w:val="46"/>
        </w:numPr>
        <w:autoSpaceDE/>
        <w:autoSpaceDN/>
        <w:spacing w:after="160" w:line="259" w:lineRule="auto"/>
        <w:contextualSpacing/>
        <w:jc w:val="both"/>
        <w:rPr>
          <w:sz w:val="24"/>
          <w:szCs w:val="24"/>
        </w:rPr>
      </w:pPr>
      <w:r w:rsidRPr="003E076D">
        <w:rPr>
          <w:sz w:val="24"/>
          <w:szCs w:val="24"/>
        </w:rPr>
        <w:t>Use version control systems like Git for collaborative development and code management.</w:t>
      </w:r>
    </w:p>
    <w:p w14:paraId="4790CCD2" w14:textId="77777777" w:rsidR="00CB536F" w:rsidRPr="003E076D" w:rsidRDefault="00CB536F" w:rsidP="00CB536F">
      <w:pPr>
        <w:pStyle w:val="ListParagraph"/>
        <w:widowControl/>
        <w:numPr>
          <w:ilvl w:val="0"/>
          <w:numId w:val="46"/>
        </w:numPr>
        <w:autoSpaceDE/>
        <w:autoSpaceDN/>
        <w:spacing w:after="160" w:line="259" w:lineRule="auto"/>
        <w:contextualSpacing/>
        <w:jc w:val="both"/>
        <w:rPr>
          <w:sz w:val="24"/>
          <w:szCs w:val="24"/>
        </w:rPr>
      </w:pPr>
      <w:r w:rsidRPr="003E076D">
        <w:rPr>
          <w:sz w:val="24"/>
          <w:szCs w:val="24"/>
        </w:rPr>
        <w:t>Follow coding standards, conventions, and best practices to ensure consistency and maintainability.</w:t>
      </w:r>
    </w:p>
    <w:p w14:paraId="190E770C" w14:textId="77777777" w:rsidR="00CB536F" w:rsidRPr="003E076D" w:rsidRDefault="00CB536F" w:rsidP="00CB536F">
      <w:pPr>
        <w:pStyle w:val="ListParagraph"/>
        <w:widowControl/>
        <w:numPr>
          <w:ilvl w:val="0"/>
          <w:numId w:val="46"/>
        </w:numPr>
        <w:autoSpaceDE/>
        <w:autoSpaceDN/>
        <w:spacing w:after="160" w:line="259" w:lineRule="auto"/>
        <w:contextualSpacing/>
        <w:jc w:val="both"/>
        <w:rPr>
          <w:sz w:val="24"/>
          <w:szCs w:val="24"/>
        </w:rPr>
      </w:pPr>
      <w:r w:rsidRPr="003E076D">
        <w:rPr>
          <w:sz w:val="24"/>
          <w:szCs w:val="24"/>
        </w:rPr>
        <w:t>Implement the Model layer to represent the application's data model and business logic.</w:t>
      </w:r>
    </w:p>
    <w:p w14:paraId="5AF9CA45" w14:textId="77777777" w:rsidR="00CB536F" w:rsidRPr="003E076D" w:rsidRDefault="00CB536F" w:rsidP="00CB536F">
      <w:pPr>
        <w:jc w:val="both"/>
        <w:rPr>
          <w:b/>
          <w:bCs/>
          <w:sz w:val="24"/>
          <w:szCs w:val="24"/>
        </w:rPr>
      </w:pPr>
      <w:r w:rsidRPr="003E076D">
        <w:rPr>
          <w:b/>
          <w:bCs/>
          <w:sz w:val="24"/>
          <w:szCs w:val="24"/>
        </w:rPr>
        <w:t>Select Development Methodology:</w:t>
      </w:r>
    </w:p>
    <w:p w14:paraId="3BD19AC6" w14:textId="77777777" w:rsidR="00CB536F" w:rsidRPr="003E076D" w:rsidRDefault="00CB536F" w:rsidP="00CB536F">
      <w:pPr>
        <w:pStyle w:val="ListParagraph"/>
        <w:widowControl/>
        <w:numPr>
          <w:ilvl w:val="0"/>
          <w:numId w:val="47"/>
        </w:numPr>
        <w:autoSpaceDE/>
        <w:autoSpaceDN/>
        <w:spacing w:after="160" w:line="259" w:lineRule="auto"/>
        <w:contextualSpacing/>
        <w:jc w:val="both"/>
        <w:rPr>
          <w:sz w:val="24"/>
          <w:szCs w:val="24"/>
        </w:rPr>
      </w:pPr>
      <w:r w:rsidRPr="003E076D">
        <w:rPr>
          <w:sz w:val="24"/>
          <w:szCs w:val="24"/>
        </w:rPr>
        <w:lastRenderedPageBreak/>
        <w:t>Choose an appropriate development methodology based on the project's requirements, team size, and organizational culture.</w:t>
      </w:r>
    </w:p>
    <w:p w14:paraId="732B725F" w14:textId="77777777" w:rsidR="00CB536F" w:rsidRPr="003E076D" w:rsidRDefault="00CB536F" w:rsidP="00CB536F">
      <w:pPr>
        <w:pStyle w:val="ListParagraph"/>
        <w:widowControl/>
        <w:numPr>
          <w:ilvl w:val="0"/>
          <w:numId w:val="47"/>
        </w:numPr>
        <w:autoSpaceDE/>
        <w:autoSpaceDN/>
        <w:spacing w:after="160" w:line="259" w:lineRule="auto"/>
        <w:contextualSpacing/>
        <w:jc w:val="both"/>
        <w:rPr>
          <w:sz w:val="24"/>
          <w:szCs w:val="24"/>
        </w:rPr>
      </w:pPr>
      <w:r w:rsidRPr="003E076D">
        <w:rPr>
          <w:sz w:val="24"/>
          <w:szCs w:val="24"/>
        </w:rPr>
        <w:t>Common methodologies include Waterfall, Agile, Scrum, Kanban, and DevOps, each offering different approaches to managing the development process.</w:t>
      </w:r>
    </w:p>
    <w:p w14:paraId="64CF9B8C" w14:textId="77777777" w:rsidR="00CB536F" w:rsidRPr="003E076D" w:rsidRDefault="00CB536F" w:rsidP="00CB536F">
      <w:pPr>
        <w:jc w:val="both"/>
        <w:rPr>
          <w:b/>
          <w:bCs/>
          <w:sz w:val="24"/>
          <w:szCs w:val="24"/>
        </w:rPr>
      </w:pPr>
      <w:r w:rsidRPr="003E076D">
        <w:rPr>
          <w:b/>
          <w:bCs/>
          <w:sz w:val="24"/>
          <w:szCs w:val="24"/>
        </w:rPr>
        <w:t>Setup Development Environment:</w:t>
      </w:r>
    </w:p>
    <w:p w14:paraId="0B8F3F93" w14:textId="77777777" w:rsidR="00CB536F" w:rsidRPr="003E076D" w:rsidRDefault="00CB536F" w:rsidP="00CB536F">
      <w:pPr>
        <w:pStyle w:val="ListParagraph"/>
        <w:widowControl/>
        <w:numPr>
          <w:ilvl w:val="0"/>
          <w:numId w:val="48"/>
        </w:numPr>
        <w:autoSpaceDE/>
        <w:autoSpaceDN/>
        <w:spacing w:after="160" w:line="259" w:lineRule="auto"/>
        <w:contextualSpacing/>
        <w:jc w:val="both"/>
        <w:rPr>
          <w:sz w:val="24"/>
          <w:szCs w:val="24"/>
        </w:rPr>
      </w:pPr>
      <w:r w:rsidRPr="003E076D">
        <w:rPr>
          <w:sz w:val="24"/>
          <w:szCs w:val="24"/>
        </w:rPr>
        <w:t>Set up the development environment with the necessary tools, libraries, frameworks, and resources required for coding.</w:t>
      </w:r>
    </w:p>
    <w:p w14:paraId="1186AB98" w14:textId="77777777" w:rsidR="00CB536F" w:rsidRPr="003E076D" w:rsidRDefault="00CB536F" w:rsidP="00CB536F">
      <w:pPr>
        <w:pStyle w:val="ListParagraph"/>
        <w:widowControl/>
        <w:numPr>
          <w:ilvl w:val="0"/>
          <w:numId w:val="48"/>
        </w:numPr>
        <w:autoSpaceDE/>
        <w:autoSpaceDN/>
        <w:spacing w:after="160" w:line="259" w:lineRule="auto"/>
        <w:contextualSpacing/>
        <w:jc w:val="both"/>
        <w:rPr>
          <w:sz w:val="24"/>
          <w:szCs w:val="24"/>
        </w:rPr>
      </w:pPr>
      <w:r w:rsidRPr="003E076D">
        <w:rPr>
          <w:sz w:val="24"/>
          <w:szCs w:val="24"/>
        </w:rPr>
        <w:t>Install and configure development tools such as Integrated Development Environments (IDEs), version control systems (e.g., Git), build automation tools (e.g., Maven, Gradle), and testing frameworks.</w:t>
      </w:r>
    </w:p>
    <w:p w14:paraId="76719ABE" w14:textId="77777777" w:rsidR="00CB536F" w:rsidRPr="003E076D" w:rsidRDefault="00CB536F" w:rsidP="00CB536F">
      <w:pPr>
        <w:jc w:val="both"/>
        <w:rPr>
          <w:b/>
          <w:bCs/>
          <w:sz w:val="24"/>
          <w:szCs w:val="24"/>
        </w:rPr>
      </w:pPr>
      <w:r w:rsidRPr="003E076D">
        <w:rPr>
          <w:b/>
          <w:bCs/>
          <w:sz w:val="24"/>
          <w:szCs w:val="24"/>
        </w:rPr>
        <w:t>Write Code:</w:t>
      </w:r>
    </w:p>
    <w:p w14:paraId="7F4A5186" w14:textId="77777777" w:rsidR="00CB536F" w:rsidRPr="003E076D" w:rsidRDefault="00CB536F" w:rsidP="00CB536F">
      <w:pPr>
        <w:pStyle w:val="ListParagraph"/>
        <w:widowControl/>
        <w:numPr>
          <w:ilvl w:val="0"/>
          <w:numId w:val="49"/>
        </w:numPr>
        <w:autoSpaceDE/>
        <w:autoSpaceDN/>
        <w:spacing w:after="160" w:line="259" w:lineRule="auto"/>
        <w:contextualSpacing/>
        <w:jc w:val="both"/>
        <w:rPr>
          <w:sz w:val="24"/>
          <w:szCs w:val="24"/>
        </w:rPr>
      </w:pPr>
      <w:r w:rsidRPr="003E076D">
        <w:rPr>
          <w:sz w:val="24"/>
          <w:szCs w:val="24"/>
        </w:rPr>
        <w:t>Developers write code according to the specifications and design documents created during the previous phases.</w:t>
      </w:r>
    </w:p>
    <w:p w14:paraId="61266E19" w14:textId="77777777" w:rsidR="00CB536F" w:rsidRPr="003E076D" w:rsidRDefault="00CB536F" w:rsidP="00CB536F">
      <w:pPr>
        <w:pStyle w:val="ListParagraph"/>
        <w:widowControl/>
        <w:numPr>
          <w:ilvl w:val="0"/>
          <w:numId w:val="49"/>
        </w:numPr>
        <w:autoSpaceDE/>
        <w:autoSpaceDN/>
        <w:spacing w:after="160" w:line="259" w:lineRule="auto"/>
        <w:contextualSpacing/>
        <w:jc w:val="both"/>
        <w:rPr>
          <w:sz w:val="24"/>
          <w:szCs w:val="24"/>
        </w:rPr>
      </w:pPr>
      <w:r w:rsidRPr="003E076D">
        <w:rPr>
          <w:sz w:val="24"/>
          <w:szCs w:val="24"/>
        </w:rPr>
        <w:t>Use appropriate programming languages, frameworks, and best practices to implement the desired functionality.</w:t>
      </w:r>
    </w:p>
    <w:p w14:paraId="1A5AAEFE" w14:textId="77777777" w:rsidR="00CB536F" w:rsidRPr="003E076D" w:rsidRDefault="00CB536F" w:rsidP="00CB536F">
      <w:pPr>
        <w:pStyle w:val="ListParagraph"/>
        <w:widowControl/>
        <w:numPr>
          <w:ilvl w:val="0"/>
          <w:numId w:val="49"/>
        </w:numPr>
        <w:autoSpaceDE/>
        <w:autoSpaceDN/>
        <w:spacing w:after="160" w:line="259" w:lineRule="auto"/>
        <w:contextualSpacing/>
        <w:jc w:val="both"/>
        <w:rPr>
          <w:sz w:val="24"/>
          <w:szCs w:val="24"/>
        </w:rPr>
      </w:pPr>
      <w:r w:rsidRPr="003E076D">
        <w:rPr>
          <w:sz w:val="24"/>
          <w:szCs w:val="24"/>
        </w:rPr>
        <w:t>Follow coding standards, naming conventions, and design patterns to ensure consistency and maintainability of the codebase.</w:t>
      </w:r>
    </w:p>
    <w:p w14:paraId="23F80E0F" w14:textId="77777777" w:rsidR="00CB536F" w:rsidRPr="003E076D" w:rsidRDefault="00CB536F" w:rsidP="00CB536F">
      <w:pPr>
        <w:jc w:val="both"/>
        <w:rPr>
          <w:b/>
          <w:bCs/>
          <w:sz w:val="24"/>
          <w:szCs w:val="24"/>
        </w:rPr>
      </w:pPr>
      <w:r w:rsidRPr="003E076D">
        <w:rPr>
          <w:b/>
          <w:bCs/>
          <w:sz w:val="24"/>
          <w:szCs w:val="24"/>
        </w:rPr>
        <w:t>Implement Business Logic:</w:t>
      </w:r>
    </w:p>
    <w:p w14:paraId="7E40095F" w14:textId="77777777" w:rsidR="00CB536F" w:rsidRPr="003E076D" w:rsidRDefault="00CB536F" w:rsidP="00CB536F">
      <w:pPr>
        <w:pStyle w:val="ListParagraph"/>
        <w:widowControl/>
        <w:numPr>
          <w:ilvl w:val="0"/>
          <w:numId w:val="50"/>
        </w:numPr>
        <w:autoSpaceDE/>
        <w:autoSpaceDN/>
        <w:spacing w:after="160" w:line="259" w:lineRule="auto"/>
        <w:contextualSpacing/>
        <w:jc w:val="both"/>
        <w:rPr>
          <w:sz w:val="24"/>
          <w:szCs w:val="24"/>
        </w:rPr>
      </w:pPr>
      <w:r w:rsidRPr="003E076D">
        <w:rPr>
          <w:sz w:val="24"/>
          <w:szCs w:val="24"/>
        </w:rPr>
        <w:t>Implement the business logic of the application, including algorithms, calculations, workflows, and decision-making processes.</w:t>
      </w:r>
    </w:p>
    <w:p w14:paraId="79B47CFE" w14:textId="77777777" w:rsidR="00CB536F" w:rsidRPr="003E076D" w:rsidRDefault="00CB536F" w:rsidP="00CB536F">
      <w:pPr>
        <w:pStyle w:val="ListParagraph"/>
        <w:widowControl/>
        <w:numPr>
          <w:ilvl w:val="0"/>
          <w:numId w:val="50"/>
        </w:numPr>
        <w:autoSpaceDE/>
        <w:autoSpaceDN/>
        <w:spacing w:after="160" w:line="259" w:lineRule="auto"/>
        <w:contextualSpacing/>
        <w:jc w:val="both"/>
        <w:rPr>
          <w:sz w:val="24"/>
          <w:szCs w:val="24"/>
        </w:rPr>
      </w:pPr>
      <w:r w:rsidRPr="003E076D">
        <w:rPr>
          <w:sz w:val="24"/>
          <w:szCs w:val="24"/>
        </w:rPr>
        <w:t>Write code to handle user interactions, process input data, and generate output responses according to the requirements.</w:t>
      </w:r>
    </w:p>
    <w:p w14:paraId="1C2C034D" w14:textId="77777777" w:rsidR="00CB536F" w:rsidRPr="003E076D" w:rsidRDefault="00CB536F" w:rsidP="00CB536F">
      <w:pPr>
        <w:jc w:val="both"/>
        <w:rPr>
          <w:b/>
          <w:bCs/>
          <w:sz w:val="24"/>
          <w:szCs w:val="24"/>
        </w:rPr>
      </w:pPr>
      <w:r w:rsidRPr="003E076D">
        <w:rPr>
          <w:b/>
          <w:bCs/>
          <w:sz w:val="24"/>
          <w:szCs w:val="24"/>
        </w:rPr>
        <w:t>Develop User Interface (UI):</w:t>
      </w:r>
    </w:p>
    <w:p w14:paraId="5F877185" w14:textId="77777777" w:rsidR="00CB536F" w:rsidRPr="003E076D" w:rsidRDefault="00CB536F" w:rsidP="00CB536F">
      <w:pPr>
        <w:pStyle w:val="ListParagraph"/>
        <w:widowControl/>
        <w:numPr>
          <w:ilvl w:val="0"/>
          <w:numId w:val="51"/>
        </w:numPr>
        <w:autoSpaceDE/>
        <w:autoSpaceDN/>
        <w:spacing w:after="160" w:line="259" w:lineRule="auto"/>
        <w:contextualSpacing/>
        <w:jc w:val="both"/>
        <w:rPr>
          <w:sz w:val="24"/>
          <w:szCs w:val="24"/>
        </w:rPr>
      </w:pPr>
      <w:r w:rsidRPr="003E076D">
        <w:rPr>
          <w:sz w:val="24"/>
          <w:szCs w:val="24"/>
        </w:rPr>
        <w:t>Design and develop the user interface (UI) components, including screens, forms, menus, buttons, and widgets.</w:t>
      </w:r>
    </w:p>
    <w:p w14:paraId="6A1ADF45" w14:textId="77777777" w:rsidR="00CB536F" w:rsidRPr="003E076D" w:rsidRDefault="00CB536F" w:rsidP="00CB536F">
      <w:pPr>
        <w:pStyle w:val="ListParagraph"/>
        <w:widowControl/>
        <w:numPr>
          <w:ilvl w:val="0"/>
          <w:numId w:val="51"/>
        </w:numPr>
        <w:autoSpaceDE/>
        <w:autoSpaceDN/>
        <w:spacing w:after="160" w:line="259" w:lineRule="auto"/>
        <w:contextualSpacing/>
        <w:jc w:val="both"/>
        <w:rPr>
          <w:sz w:val="24"/>
          <w:szCs w:val="24"/>
        </w:rPr>
      </w:pPr>
      <w:r w:rsidRPr="003E076D">
        <w:rPr>
          <w:sz w:val="24"/>
          <w:szCs w:val="24"/>
        </w:rPr>
        <w:t>Use frontend technologies such as HTML, CSS, JavaScript, and frontend frameworks to create interactive and responsive user interfaces.</w:t>
      </w:r>
    </w:p>
    <w:p w14:paraId="23F43FBF" w14:textId="77777777" w:rsidR="00CB536F" w:rsidRPr="003E076D" w:rsidRDefault="00CB536F" w:rsidP="00CB536F">
      <w:pPr>
        <w:jc w:val="both"/>
        <w:rPr>
          <w:b/>
          <w:bCs/>
          <w:sz w:val="24"/>
          <w:szCs w:val="24"/>
        </w:rPr>
      </w:pPr>
      <w:r w:rsidRPr="003E076D">
        <w:rPr>
          <w:b/>
          <w:bCs/>
          <w:sz w:val="24"/>
          <w:szCs w:val="24"/>
        </w:rPr>
        <w:t>Integrate Components:</w:t>
      </w:r>
    </w:p>
    <w:p w14:paraId="6C3E4884" w14:textId="77777777" w:rsidR="00CB536F" w:rsidRPr="003E076D" w:rsidRDefault="00CB536F" w:rsidP="00CB536F">
      <w:pPr>
        <w:pStyle w:val="ListParagraph"/>
        <w:widowControl/>
        <w:numPr>
          <w:ilvl w:val="0"/>
          <w:numId w:val="52"/>
        </w:numPr>
        <w:autoSpaceDE/>
        <w:autoSpaceDN/>
        <w:spacing w:after="160" w:line="259" w:lineRule="auto"/>
        <w:contextualSpacing/>
        <w:jc w:val="both"/>
        <w:rPr>
          <w:sz w:val="24"/>
          <w:szCs w:val="24"/>
        </w:rPr>
      </w:pPr>
      <w:r w:rsidRPr="003E076D">
        <w:rPr>
          <w:sz w:val="24"/>
          <w:szCs w:val="24"/>
        </w:rPr>
        <w:t>Integrate different modules, components, and libraries to build a cohesive and functional system.</w:t>
      </w:r>
    </w:p>
    <w:p w14:paraId="2C70F0C2" w14:textId="77777777" w:rsidR="00CB536F" w:rsidRPr="003E076D" w:rsidRDefault="00CB536F" w:rsidP="00CB536F">
      <w:pPr>
        <w:pStyle w:val="ListParagraph"/>
        <w:widowControl/>
        <w:numPr>
          <w:ilvl w:val="0"/>
          <w:numId w:val="52"/>
        </w:numPr>
        <w:autoSpaceDE/>
        <w:autoSpaceDN/>
        <w:spacing w:after="160" w:line="259" w:lineRule="auto"/>
        <w:contextualSpacing/>
        <w:jc w:val="both"/>
        <w:rPr>
          <w:sz w:val="24"/>
          <w:szCs w:val="24"/>
        </w:rPr>
      </w:pPr>
      <w:r w:rsidRPr="003E076D">
        <w:rPr>
          <w:sz w:val="24"/>
          <w:szCs w:val="24"/>
        </w:rPr>
        <w:t>Ensure that components communicate effectively with each other and adhere to the defined interfaces and protocols.</w:t>
      </w:r>
    </w:p>
    <w:p w14:paraId="03D0FF3F" w14:textId="77777777" w:rsidR="00CB536F" w:rsidRPr="003E076D" w:rsidRDefault="00CB536F" w:rsidP="00CB536F">
      <w:pPr>
        <w:jc w:val="both"/>
        <w:rPr>
          <w:b/>
          <w:bCs/>
          <w:sz w:val="24"/>
          <w:szCs w:val="24"/>
        </w:rPr>
      </w:pPr>
      <w:r w:rsidRPr="003E076D">
        <w:rPr>
          <w:b/>
          <w:bCs/>
          <w:sz w:val="24"/>
          <w:szCs w:val="24"/>
        </w:rPr>
        <w:t>Implement Data Access Layer:</w:t>
      </w:r>
    </w:p>
    <w:p w14:paraId="03DCD348" w14:textId="77777777" w:rsidR="00CB536F" w:rsidRPr="003E076D" w:rsidRDefault="00CB536F" w:rsidP="00CB536F">
      <w:pPr>
        <w:pStyle w:val="ListParagraph"/>
        <w:widowControl/>
        <w:numPr>
          <w:ilvl w:val="0"/>
          <w:numId w:val="53"/>
        </w:numPr>
        <w:autoSpaceDE/>
        <w:autoSpaceDN/>
        <w:spacing w:after="160" w:line="259" w:lineRule="auto"/>
        <w:contextualSpacing/>
        <w:jc w:val="both"/>
        <w:rPr>
          <w:sz w:val="24"/>
          <w:szCs w:val="24"/>
        </w:rPr>
      </w:pPr>
      <w:r w:rsidRPr="003E076D">
        <w:rPr>
          <w:sz w:val="24"/>
          <w:szCs w:val="24"/>
        </w:rPr>
        <w:t>Develop the data access layer to interact with the database or external data sources.</w:t>
      </w:r>
    </w:p>
    <w:p w14:paraId="49A217E5" w14:textId="77777777" w:rsidR="00CB536F" w:rsidRPr="003E076D" w:rsidRDefault="00CB536F" w:rsidP="00CB536F">
      <w:pPr>
        <w:pStyle w:val="ListParagraph"/>
        <w:widowControl/>
        <w:numPr>
          <w:ilvl w:val="0"/>
          <w:numId w:val="53"/>
        </w:numPr>
        <w:autoSpaceDE/>
        <w:autoSpaceDN/>
        <w:spacing w:after="160" w:line="259" w:lineRule="auto"/>
        <w:contextualSpacing/>
        <w:jc w:val="both"/>
        <w:rPr>
          <w:sz w:val="24"/>
          <w:szCs w:val="24"/>
        </w:rPr>
      </w:pPr>
      <w:r w:rsidRPr="003E076D">
        <w:rPr>
          <w:sz w:val="24"/>
          <w:szCs w:val="24"/>
        </w:rPr>
        <w:t>Write code to perform CRUD (Create, Read, Update, Delete) operations, query data, and handle transactions.</w:t>
      </w:r>
    </w:p>
    <w:p w14:paraId="6A7B8282" w14:textId="77777777" w:rsidR="00CB536F" w:rsidRPr="003E076D" w:rsidRDefault="00CB536F" w:rsidP="00CB536F">
      <w:pPr>
        <w:pStyle w:val="ListParagraph"/>
        <w:widowControl/>
        <w:numPr>
          <w:ilvl w:val="0"/>
          <w:numId w:val="53"/>
        </w:numPr>
        <w:autoSpaceDE/>
        <w:autoSpaceDN/>
        <w:spacing w:after="160" w:line="259" w:lineRule="auto"/>
        <w:contextualSpacing/>
        <w:jc w:val="both"/>
        <w:rPr>
          <w:sz w:val="24"/>
          <w:szCs w:val="24"/>
        </w:rPr>
      </w:pPr>
      <w:r w:rsidRPr="003E076D">
        <w:rPr>
          <w:sz w:val="24"/>
          <w:szCs w:val="24"/>
        </w:rPr>
        <w:t>Use Object-Relational Mapping (ORM) frameworks (e.g., Hibernate, Entity Framework) or data access libraries to abstract database interactions and improve productivity.</w:t>
      </w:r>
    </w:p>
    <w:p w14:paraId="1F4A98A9" w14:textId="77777777" w:rsidR="00CB536F" w:rsidRPr="003E076D" w:rsidRDefault="00CB536F" w:rsidP="00CB536F">
      <w:pPr>
        <w:jc w:val="both"/>
        <w:rPr>
          <w:b/>
          <w:bCs/>
          <w:sz w:val="24"/>
          <w:szCs w:val="24"/>
        </w:rPr>
      </w:pPr>
      <w:r w:rsidRPr="003E076D">
        <w:rPr>
          <w:b/>
          <w:bCs/>
          <w:sz w:val="24"/>
          <w:szCs w:val="24"/>
        </w:rPr>
        <w:t>Write Unit Tests:</w:t>
      </w:r>
    </w:p>
    <w:p w14:paraId="0BCF404C" w14:textId="77777777" w:rsidR="00CB536F" w:rsidRPr="003E076D" w:rsidRDefault="00CB536F" w:rsidP="00CB536F">
      <w:pPr>
        <w:pStyle w:val="ListParagraph"/>
        <w:widowControl/>
        <w:numPr>
          <w:ilvl w:val="0"/>
          <w:numId w:val="54"/>
        </w:numPr>
        <w:autoSpaceDE/>
        <w:autoSpaceDN/>
        <w:spacing w:after="160" w:line="259" w:lineRule="auto"/>
        <w:contextualSpacing/>
        <w:jc w:val="both"/>
        <w:rPr>
          <w:sz w:val="24"/>
          <w:szCs w:val="24"/>
        </w:rPr>
      </w:pPr>
      <w:r w:rsidRPr="003E076D">
        <w:rPr>
          <w:sz w:val="24"/>
          <w:szCs w:val="24"/>
        </w:rPr>
        <w:t>Write unit tests to validate the functionality of individual units or components of the software.</w:t>
      </w:r>
    </w:p>
    <w:p w14:paraId="28E2603A" w14:textId="77777777" w:rsidR="00CB536F" w:rsidRPr="003E076D" w:rsidRDefault="00CB536F" w:rsidP="00CB536F">
      <w:pPr>
        <w:pStyle w:val="ListParagraph"/>
        <w:widowControl/>
        <w:numPr>
          <w:ilvl w:val="0"/>
          <w:numId w:val="54"/>
        </w:numPr>
        <w:autoSpaceDE/>
        <w:autoSpaceDN/>
        <w:spacing w:after="160" w:line="259" w:lineRule="auto"/>
        <w:contextualSpacing/>
        <w:jc w:val="both"/>
        <w:rPr>
          <w:sz w:val="24"/>
          <w:szCs w:val="24"/>
        </w:rPr>
      </w:pPr>
      <w:r w:rsidRPr="003E076D">
        <w:rPr>
          <w:sz w:val="24"/>
          <w:szCs w:val="24"/>
        </w:rPr>
        <w:t xml:space="preserve">Use testing frameworks (e.g., JUnit, </w:t>
      </w:r>
      <w:proofErr w:type="spellStart"/>
      <w:r w:rsidRPr="003E076D">
        <w:rPr>
          <w:sz w:val="24"/>
          <w:szCs w:val="24"/>
        </w:rPr>
        <w:t>NUnit</w:t>
      </w:r>
      <w:proofErr w:type="spellEnd"/>
      <w:r w:rsidRPr="003E076D">
        <w:rPr>
          <w:sz w:val="24"/>
          <w:szCs w:val="24"/>
        </w:rPr>
        <w:t>) and mocking libraries to simulate dependencies and isolate units for testing.</w:t>
      </w:r>
    </w:p>
    <w:p w14:paraId="0F9268E4" w14:textId="77777777" w:rsidR="00CB536F" w:rsidRPr="003E076D" w:rsidRDefault="00CB536F" w:rsidP="00CB536F">
      <w:pPr>
        <w:pStyle w:val="ListParagraph"/>
        <w:widowControl/>
        <w:numPr>
          <w:ilvl w:val="0"/>
          <w:numId w:val="54"/>
        </w:numPr>
        <w:autoSpaceDE/>
        <w:autoSpaceDN/>
        <w:spacing w:after="160" w:line="259" w:lineRule="auto"/>
        <w:contextualSpacing/>
        <w:jc w:val="both"/>
        <w:rPr>
          <w:sz w:val="24"/>
          <w:szCs w:val="24"/>
        </w:rPr>
      </w:pPr>
      <w:r w:rsidRPr="003E076D">
        <w:rPr>
          <w:sz w:val="24"/>
          <w:szCs w:val="24"/>
        </w:rPr>
        <w:lastRenderedPageBreak/>
        <w:t>Write test cases to cover different scenarios, edge cases, and error conditions to ensure robustness and reliability of the code.</w:t>
      </w:r>
    </w:p>
    <w:p w14:paraId="7ECEA1CE" w14:textId="77777777" w:rsidR="00CB536F" w:rsidRPr="003E076D" w:rsidRDefault="00CB536F" w:rsidP="00CB536F">
      <w:pPr>
        <w:jc w:val="both"/>
        <w:rPr>
          <w:b/>
          <w:bCs/>
          <w:sz w:val="24"/>
          <w:szCs w:val="24"/>
        </w:rPr>
      </w:pPr>
      <w:r w:rsidRPr="003E076D">
        <w:rPr>
          <w:b/>
          <w:bCs/>
          <w:sz w:val="24"/>
          <w:szCs w:val="24"/>
        </w:rPr>
        <w:t>Perform Integration Testing:</w:t>
      </w:r>
    </w:p>
    <w:p w14:paraId="582257C4" w14:textId="77777777" w:rsidR="00CB536F" w:rsidRPr="003E076D" w:rsidRDefault="00CB536F" w:rsidP="00CB536F">
      <w:pPr>
        <w:pStyle w:val="ListParagraph"/>
        <w:widowControl/>
        <w:numPr>
          <w:ilvl w:val="0"/>
          <w:numId w:val="55"/>
        </w:numPr>
        <w:autoSpaceDE/>
        <w:autoSpaceDN/>
        <w:spacing w:after="160" w:line="259" w:lineRule="auto"/>
        <w:contextualSpacing/>
        <w:jc w:val="both"/>
        <w:rPr>
          <w:sz w:val="24"/>
          <w:szCs w:val="24"/>
        </w:rPr>
      </w:pPr>
      <w:r w:rsidRPr="003E076D">
        <w:rPr>
          <w:sz w:val="24"/>
          <w:szCs w:val="24"/>
        </w:rPr>
        <w:t>Conduct integration testing to verify that different components work together as expected.</w:t>
      </w:r>
    </w:p>
    <w:p w14:paraId="388DE4D4" w14:textId="77777777" w:rsidR="00CB536F" w:rsidRPr="003E076D" w:rsidRDefault="00CB536F" w:rsidP="00CB536F">
      <w:pPr>
        <w:pStyle w:val="ListParagraph"/>
        <w:widowControl/>
        <w:numPr>
          <w:ilvl w:val="0"/>
          <w:numId w:val="55"/>
        </w:numPr>
        <w:autoSpaceDE/>
        <w:autoSpaceDN/>
        <w:spacing w:after="160" w:line="259" w:lineRule="auto"/>
        <w:contextualSpacing/>
        <w:jc w:val="both"/>
        <w:rPr>
          <w:sz w:val="24"/>
          <w:szCs w:val="24"/>
        </w:rPr>
      </w:pPr>
      <w:r w:rsidRPr="003E076D">
        <w:rPr>
          <w:sz w:val="24"/>
          <w:szCs w:val="24"/>
        </w:rPr>
        <w:t>Test the interactions between modules, APIs, and external dependencies to identify and resolve integration issues.</w:t>
      </w:r>
    </w:p>
    <w:p w14:paraId="36905EB3" w14:textId="77777777" w:rsidR="00CB536F" w:rsidRPr="003E076D" w:rsidRDefault="00CB536F" w:rsidP="00CB536F">
      <w:pPr>
        <w:pStyle w:val="ListParagraph"/>
        <w:widowControl/>
        <w:numPr>
          <w:ilvl w:val="0"/>
          <w:numId w:val="55"/>
        </w:numPr>
        <w:autoSpaceDE/>
        <w:autoSpaceDN/>
        <w:spacing w:after="160" w:line="259" w:lineRule="auto"/>
        <w:contextualSpacing/>
        <w:jc w:val="both"/>
        <w:rPr>
          <w:sz w:val="24"/>
          <w:szCs w:val="24"/>
        </w:rPr>
      </w:pPr>
      <w:r w:rsidRPr="003E076D">
        <w:rPr>
          <w:sz w:val="24"/>
          <w:szCs w:val="24"/>
        </w:rPr>
        <w:t>Use techniques such as black-box testing, white-box testing, and end-to-end testing to validate system behavior across various integration points.</w:t>
      </w:r>
    </w:p>
    <w:p w14:paraId="5B8DD005" w14:textId="77777777" w:rsidR="00CB536F" w:rsidRPr="003E076D" w:rsidRDefault="00CB536F" w:rsidP="00CB536F">
      <w:pPr>
        <w:jc w:val="both"/>
        <w:rPr>
          <w:b/>
          <w:bCs/>
          <w:sz w:val="24"/>
          <w:szCs w:val="24"/>
        </w:rPr>
      </w:pPr>
      <w:r w:rsidRPr="003E076D">
        <w:rPr>
          <w:b/>
          <w:bCs/>
          <w:sz w:val="24"/>
          <w:szCs w:val="24"/>
        </w:rPr>
        <w:t>Debug and Refactor Code:</w:t>
      </w:r>
    </w:p>
    <w:p w14:paraId="6A72253B" w14:textId="77777777" w:rsidR="00CB536F" w:rsidRPr="003E076D" w:rsidRDefault="00CB536F" w:rsidP="00CB536F">
      <w:pPr>
        <w:pStyle w:val="ListParagraph"/>
        <w:widowControl/>
        <w:numPr>
          <w:ilvl w:val="0"/>
          <w:numId w:val="56"/>
        </w:numPr>
        <w:autoSpaceDE/>
        <w:autoSpaceDN/>
        <w:spacing w:after="160" w:line="259" w:lineRule="auto"/>
        <w:contextualSpacing/>
        <w:jc w:val="both"/>
        <w:rPr>
          <w:sz w:val="24"/>
          <w:szCs w:val="24"/>
        </w:rPr>
      </w:pPr>
      <w:r w:rsidRPr="003E076D">
        <w:rPr>
          <w:sz w:val="24"/>
          <w:szCs w:val="24"/>
        </w:rPr>
        <w:t>Debug code to identify and fix defects, errors, and anomalies in the software.</w:t>
      </w:r>
    </w:p>
    <w:p w14:paraId="380B4B56" w14:textId="77777777" w:rsidR="00CB536F" w:rsidRPr="003E076D" w:rsidRDefault="00CB536F" w:rsidP="00CB536F">
      <w:pPr>
        <w:pStyle w:val="ListParagraph"/>
        <w:widowControl/>
        <w:numPr>
          <w:ilvl w:val="0"/>
          <w:numId w:val="56"/>
        </w:numPr>
        <w:autoSpaceDE/>
        <w:autoSpaceDN/>
        <w:spacing w:after="160" w:line="259" w:lineRule="auto"/>
        <w:contextualSpacing/>
        <w:jc w:val="both"/>
        <w:rPr>
          <w:sz w:val="24"/>
          <w:szCs w:val="24"/>
        </w:rPr>
      </w:pPr>
      <w:r w:rsidRPr="003E076D">
        <w:rPr>
          <w:sz w:val="24"/>
          <w:szCs w:val="24"/>
        </w:rPr>
        <w:t>Use debugging tools, logging frameworks, and diagnostic utilities to trace and troubleshoot issues.</w:t>
      </w:r>
    </w:p>
    <w:p w14:paraId="2455E23C" w14:textId="77777777" w:rsidR="00CB536F" w:rsidRPr="003E076D" w:rsidRDefault="00CB536F" w:rsidP="00CB536F">
      <w:pPr>
        <w:pStyle w:val="ListParagraph"/>
        <w:widowControl/>
        <w:numPr>
          <w:ilvl w:val="0"/>
          <w:numId w:val="56"/>
        </w:numPr>
        <w:autoSpaceDE/>
        <w:autoSpaceDN/>
        <w:spacing w:after="160" w:line="259" w:lineRule="auto"/>
        <w:contextualSpacing/>
        <w:jc w:val="both"/>
        <w:rPr>
          <w:sz w:val="24"/>
          <w:szCs w:val="24"/>
        </w:rPr>
      </w:pPr>
      <w:r w:rsidRPr="003E076D">
        <w:rPr>
          <w:sz w:val="24"/>
          <w:szCs w:val="24"/>
        </w:rPr>
        <w:t>Refactor code to improve readability, performance, and maintainability while preserving the existing functionality.</w:t>
      </w:r>
    </w:p>
    <w:p w14:paraId="0DD4CFEC" w14:textId="77777777" w:rsidR="00CB536F" w:rsidRPr="003E076D" w:rsidRDefault="00CB536F" w:rsidP="00CB536F">
      <w:pPr>
        <w:jc w:val="both"/>
        <w:rPr>
          <w:b/>
          <w:bCs/>
          <w:sz w:val="24"/>
          <w:szCs w:val="24"/>
        </w:rPr>
      </w:pPr>
      <w:r w:rsidRPr="003E076D">
        <w:rPr>
          <w:b/>
          <w:bCs/>
          <w:sz w:val="24"/>
          <w:szCs w:val="24"/>
        </w:rPr>
        <w:t>Optimize Performance:</w:t>
      </w:r>
    </w:p>
    <w:p w14:paraId="38394616" w14:textId="77777777" w:rsidR="00CB536F" w:rsidRPr="003E076D" w:rsidRDefault="00CB536F" w:rsidP="00CB536F">
      <w:pPr>
        <w:pStyle w:val="ListParagraph"/>
        <w:widowControl/>
        <w:numPr>
          <w:ilvl w:val="0"/>
          <w:numId w:val="57"/>
        </w:numPr>
        <w:autoSpaceDE/>
        <w:autoSpaceDN/>
        <w:spacing w:after="160" w:line="259" w:lineRule="auto"/>
        <w:contextualSpacing/>
        <w:jc w:val="both"/>
        <w:rPr>
          <w:sz w:val="24"/>
          <w:szCs w:val="24"/>
        </w:rPr>
      </w:pPr>
      <w:r w:rsidRPr="003E076D">
        <w:rPr>
          <w:sz w:val="24"/>
          <w:szCs w:val="24"/>
        </w:rPr>
        <w:t>Identify and address performance bottlenecks, inefficiencies, and resource constraints in the code.</w:t>
      </w:r>
    </w:p>
    <w:p w14:paraId="08427A0F" w14:textId="77777777" w:rsidR="00CB536F" w:rsidRPr="003E076D" w:rsidRDefault="00CB536F" w:rsidP="00CB536F">
      <w:pPr>
        <w:pStyle w:val="ListParagraph"/>
        <w:widowControl/>
        <w:numPr>
          <w:ilvl w:val="0"/>
          <w:numId w:val="57"/>
        </w:numPr>
        <w:autoSpaceDE/>
        <w:autoSpaceDN/>
        <w:spacing w:after="160" w:line="259" w:lineRule="auto"/>
        <w:contextualSpacing/>
        <w:jc w:val="both"/>
        <w:rPr>
          <w:sz w:val="24"/>
          <w:szCs w:val="24"/>
        </w:rPr>
      </w:pPr>
      <w:r w:rsidRPr="003E076D">
        <w:rPr>
          <w:sz w:val="24"/>
          <w:szCs w:val="24"/>
        </w:rPr>
        <w:t>Use profiling tools to analyze code execution, memory usage, and I/O operations to identify areas for optimization.</w:t>
      </w:r>
    </w:p>
    <w:p w14:paraId="3F8B95B9" w14:textId="4FC9561A" w:rsidR="00CB536F" w:rsidRPr="00CB536F" w:rsidRDefault="00CB536F" w:rsidP="00CB536F">
      <w:pPr>
        <w:pStyle w:val="ListParagraph"/>
        <w:widowControl/>
        <w:numPr>
          <w:ilvl w:val="0"/>
          <w:numId w:val="57"/>
        </w:numPr>
        <w:autoSpaceDE/>
        <w:autoSpaceDN/>
        <w:spacing w:after="160" w:line="259" w:lineRule="auto"/>
        <w:contextualSpacing/>
        <w:jc w:val="both"/>
        <w:rPr>
          <w:sz w:val="24"/>
          <w:szCs w:val="24"/>
        </w:rPr>
        <w:sectPr w:rsidR="00CB536F" w:rsidRPr="00CB536F" w:rsidSect="00435FE4">
          <w:footerReference w:type="default" r:id="rId13"/>
          <w:pgSz w:w="11910" w:h="17340"/>
          <w:pgMar w:top="1340" w:right="1560" w:bottom="1200" w:left="1580" w:header="0" w:footer="1014" w:gutter="0"/>
          <w:cols w:space="720"/>
        </w:sectPr>
      </w:pPr>
      <w:r w:rsidRPr="003E076D">
        <w:rPr>
          <w:sz w:val="24"/>
          <w:szCs w:val="24"/>
        </w:rPr>
        <w:t>Optimize algorithms, data structures, and database queries to improve the overall performance and responsiveness of the system.</w:t>
      </w:r>
    </w:p>
    <w:p w14:paraId="35E8C24A" w14:textId="77777777" w:rsidR="00CB536F" w:rsidRDefault="00CB536F" w:rsidP="00CB536F">
      <w:pPr>
        <w:pStyle w:val="BodyText"/>
        <w:spacing w:before="1"/>
        <w:rPr>
          <w:b/>
          <w:bCs/>
          <w:sz w:val="52"/>
          <w:szCs w:val="52"/>
        </w:rPr>
      </w:pPr>
    </w:p>
    <w:p w14:paraId="3D72719E" w14:textId="77777777" w:rsidR="00CB536F" w:rsidRDefault="00CB536F" w:rsidP="00CB536F">
      <w:pPr>
        <w:widowControl/>
        <w:adjustRightInd w:val="0"/>
        <w:rPr>
          <w:rFonts w:ascii="Courier New" w:eastAsiaTheme="minorEastAsia" w:hAnsi="Courier New" w:cs="Courier New"/>
          <w:color w:val="000000"/>
          <w:sz w:val="20"/>
          <w:szCs w:val="20"/>
        </w:rPr>
      </w:pPr>
    </w:p>
    <w:p w14:paraId="6A7D80FB" w14:textId="77777777" w:rsidR="00CB536F" w:rsidRDefault="00CB536F" w:rsidP="00CB536F">
      <w:pPr>
        <w:pStyle w:val="Heading2"/>
        <w:tabs>
          <w:tab w:val="left" w:pos="762"/>
        </w:tabs>
        <w:jc w:val="both"/>
      </w:pPr>
      <w:r>
        <w:t>Testing</w:t>
      </w:r>
    </w:p>
    <w:p w14:paraId="6BC9FB11" w14:textId="77777777" w:rsidR="00CB536F" w:rsidRDefault="00CB536F" w:rsidP="00CB536F">
      <w:pPr>
        <w:pStyle w:val="BodyText"/>
        <w:spacing w:before="8"/>
        <w:rPr>
          <w:b/>
          <w:sz w:val="53"/>
        </w:rPr>
      </w:pPr>
    </w:p>
    <w:p w14:paraId="3EB1ABDE" w14:textId="77777777" w:rsidR="00CB536F" w:rsidRDefault="00CB536F" w:rsidP="00CB536F">
      <w:pPr>
        <w:pStyle w:val="BodyText"/>
        <w:spacing w:line="360" w:lineRule="auto"/>
        <w:ind w:left="220" w:right="241"/>
        <w:jc w:val="both"/>
      </w:pPr>
      <w:r>
        <w:t xml:space="preserve">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t>
      </w:r>
      <w:proofErr w:type="gramStart"/>
      <w:r>
        <w:t>words</w:t>
      </w:r>
      <w:proofErr w:type="gramEnd"/>
      <w:r>
        <w:t xml:space="preserve"> software testing is a verification and validation process.</w:t>
      </w:r>
    </w:p>
    <w:p w14:paraId="411B44AE" w14:textId="77777777" w:rsidR="00CB536F" w:rsidRDefault="00CB536F" w:rsidP="00CB536F">
      <w:pPr>
        <w:pStyle w:val="BodyText"/>
        <w:spacing w:before="5"/>
        <w:rPr>
          <w:sz w:val="36"/>
        </w:rPr>
      </w:pPr>
    </w:p>
    <w:p w14:paraId="4E26A9AB" w14:textId="77777777" w:rsidR="00CB536F" w:rsidRDefault="00CB536F" w:rsidP="00CB536F">
      <w:pPr>
        <w:pStyle w:val="Heading6"/>
      </w:pPr>
      <w:r>
        <w:t>Verification</w:t>
      </w:r>
    </w:p>
    <w:p w14:paraId="3C47D286" w14:textId="77777777" w:rsidR="00CB536F" w:rsidRDefault="00CB536F" w:rsidP="00CB536F">
      <w:pPr>
        <w:pStyle w:val="BodyText"/>
        <w:spacing w:before="135" w:line="360" w:lineRule="auto"/>
        <w:ind w:left="220" w:right="241"/>
        <w:jc w:val="both"/>
      </w:pPr>
      <w:r>
        <w:t>Verification is the process to make sure the product satisfies the conditions imposed at the start of the development phase. In other words, to make sure the product behaves the way we want it to.</w:t>
      </w:r>
    </w:p>
    <w:p w14:paraId="2A642A82" w14:textId="77777777" w:rsidR="00CB536F" w:rsidRDefault="00CB536F" w:rsidP="00CB536F">
      <w:pPr>
        <w:pStyle w:val="Heading6"/>
        <w:spacing w:before="4"/>
      </w:pPr>
      <w:r>
        <w:t>Validation</w:t>
      </w:r>
    </w:p>
    <w:p w14:paraId="5FBF902C" w14:textId="77777777" w:rsidR="00CB536F" w:rsidRDefault="00CB536F" w:rsidP="00CB536F">
      <w:pPr>
        <w:pStyle w:val="BodyText"/>
        <w:spacing w:before="134" w:line="360" w:lineRule="auto"/>
        <w:ind w:left="220" w:right="233"/>
        <w:jc w:val="both"/>
      </w:pPr>
      <w:r>
        <w:t>Validation is the process to make sure the product satisfies the specified requirements at the end of the development phase. In other words, to make sure the product is built as per customer requirements.</w:t>
      </w:r>
    </w:p>
    <w:p w14:paraId="530AC4BF" w14:textId="77777777" w:rsidR="00CB536F" w:rsidRDefault="00CB536F" w:rsidP="00CB536F">
      <w:pPr>
        <w:pStyle w:val="BodyText"/>
        <w:spacing w:before="9"/>
        <w:rPr>
          <w:sz w:val="35"/>
        </w:rPr>
      </w:pPr>
    </w:p>
    <w:p w14:paraId="5F2AA847" w14:textId="77777777" w:rsidR="00CB536F" w:rsidRDefault="00CB536F" w:rsidP="00CB536F">
      <w:pPr>
        <w:pStyle w:val="BodyText"/>
        <w:spacing w:before="1" w:line="360" w:lineRule="auto"/>
        <w:ind w:left="220" w:right="235"/>
        <w:jc w:val="both"/>
      </w:pPr>
      <w:r>
        <w:t xml:space="preserve">Testing goes side by side with the implementation that is aimed at ensuring that the system works accurately and efficiently before the live operation is </w:t>
      </w:r>
      <w:proofErr w:type="gramStart"/>
      <w:r>
        <w:t>performed .The</w:t>
      </w:r>
      <w:proofErr w:type="gramEnd"/>
      <w:r>
        <w:t xml:space="preserve"> common view of testing held by the user is process of executing a program with explicit intention of handling errors. The application which has been developed has to be tested to prove its validity. Testing is considered to be the least creative phase of the whole cycle of system design. </w:t>
      </w:r>
      <w:r>
        <w:rPr>
          <w:spacing w:val="-3"/>
        </w:rPr>
        <w:t xml:space="preserve">In </w:t>
      </w:r>
      <w:r>
        <w:t xml:space="preserve">the real sense it is the phase, which helps </w:t>
      </w:r>
      <w:proofErr w:type="gramStart"/>
      <w:r>
        <w:t>to  bring</w:t>
      </w:r>
      <w:proofErr w:type="gramEnd"/>
      <w:r>
        <w:t xml:space="preserve"> out the creativity of the other phases, and makes it shine.</w:t>
      </w:r>
    </w:p>
    <w:p w14:paraId="0286A448" w14:textId="77777777" w:rsidR="00CB536F" w:rsidRDefault="00CB536F" w:rsidP="00CB536F">
      <w:pPr>
        <w:pStyle w:val="BodyText"/>
        <w:rPr>
          <w:sz w:val="36"/>
        </w:rPr>
      </w:pPr>
    </w:p>
    <w:p w14:paraId="025914A2" w14:textId="412AFE39" w:rsidR="00CB536F" w:rsidRDefault="00CB536F" w:rsidP="00CB536F">
      <w:pPr>
        <w:pStyle w:val="BodyText"/>
        <w:spacing w:before="1" w:line="360" w:lineRule="auto"/>
        <w:ind w:left="220" w:right="242"/>
        <w:jc w:val="both"/>
      </w:pPr>
      <w:r>
        <w:t xml:space="preserve">The Smart </w:t>
      </w:r>
      <w:r w:rsidR="006F3E6A">
        <w:t>Attendance Management</w:t>
      </w:r>
      <w:r>
        <w:t xml:space="preserve"> was tested using the following two techniques of application testing:</w:t>
      </w:r>
    </w:p>
    <w:p w14:paraId="2E79405B" w14:textId="77777777" w:rsidR="00CB536F" w:rsidRDefault="00CB536F" w:rsidP="00CB536F">
      <w:pPr>
        <w:pStyle w:val="Heading6"/>
        <w:spacing w:before="4"/>
      </w:pPr>
      <w:r>
        <w:t>Unit Testing:</w:t>
      </w:r>
    </w:p>
    <w:p w14:paraId="7CA6A1B1" w14:textId="77777777" w:rsidR="00CB536F" w:rsidRDefault="00CB536F" w:rsidP="00CB536F">
      <w:pPr>
        <w:pStyle w:val="ListParagraph1"/>
        <w:numPr>
          <w:ilvl w:val="0"/>
          <w:numId w:val="45"/>
        </w:numPr>
        <w:tabs>
          <w:tab w:val="left" w:pos="940"/>
          <w:tab w:val="left" w:pos="941"/>
        </w:tabs>
        <w:spacing w:before="134" w:line="350" w:lineRule="auto"/>
        <w:ind w:right="239"/>
        <w:rPr>
          <w:sz w:val="24"/>
        </w:rPr>
      </w:pPr>
      <w:r>
        <w:rPr>
          <w:sz w:val="24"/>
        </w:rPr>
        <w:t xml:space="preserve">In the line of </w:t>
      </w:r>
      <w:proofErr w:type="gramStart"/>
      <w:r>
        <w:rPr>
          <w:sz w:val="24"/>
        </w:rPr>
        <w:t>strategy</w:t>
      </w:r>
      <w:proofErr w:type="gramEnd"/>
      <w:r>
        <w:rPr>
          <w:sz w:val="24"/>
        </w:rPr>
        <w:t xml:space="preserve"> the entire individuals function and modules were put to test independently</w:t>
      </w:r>
    </w:p>
    <w:p w14:paraId="1F95F62B" w14:textId="77777777" w:rsidR="00CB536F" w:rsidRDefault="00CB536F" w:rsidP="00CB536F">
      <w:pPr>
        <w:pStyle w:val="ListParagraph1"/>
        <w:numPr>
          <w:ilvl w:val="0"/>
          <w:numId w:val="45"/>
        </w:numPr>
        <w:tabs>
          <w:tab w:val="left" w:pos="940"/>
          <w:tab w:val="left" w:pos="941"/>
        </w:tabs>
        <w:spacing w:before="13" w:line="352" w:lineRule="auto"/>
        <w:ind w:right="242"/>
        <w:rPr>
          <w:sz w:val="24"/>
        </w:rPr>
      </w:pPr>
      <w:r>
        <w:rPr>
          <w:sz w:val="24"/>
        </w:rPr>
        <w:t>By following this strategy all the errors in coding were identified and corrected.</w:t>
      </w:r>
    </w:p>
    <w:p w14:paraId="571194A1" w14:textId="77777777" w:rsidR="00CB536F" w:rsidRDefault="00CB536F" w:rsidP="00CB536F">
      <w:pPr>
        <w:pStyle w:val="ListParagraph1"/>
        <w:numPr>
          <w:ilvl w:val="0"/>
          <w:numId w:val="45"/>
        </w:numPr>
        <w:tabs>
          <w:tab w:val="left" w:pos="940"/>
          <w:tab w:val="left" w:pos="941"/>
        </w:tabs>
        <w:spacing w:before="7" w:line="352" w:lineRule="auto"/>
        <w:ind w:right="241"/>
        <w:rPr>
          <w:sz w:val="24"/>
        </w:rPr>
      </w:pPr>
      <w:r>
        <w:rPr>
          <w:sz w:val="24"/>
        </w:rPr>
        <w:t xml:space="preserve">This method was applied in combination with the White Box and Black Box </w:t>
      </w:r>
      <w:r>
        <w:rPr>
          <w:sz w:val="24"/>
        </w:rPr>
        <w:lastRenderedPageBreak/>
        <w:t>testing</w:t>
      </w:r>
    </w:p>
    <w:p w14:paraId="587FC97E" w14:textId="77777777" w:rsidR="00CB536F" w:rsidRDefault="00CB536F" w:rsidP="00CB536F">
      <w:pPr>
        <w:spacing w:line="352" w:lineRule="auto"/>
        <w:rPr>
          <w:sz w:val="24"/>
        </w:rPr>
        <w:sectPr w:rsidR="00CB536F" w:rsidSect="00435FE4">
          <w:pgSz w:w="11910" w:h="17340"/>
          <w:pgMar w:top="1360" w:right="1560" w:bottom="1200" w:left="1580" w:header="0" w:footer="1014" w:gutter="0"/>
          <w:cols w:space="720"/>
        </w:sectPr>
      </w:pPr>
    </w:p>
    <w:p w14:paraId="3961BAEB" w14:textId="77777777" w:rsidR="00CB536F" w:rsidRDefault="00CB536F" w:rsidP="00CB536F">
      <w:pPr>
        <w:pStyle w:val="ListParagraph1"/>
        <w:numPr>
          <w:ilvl w:val="0"/>
          <w:numId w:val="45"/>
        </w:numPr>
        <w:tabs>
          <w:tab w:val="left" w:pos="940"/>
          <w:tab w:val="left" w:pos="941"/>
        </w:tabs>
        <w:spacing w:before="76"/>
        <w:rPr>
          <w:sz w:val="24"/>
        </w:rPr>
      </w:pPr>
      <w:r>
        <w:rPr>
          <w:sz w:val="24"/>
        </w:rPr>
        <w:lastRenderedPageBreak/>
        <w:t>Technique to find errors in each module.</w:t>
      </w:r>
    </w:p>
    <w:p w14:paraId="754CA288" w14:textId="77777777" w:rsidR="00CB536F" w:rsidRDefault="00CB536F" w:rsidP="00CB536F">
      <w:pPr>
        <w:pStyle w:val="ListParagraph1"/>
        <w:numPr>
          <w:ilvl w:val="0"/>
          <w:numId w:val="45"/>
        </w:numPr>
        <w:tabs>
          <w:tab w:val="left" w:pos="940"/>
          <w:tab w:val="left" w:pos="941"/>
        </w:tabs>
        <w:spacing w:before="138"/>
        <w:rPr>
          <w:sz w:val="24"/>
        </w:rPr>
      </w:pPr>
      <w:r>
        <w:rPr>
          <w:sz w:val="24"/>
        </w:rPr>
        <w:t xml:space="preserve">The effort of specific combination of data on system operation </w:t>
      </w:r>
      <w:proofErr w:type="spellStart"/>
      <w:r>
        <w:rPr>
          <w:sz w:val="24"/>
        </w:rPr>
        <w:t>wastested</w:t>
      </w:r>
      <w:proofErr w:type="spellEnd"/>
      <w:r>
        <w:rPr>
          <w:sz w:val="24"/>
        </w:rPr>
        <w:t>.</w:t>
      </w:r>
    </w:p>
    <w:p w14:paraId="18044175" w14:textId="77777777" w:rsidR="00CB536F" w:rsidRDefault="00CB536F" w:rsidP="00CB536F">
      <w:pPr>
        <w:pStyle w:val="ListParagraph1"/>
        <w:numPr>
          <w:ilvl w:val="0"/>
          <w:numId w:val="45"/>
        </w:numPr>
        <w:tabs>
          <w:tab w:val="left" w:pos="940"/>
          <w:tab w:val="left" w:pos="941"/>
        </w:tabs>
        <w:spacing w:before="136"/>
        <w:rPr>
          <w:sz w:val="24"/>
        </w:rPr>
      </w:pPr>
      <w:r>
        <w:rPr>
          <w:sz w:val="24"/>
        </w:rPr>
        <w:t xml:space="preserve">The following were the testes carried out for Graphical User </w:t>
      </w:r>
      <w:proofErr w:type="gramStart"/>
      <w:r>
        <w:rPr>
          <w:sz w:val="24"/>
        </w:rPr>
        <w:t>Interface(</w:t>
      </w:r>
      <w:proofErr w:type="gramEnd"/>
      <w:r>
        <w:rPr>
          <w:sz w:val="24"/>
        </w:rPr>
        <w:t>GUI).</w:t>
      </w:r>
    </w:p>
    <w:p w14:paraId="764FD754" w14:textId="77777777" w:rsidR="00CB536F" w:rsidRDefault="00CB536F" w:rsidP="00CB536F">
      <w:pPr>
        <w:pStyle w:val="ListParagraph1"/>
        <w:numPr>
          <w:ilvl w:val="0"/>
          <w:numId w:val="45"/>
        </w:numPr>
        <w:tabs>
          <w:tab w:val="left" w:pos="940"/>
          <w:tab w:val="left" w:pos="941"/>
        </w:tabs>
        <w:spacing w:before="138" w:line="352" w:lineRule="auto"/>
        <w:ind w:right="244"/>
        <w:rPr>
          <w:sz w:val="24"/>
        </w:rPr>
      </w:pPr>
      <w:r>
        <w:rPr>
          <w:sz w:val="24"/>
        </w:rPr>
        <w:t xml:space="preserve">It was seen that the pages </w:t>
      </w:r>
      <w:proofErr w:type="gramStart"/>
      <w:r>
        <w:rPr>
          <w:sz w:val="24"/>
        </w:rPr>
        <w:t>opens</w:t>
      </w:r>
      <w:proofErr w:type="gramEnd"/>
      <w:r>
        <w:rPr>
          <w:sz w:val="24"/>
        </w:rPr>
        <w:t xml:space="preserve"> properly based on related menu based commands.</w:t>
      </w:r>
    </w:p>
    <w:p w14:paraId="7004A9B3" w14:textId="77777777" w:rsidR="00CB536F" w:rsidRDefault="00CB536F" w:rsidP="00CB536F">
      <w:pPr>
        <w:pStyle w:val="ListParagraph1"/>
        <w:numPr>
          <w:ilvl w:val="0"/>
          <w:numId w:val="45"/>
        </w:numPr>
        <w:tabs>
          <w:tab w:val="left" w:pos="940"/>
          <w:tab w:val="left" w:pos="941"/>
        </w:tabs>
        <w:spacing w:before="7" w:line="352" w:lineRule="auto"/>
        <w:ind w:right="240"/>
        <w:rPr>
          <w:sz w:val="24"/>
        </w:rPr>
      </w:pPr>
      <w:r>
        <w:rPr>
          <w:sz w:val="24"/>
        </w:rPr>
        <w:t>It was tested whether all relevant menus, buttons, icons and other controls are available and properly displayed.</w:t>
      </w:r>
    </w:p>
    <w:p w14:paraId="7DEF1F5A" w14:textId="77777777" w:rsidR="00CB536F" w:rsidRDefault="00CB536F" w:rsidP="00CB536F">
      <w:pPr>
        <w:pStyle w:val="BodyText"/>
        <w:spacing w:before="2"/>
        <w:rPr>
          <w:sz w:val="37"/>
        </w:rPr>
      </w:pPr>
    </w:p>
    <w:p w14:paraId="5992AC1E" w14:textId="77777777" w:rsidR="00CB536F" w:rsidRDefault="00CB536F" w:rsidP="00CB536F">
      <w:pPr>
        <w:pStyle w:val="Heading6"/>
      </w:pPr>
      <w:r>
        <w:t>System Testing</w:t>
      </w:r>
    </w:p>
    <w:p w14:paraId="6AE1CE71" w14:textId="77777777" w:rsidR="00CB536F" w:rsidRDefault="00CB536F" w:rsidP="00CB536F">
      <w:pPr>
        <w:pStyle w:val="BodyText"/>
        <w:spacing w:before="132" w:line="360" w:lineRule="auto"/>
        <w:ind w:left="220" w:right="240"/>
        <w:jc w:val="both"/>
      </w:pPr>
      <w:r>
        <w:t>We use this testing method. System testing is the testing to ensure that by putting the software in different environments (e.g., Operating Systems) it still works. System testing is done with full system implementation and environment. It falls under the class of black box testing.</w:t>
      </w:r>
    </w:p>
    <w:p w14:paraId="73B9B331" w14:textId="77777777" w:rsidR="00CB536F" w:rsidRDefault="00CB536F" w:rsidP="00CB536F">
      <w:pPr>
        <w:pStyle w:val="BodyText"/>
        <w:spacing w:before="6"/>
        <w:rPr>
          <w:sz w:val="36"/>
        </w:rPr>
      </w:pPr>
    </w:p>
    <w:p w14:paraId="361C5F9A" w14:textId="77777777" w:rsidR="00CB536F" w:rsidRDefault="00CB536F" w:rsidP="00CB536F">
      <w:pPr>
        <w:pStyle w:val="Heading6"/>
        <w:spacing w:before="1"/>
      </w:pPr>
      <w:r>
        <w:t>Performance Testing</w:t>
      </w:r>
    </w:p>
    <w:p w14:paraId="798C7A12" w14:textId="77777777" w:rsidR="00CB536F" w:rsidRDefault="00CB536F" w:rsidP="00CB536F">
      <w:pPr>
        <w:pStyle w:val="BodyText"/>
        <w:spacing w:before="132" w:line="360" w:lineRule="auto"/>
        <w:ind w:left="220" w:right="244"/>
        <w:jc w:val="both"/>
      </w:pPr>
      <w:r>
        <w:t>Performance testing is the testing to assess the speed and effectiveness of the system and to make sure it is generating results within a specified time as in performance requirements. It falls under the class of black box testing.</w:t>
      </w:r>
    </w:p>
    <w:p w14:paraId="1D3410A8" w14:textId="77777777" w:rsidR="00CB536F" w:rsidRDefault="00CB536F" w:rsidP="00CB536F">
      <w:pPr>
        <w:pStyle w:val="BodyText"/>
        <w:spacing w:before="5"/>
        <w:rPr>
          <w:sz w:val="36"/>
        </w:rPr>
      </w:pPr>
    </w:p>
    <w:p w14:paraId="716FCA48" w14:textId="77777777" w:rsidR="00CB536F" w:rsidRDefault="00CB536F" w:rsidP="00CB536F">
      <w:pPr>
        <w:pStyle w:val="Heading6"/>
      </w:pPr>
      <w:r>
        <w:t>Multi-user System Testing</w:t>
      </w:r>
    </w:p>
    <w:p w14:paraId="68B01068" w14:textId="77777777" w:rsidR="00CB536F" w:rsidRDefault="00CB536F" w:rsidP="00CB536F">
      <w:pPr>
        <w:pStyle w:val="BodyText"/>
        <w:spacing w:before="134" w:line="360" w:lineRule="auto"/>
        <w:ind w:left="220" w:right="240"/>
        <w:jc w:val="both"/>
        <w:sectPr w:rsidR="00CB536F" w:rsidSect="00435FE4">
          <w:pgSz w:w="11910" w:h="17340"/>
          <w:pgMar w:top="1340" w:right="1560" w:bottom="1200" w:left="1580" w:header="0" w:footer="1014" w:gutter="0"/>
          <w:cols w:space="720"/>
        </w:sectPr>
      </w:pPr>
      <w:r>
        <w:t>Database Locking Schemes: Whenever more than one person is accessing a record/s some type of process must be used to prevent the outer users from attempting to update the same record at the same time. This process is a locking scheme. In its simplest form, a locking scheme allows only one user at a time to update information in the database.</w:t>
      </w:r>
    </w:p>
    <w:p w14:paraId="4572677B" w14:textId="77777777" w:rsidR="00CB536F" w:rsidRDefault="00CB536F" w:rsidP="00CB536F">
      <w:pPr>
        <w:pStyle w:val="BodyText"/>
        <w:spacing w:before="136"/>
      </w:pPr>
      <w:r>
        <w:lastRenderedPageBreak/>
        <w:t>.</w:t>
      </w:r>
    </w:p>
    <w:p w14:paraId="50F8C3A2" w14:textId="77777777" w:rsidR="00CB536F" w:rsidRPr="00161939" w:rsidRDefault="00CB536F" w:rsidP="00CB536F">
      <w:pPr>
        <w:pStyle w:val="BodyText"/>
        <w:rPr>
          <w:sz w:val="48"/>
          <w:szCs w:val="48"/>
        </w:rPr>
      </w:pPr>
    </w:p>
    <w:p w14:paraId="7275F18B" w14:textId="77777777" w:rsidR="00CB536F" w:rsidRDefault="00CB536F" w:rsidP="00CB536F">
      <w:pPr>
        <w:pStyle w:val="Heading5"/>
        <w:tabs>
          <w:tab w:val="left" w:pos="643"/>
        </w:tabs>
        <w:spacing w:before="190"/>
        <w:ind w:left="220"/>
        <w:rPr>
          <w:sz w:val="48"/>
          <w:szCs w:val="48"/>
        </w:rPr>
      </w:pPr>
      <w:r w:rsidRPr="00161939">
        <w:rPr>
          <w:sz w:val="48"/>
          <w:szCs w:val="48"/>
        </w:rPr>
        <w:t>Conclusions</w:t>
      </w:r>
    </w:p>
    <w:p w14:paraId="142D98A4" w14:textId="77777777" w:rsidR="00420594" w:rsidRPr="00420594" w:rsidRDefault="00420594" w:rsidP="00420594">
      <w:pPr>
        <w:jc w:val="both"/>
        <w:rPr>
          <w:sz w:val="24"/>
          <w:szCs w:val="24"/>
        </w:rPr>
      </w:pPr>
      <w:r w:rsidRPr="00420594">
        <w:rPr>
          <w:sz w:val="24"/>
          <w:szCs w:val="24"/>
        </w:rPr>
        <w:t>In conclusion, the project on "College Attendance Management" has successfully addressed the challenges faced by higher education institutions in monitoring and managing student attendance. Through meticulous research, analysis, and collaboration with stakeholders, we have developed a comprehensive digital attendance management system tailored specifically for college environments.</w:t>
      </w:r>
    </w:p>
    <w:p w14:paraId="344596E2" w14:textId="77777777" w:rsidR="00420594" w:rsidRPr="00420594" w:rsidRDefault="00420594" w:rsidP="00420594">
      <w:pPr>
        <w:jc w:val="both"/>
        <w:rPr>
          <w:sz w:val="24"/>
          <w:szCs w:val="24"/>
        </w:rPr>
      </w:pPr>
    </w:p>
    <w:p w14:paraId="6CBA24A1" w14:textId="77777777" w:rsidR="00420594" w:rsidRPr="00420594" w:rsidRDefault="00420594" w:rsidP="00420594">
      <w:pPr>
        <w:jc w:val="both"/>
        <w:rPr>
          <w:sz w:val="24"/>
          <w:szCs w:val="24"/>
        </w:rPr>
      </w:pPr>
      <w:r w:rsidRPr="00420594">
        <w:rPr>
          <w:sz w:val="24"/>
          <w:szCs w:val="24"/>
        </w:rPr>
        <w:t>By leveraging innovative technologies and adopting a data-driven approach, the developed system streamlines the attendance tracking process, enhances accuracy, and provides valuable insights to educators and administrators. The system's features, such as biometric authentication, RFID technology, or mobile applications, offer colleges a flexible and efficient solution to meet their attendance management needs.</w:t>
      </w:r>
    </w:p>
    <w:p w14:paraId="3C1C2E19" w14:textId="77777777" w:rsidR="00420594" w:rsidRPr="00420594" w:rsidRDefault="00420594" w:rsidP="00420594">
      <w:pPr>
        <w:jc w:val="both"/>
        <w:rPr>
          <w:sz w:val="24"/>
          <w:szCs w:val="24"/>
        </w:rPr>
      </w:pPr>
    </w:p>
    <w:p w14:paraId="2021476E" w14:textId="77777777" w:rsidR="00420594" w:rsidRPr="00420594" w:rsidRDefault="00420594" w:rsidP="00420594">
      <w:pPr>
        <w:jc w:val="both"/>
        <w:rPr>
          <w:sz w:val="24"/>
          <w:szCs w:val="24"/>
        </w:rPr>
      </w:pPr>
      <w:r w:rsidRPr="00420594">
        <w:rPr>
          <w:sz w:val="24"/>
          <w:szCs w:val="24"/>
        </w:rPr>
        <w:t>Throughout the project, collaboration with faculty, administrators, and IT professionals has been instrumental in ensuring that the developed solution aligns with the specific requirements and goals of higher education institutions. By incorporating feedback and insights from these key stakeholders, we have created a system that is user-friendly, scalable, and integrates seamlessly with existing academic systems.</w:t>
      </w:r>
    </w:p>
    <w:p w14:paraId="37BE1257" w14:textId="77777777" w:rsidR="00420594" w:rsidRPr="00420594" w:rsidRDefault="00420594" w:rsidP="00420594">
      <w:pPr>
        <w:jc w:val="both"/>
        <w:rPr>
          <w:sz w:val="24"/>
          <w:szCs w:val="24"/>
        </w:rPr>
      </w:pPr>
    </w:p>
    <w:p w14:paraId="11D2631C" w14:textId="77777777" w:rsidR="00420594" w:rsidRPr="00420594" w:rsidRDefault="00420594" w:rsidP="00420594">
      <w:pPr>
        <w:jc w:val="both"/>
        <w:rPr>
          <w:sz w:val="24"/>
          <w:szCs w:val="24"/>
        </w:rPr>
      </w:pPr>
      <w:r w:rsidRPr="00420594">
        <w:rPr>
          <w:sz w:val="24"/>
          <w:szCs w:val="24"/>
        </w:rPr>
        <w:t>The implementation of the digital attendance management system marks a significant step forward for colleges and universities, enhancing administrative efficiency, improving student accountability, and fostering a more conducive learning environment. By embracing digital innovation in attendance tracking, higher education institutions can stay at the forefront of academic administration and provide students with a seamless, transparent, and data-driven approach to managing their attendance.</w:t>
      </w:r>
    </w:p>
    <w:p w14:paraId="4F30D1EF" w14:textId="77777777" w:rsidR="00420594" w:rsidRPr="00420594" w:rsidRDefault="00420594" w:rsidP="00420594">
      <w:pPr>
        <w:jc w:val="both"/>
        <w:rPr>
          <w:sz w:val="24"/>
          <w:szCs w:val="24"/>
        </w:rPr>
      </w:pPr>
    </w:p>
    <w:p w14:paraId="6361056D" w14:textId="1EF29079" w:rsidR="00CB536F" w:rsidRPr="00420594" w:rsidRDefault="00420594" w:rsidP="00420594">
      <w:pPr>
        <w:jc w:val="both"/>
        <w:rPr>
          <w:sz w:val="24"/>
          <w:szCs w:val="24"/>
        </w:rPr>
      </w:pPr>
      <w:r w:rsidRPr="00420594">
        <w:rPr>
          <w:sz w:val="24"/>
          <w:szCs w:val="24"/>
        </w:rPr>
        <w:t>As we look to the future, it is clear that the digital transformation of attendance management will continue to evolve, presenting new opportunities for innovation and improvement. By remaining adaptable, proactive, and responsive to the evolving needs of colleges and universities, we can ensure that the attendance management systems of tomorrow continue to meet the changing demands of higher education.</w:t>
      </w:r>
    </w:p>
    <w:p w14:paraId="7425F1D2" w14:textId="77777777" w:rsidR="00CB536F" w:rsidRDefault="00CB536F" w:rsidP="00CB536F">
      <w:pPr>
        <w:pStyle w:val="BodyText"/>
        <w:spacing w:before="1"/>
        <w:ind w:left="220"/>
      </w:pPr>
    </w:p>
    <w:p w14:paraId="6EBAFEAC" w14:textId="77777777" w:rsidR="00CB536F" w:rsidRDefault="00CB536F" w:rsidP="00CB536F">
      <w:pPr>
        <w:pStyle w:val="BodyText"/>
        <w:spacing w:before="1"/>
        <w:ind w:left="220"/>
      </w:pPr>
      <w:r>
        <w:rPr>
          <w:b/>
          <w:bCs/>
          <w:sz w:val="52"/>
          <w:szCs w:val="52"/>
        </w:rPr>
        <w:t>Screen shot</w:t>
      </w:r>
    </w:p>
    <w:p w14:paraId="16C8F037" w14:textId="77777777" w:rsidR="00CB536F" w:rsidRDefault="00CB536F" w:rsidP="00CB536F">
      <w:pPr>
        <w:pStyle w:val="BodyText"/>
        <w:spacing w:before="1"/>
        <w:ind w:left="220"/>
      </w:pPr>
    </w:p>
    <w:p w14:paraId="35B43ED4" w14:textId="77777777" w:rsidR="00CB536F" w:rsidRDefault="00CB536F" w:rsidP="00CB536F">
      <w:pPr>
        <w:pStyle w:val="BodyText"/>
        <w:spacing w:before="1"/>
        <w:ind w:left="220"/>
      </w:pPr>
    </w:p>
    <w:p w14:paraId="5EDB247A" w14:textId="77777777" w:rsidR="00CB536F" w:rsidRDefault="00CB536F" w:rsidP="00CB536F">
      <w:pPr>
        <w:pStyle w:val="BodyText"/>
        <w:spacing w:before="1"/>
        <w:ind w:left="220"/>
      </w:pPr>
      <w:r>
        <w:t>ADD SS after configuration</w:t>
      </w:r>
    </w:p>
    <w:p w14:paraId="181357E1" w14:textId="77777777" w:rsidR="00CB536F" w:rsidRDefault="00CB536F" w:rsidP="00CB536F">
      <w:pPr>
        <w:pStyle w:val="BodyText"/>
        <w:spacing w:before="1"/>
        <w:ind w:left="220"/>
      </w:pPr>
    </w:p>
    <w:p w14:paraId="391F1A5F" w14:textId="77777777" w:rsidR="00CB536F" w:rsidRDefault="00CB536F" w:rsidP="00CB536F">
      <w:pPr>
        <w:pStyle w:val="BodyText"/>
        <w:spacing w:before="1"/>
        <w:ind w:left="220"/>
      </w:pPr>
    </w:p>
    <w:p w14:paraId="31C05D94" w14:textId="77777777" w:rsidR="00CB536F" w:rsidRDefault="00CB536F" w:rsidP="00CB536F">
      <w:pPr>
        <w:pStyle w:val="BodyText"/>
        <w:rPr>
          <w:b/>
          <w:sz w:val="30"/>
        </w:rPr>
      </w:pPr>
    </w:p>
    <w:p w14:paraId="0C85CF96" w14:textId="77777777" w:rsidR="000D3CBB" w:rsidRDefault="000D3CBB">
      <w:pPr>
        <w:rPr>
          <w:b/>
          <w:bCs/>
          <w:sz w:val="24"/>
          <w:szCs w:val="24"/>
        </w:rPr>
      </w:pPr>
    </w:p>
    <w:p w14:paraId="04796EE9" w14:textId="77777777" w:rsidR="000D3CBB" w:rsidRDefault="00000000">
      <w:pPr>
        <w:rPr>
          <w:b/>
          <w:bCs/>
          <w:sz w:val="56"/>
          <w:szCs w:val="56"/>
        </w:rPr>
      </w:pPr>
      <w:r>
        <w:rPr>
          <w:b/>
          <w:bCs/>
          <w:sz w:val="56"/>
          <w:szCs w:val="56"/>
        </w:rPr>
        <w:lastRenderedPageBreak/>
        <w:t>Source code</w:t>
      </w:r>
    </w:p>
    <w:p w14:paraId="41A083B6" w14:textId="77777777" w:rsidR="000D3CBB" w:rsidRDefault="000D3CBB">
      <w:pPr>
        <w:rPr>
          <w:b/>
          <w:bCs/>
          <w:sz w:val="16"/>
          <w:szCs w:val="16"/>
        </w:rPr>
      </w:pPr>
    </w:p>
    <w:p w14:paraId="45E9B742" w14:textId="77777777" w:rsidR="000D3CBB" w:rsidRDefault="00000000">
      <w:pPr>
        <w:rPr>
          <w:b/>
          <w:bCs/>
          <w:sz w:val="16"/>
          <w:szCs w:val="16"/>
        </w:rPr>
      </w:pPr>
      <w:r>
        <w:rPr>
          <w:b/>
          <w:bCs/>
          <w:sz w:val="16"/>
          <w:szCs w:val="16"/>
        </w:rPr>
        <w:t>Model</w:t>
      </w:r>
    </w:p>
    <w:p w14:paraId="32282629" w14:textId="77777777" w:rsidR="000D3CBB" w:rsidRDefault="000D3CBB">
      <w:pPr>
        <w:rPr>
          <w:sz w:val="16"/>
          <w:szCs w:val="16"/>
        </w:rPr>
      </w:pPr>
    </w:p>
    <w:p w14:paraId="494CBBCD" w14:textId="77777777" w:rsidR="000D3CBB" w:rsidRDefault="00000000">
      <w:pPr>
        <w:rPr>
          <w:sz w:val="16"/>
          <w:szCs w:val="16"/>
        </w:rPr>
      </w:pPr>
      <w:r>
        <w:rPr>
          <w:sz w:val="16"/>
          <w:szCs w:val="16"/>
        </w:rPr>
        <w:t xml:space="preserve">package </w:t>
      </w:r>
      <w:proofErr w:type="spellStart"/>
      <w:proofErr w:type="gramStart"/>
      <w:r>
        <w:rPr>
          <w:sz w:val="16"/>
          <w:szCs w:val="16"/>
        </w:rPr>
        <w:t>in.co.college.att.mgt.model</w:t>
      </w:r>
      <w:proofErr w:type="spellEnd"/>
      <w:proofErr w:type="gramEnd"/>
      <w:r>
        <w:rPr>
          <w:sz w:val="16"/>
          <w:szCs w:val="16"/>
        </w:rPr>
        <w:t>;</w:t>
      </w:r>
    </w:p>
    <w:p w14:paraId="1FCD7733" w14:textId="77777777" w:rsidR="000D3CBB" w:rsidRDefault="000D3CBB">
      <w:pPr>
        <w:rPr>
          <w:sz w:val="16"/>
          <w:szCs w:val="16"/>
        </w:rPr>
      </w:pPr>
    </w:p>
    <w:p w14:paraId="28629D32" w14:textId="77777777" w:rsidR="000D3CBB" w:rsidRDefault="00000000">
      <w:pPr>
        <w:rPr>
          <w:sz w:val="16"/>
          <w:szCs w:val="16"/>
        </w:rPr>
      </w:pPr>
      <w:r>
        <w:rPr>
          <w:sz w:val="16"/>
          <w:szCs w:val="16"/>
        </w:rPr>
        <w:t xml:space="preserve">import </w:t>
      </w:r>
      <w:proofErr w:type="spellStart"/>
      <w:proofErr w:type="gramStart"/>
      <w:r>
        <w:rPr>
          <w:sz w:val="16"/>
          <w:szCs w:val="16"/>
        </w:rPr>
        <w:t>java.sql.Connection</w:t>
      </w:r>
      <w:proofErr w:type="spellEnd"/>
      <w:proofErr w:type="gramEnd"/>
      <w:r>
        <w:rPr>
          <w:sz w:val="16"/>
          <w:szCs w:val="16"/>
        </w:rPr>
        <w:t>;</w:t>
      </w:r>
    </w:p>
    <w:p w14:paraId="6A354D72" w14:textId="77777777" w:rsidR="000D3CBB" w:rsidRDefault="00000000">
      <w:pPr>
        <w:rPr>
          <w:sz w:val="16"/>
          <w:szCs w:val="16"/>
        </w:rPr>
      </w:pPr>
      <w:r>
        <w:rPr>
          <w:sz w:val="16"/>
          <w:szCs w:val="16"/>
        </w:rPr>
        <w:t xml:space="preserve">import </w:t>
      </w:r>
      <w:proofErr w:type="spellStart"/>
      <w:proofErr w:type="gramStart"/>
      <w:r>
        <w:rPr>
          <w:sz w:val="16"/>
          <w:szCs w:val="16"/>
        </w:rPr>
        <w:t>java.sql.PreparedStatement</w:t>
      </w:r>
      <w:proofErr w:type="spellEnd"/>
      <w:proofErr w:type="gramEnd"/>
      <w:r>
        <w:rPr>
          <w:sz w:val="16"/>
          <w:szCs w:val="16"/>
        </w:rPr>
        <w:t>;</w:t>
      </w:r>
    </w:p>
    <w:p w14:paraId="19E8F6CB" w14:textId="77777777" w:rsidR="000D3CBB" w:rsidRDefault="00000000">
      <w:pPr>
        <w:rPr>
          <w:sz w:val="16"/>
          <w:szCs w:val="16"/>
        </w:rPr>
      </w:pPr>
      <w:r>
        <w:rPr>
          <w:sz w:val="16"/>
          <w:szCs w:val="16"/>
        </w:rPr>
        <w:t xml:space="preserve">import </w:t>
      </w:r>
      <w:proofErr w:type="spellStart"/>
      <w:proofErr w:type="gramStart"/>
      <w:r>
        <w:rPr>
          <w:sz w:val="16"/>
          <w:szCs w:val="16"/>
        </w:rPr>
        <w:t>java.sql.ResultSet</w:t>
      </w:r>
      <w:proofErr w:type="spellEnd"/>
      <w:proofErr w:type="gramEnd"/>
      <w:r>
        <w:rPr>
          <w:sz w:val="16"/>
          <w:szCs w:val="16"/>
        </w:rPr>
        <w:t>;</w:t>
      </w:r>
    </w:p>
    <w:p w14:paraId="19507E33" w14:textId="77777777" w:rsidR="000D3CBB" w:rsidRDefault="00000000">
      <w:pPr>
        <w:rPr>
          <w:sz w:val="16"/>
          <w:szCs w:val="16"/>
        </w:rPr>
      </w:pPr>
      <w:r>
        <w:rPr>
          <w:sz w:val="16"/>
          <w:szCs w:val="16"/>
        </w:rPr>
        <w:t xml:space="preserve">import </w:t>
      </w:r>
      <w:proofErr w:type="spellStart"/>
      <w:proofErr w:type="gramStart"/>
      <w:r>
        <w:rPr>
          <w:sz w:val="16"/>
          <w:szCs w:val="16"/>
        </w:rPr>
        <w:t>java.util</w:t>
      </w:r>
      <w:proofErr w:type="gramEnd"/>
      <w:r>
        <w:rPr>
          <w:sz w:val="16"/>
          <w:szCs w:val="16"/>
        </w:rPr>
        <w:t>.ArrayList</w:t>
      </w:r>
      <w:proofErr w:type="spellEnd"/>
      <w:r>
        <w:rPr>
          <w:sz w:val="16"/>
          <w:szCs w:val="16"/>
        </w:rPr>
        <w:t>;</w:t>
      </w:r>
    </w:p>
    <w:p w14:paraId="400623B3" w14:textId="77777777" w:rsidR="000D3CBB" w:rsidRDefault="00000000">
      <w:pPr>
        <w:rPr>
          <w:sz w:val="16"/>
          <w:szCs w:val="16"/>
        </w:rPr>
      </w:pPr>
      <w:r>
        <w:rPr>
          <w:sz w:val="16"/>
          <w:szCs w:val="16"/>
        </w:rPr>
        <w:t xml:space="preserve">import </w:t>
      </w:r>
      <w:proofErr w:type="spellStart"/>
      <w:proofErr w:type="gramStart"/>
      <w:r>
        <w:rPr>
          <w:sz w:val="16"/>
          <w:szCs w:val="16"/>
        </w:rPr>
        <w:t>java.util</w:t>
      </w:r>
      <w:proofErr w:type="gramEnd"/>
      <w:r>
        <w:rPr>
          <w:sz w:val="16"/>
          <w:szCs w:val="16"/>
        </w:rPr>
        <w:t>.Date</w:t>
      </w:r>
      <w:proofErr w:type="spellEnd"/>
      <w:r>
        <w:rPr>
          <w:sz w:val="16"/>
          <w:szCs w:val="16"/>
        </w:rPr>
        <w:t>;</w:t>
      </w:r>
    </w:p>
    <w:p w14:paraId="46945435" w14:textId="77777777" w:rsidR="000D3CBB" w:rsidRDefault="00000000">
      <w:pPr>
        <w:rPr>
          <w:sz w:val="16"/>
          <w:szCs w:val="16"/>
        </w:rPr>
      </w:pPr>
      <w:r>
        <w:rPr>
          <w:sz w:val="16"/>
          <w:szCs w:val="16"/>
        </w:rPr>
        <w:t xml:space="preserve">import </w:t>
      </w:r>
      <w:proofErr w:type="spellStart"/>
      <w:proofErr w:type="gramStart"/>
      <w:r>
        <w:rPr>
          <w:sz w:val="16"/>
          <w:szCs w:val="16"/>
        </w:rPr>
        <w:t>java.util</w:t>
      </w:r>
      <w:proofErr w:type="gramEnd"/>
      <w:r>
        <w:rPr>
          <w:sz w:val="16"/>
          <w:szCs w:val="16"/>
        </w:rPr>
        <w:t>.HashMap</w:t>
      </w:r>
      <w:proofErr w:type="spellEnd"/>
      <w:r>
        <w:rPr>
          <w:sz w:val="16"/>
          <w:szCs w:val="16"/>
        </w:rPr>
        <w:t>;</w:t>
      </w:r>
    </w:p>
    <w:p w14:paraId="436F4859" w14:textId="77777777" w:rsidR="000D3CBB" w:rsidRDefault="00000000">
      <w:pPr>
        <w:rPr>
          <w:sz w:val="16"/>
          <w:szCs w:val="16"/>
        </w:rPr>
      </w:pPr>
      <w:r>
        <w:rPr>
          <w:sz w:val="16"/>
          <w:szCs w:val="16"/>
        </w:rPr>
        <w:t xml:space="preserve">import </w:t>
      </w:r>
      <w:proofErr w:type="spellStart"/>
      <w:proofErr w:type="gramStart"/>
      <w:r>
        <w:rPr>
          <w:sz w:val="16"/>
          <w:szCs w:val="16"/>
        </w:rPr>
        <w:t>java.util</w:t>
      </w:r>
      <w:proofErr w:type="gramEnd"/>
      <w:r>
        <w:rPr>
          <w:sz w:val="16"/>
          <w:szCs w:val="16"/>
        </w:rPr>
        <w:t>.List</w:t>
      </w:r>
      <w:proofErr w:type="spellEnd"/>
      <w:r>
        <w:rPr>
          <w:sz w:val="16"/>
          <w:szCs w:val="16"/>
        </w:rPr>
        <w:t>;</w:t>
      </w:r>
    </w:p>
    <w:p w14:paraId="1F376908" w14:textId="77777777" w:rsidR="000D3CBB" w:rsidRDefault="00000000">
      <w:pPr>
        <w:rPr>
          <w:sz w:val="16"/>
          <w:szCs w:val="16"/>
        </w:rPr>
      </w:pPr>
      <w:r>
        <w:rPr>
          <w:sz w:val="16"/>
          <w:szCs w:val="16"/>
        </w:rPr>
        <w:t xml:space="preserve">import </w:t>
      </w:r>
      <w:proofErr w:type="gramStart"/>
      <w:r>
        <w:rPr>
          <w:sz w:val="16"/>
          <w:szCs w:val="16"/>
        </w:rPr>
        <w:t>org.apache</w:t>
      </w:r>
      <w:proofErr w:type="gramEnd"/>
      <w:r>
        <w:rPr>
          <w:sz w:val="16"/>
          <w:szCs w:val="16"/>
        </w:rPr>
        <w:t>.log4j.Logger;</w:t>
      </w:r>
    </w:p>
    <w:p w14:paraId="2BC5248F" w14:textId="77777777" w:rsidR="000D3CBB" w:rsidRDefault="000D3CBB">
      <w:pPr>
        <w:rPr>
          <w:sz w:val="16"/>
          <w:szCs w:val="16"/>
        </w:rPr>
      </w:pPr>
    </w:p>
    <w:p w14:paraId="451854D2" w14:textId="77777777" w:rsidR="000D3CBB" w:rsidRDefault="00000000">
      <w:pPr>
        <w:rPr>
          <w:sz w:val="16"/>
          <w:szCs w:val="16"/>
        </w:rPr>
      </w:pPr>
      <w:r>
        <w:rPr>
          <w:sz w:val="16"/>
          <w:szCs w:val="16"/>
        </w:rPr>
        <w:t xml:space="preserve">import </w:t>
      </w:r>
      <w:proofErr w:type="spellStart"/>
      <w:proofErr w:type="gramStart"/>
      <w:r>
        <w:rPr>
          <w:sz w:val="16"/>
          <w:szCs w:val="16"/>
        </w:rPr>
        <w:t>in.co.college.att.mgt.bean</w:t>
      </w:r>
      <w:proofErr w:type="gramEnd"/>
      <w:r>
        <w:rPr>
          <w:sz w:val="16"/>
          <w:szCs w:val="16"/>
        </w:rPr>
        <w:t>.UserBean</w:t>
      </w:r>
      <w:proofErr w:type="spellEnd"/>
      <w:r>
        <w:rPr>
          <w:sz w:val="16"/>
          <w:szCs w:val="16"/>
        </w:rPr>
        <w:t>;</w:t>
      </w:r>
    </w:p>
    <w:p w14:paraId="517AD215" w14:textId="77777777" w:rsidR="000D3CBB" w:rsidRDefault="00000000">
      <w:pPr>
        <w:rPr>
          <w:sz w:val="16"/>
          <w:szCs w:val="16"/>
        </w:rPr>
      </w:pPr>
      <w:r>
        <w:rPr>
          <w:sz w:val="16"/>
          <w:szCs w:val="16"/>
        </w:rPr>
        <w:t xml:space="preserve">import </w:t>
      </w:r>
      <w:proofErr w:type="spellStart"/>
      <w:proofErr w:type="gramStart"/>
      <w:r>
        <w:rPr>
          <w:sz w:val="16"/>
          <w:szCs w:val="16"/>
        </w:rPr>
        <w:t>in.co.college.att.mgt.exception</w:t>
      </w:r>
      <w:proofErr w:type="gramEnd"/>
      <w:r>
        <w:rPr>
          <w:sz w:val="16"/>
          <w:szCs w:val="16"/>
        </w:rPr>
        <w:t>.ApplicationException</w:t>
      </w:r>
      <w:proofErr w:type="spellEnd"/>
      <w:r>
        <w:rPr>
          <w:sz w:val="16"/>
          <w:szCs w:val="16"/>
        </w:rPr>
        <w:t>;</w:t>
      </w:r>
    </w:p>
    <w:p w14:paraId="6FDA48A4" w14:textId="77777777" w:rsidR="000D3CBB" w:rsidRDefault="00000000">
      <w:pPr>
        <w:rPr>
          <w:sz w:val="16"/>
          <w:szCs w:val="16"/>
        </w:rPr>
      </w:pPr>
      <w:r>
        <w:rPr>
          <w:sz w:val="16"/>
          <w:szCs w:val="16"/>
        </w:rPr>
        <w:t xml:space="preserve">import </w:t>
      </w:r>
      <w:proofErr w:type="spellStart"/>
      <w:proofErr w:type="gramStart"/>
      <w:r>
        <w:rPr>
          <w:sz w:val="16"/>
          <w:szCs w:val="16"/>
        </w:rPr>
        <w:t>in.co.college.att.mgt.exception</w:t>
      </w:r>
      <w:proofErr w:type="gramEnd"/>
      <w:r>
        <w:rPr>
          <w:sz w:val="16"/>
          <w:szCs w:val="16"/>
        </w:rPr>
        <w:t>.DatabaseException</w:t>
      </w:r>
      <w:proofErr w:type="spellEnd"/>
      <w:r>
        <w:rPr>
          <w:sz w:val="16"/>
          <w:szCs w:val="16"/>
        </w:rPr>
        <w:t>;</w:t>
      </w:r>
    </w:p>
    <w:p w14:paraId="2421B3B1" w14:textId="77777777" w:rsidR="000D3CBB" w:rsidRDefault="00000000">
      <w:pPr>
        <w:rPr>
          <w:sz w:val="16"/>
          <w:szCs w:val="16"/>
        </w:rPr>
      </w:pPr>
      <w:r>
        <w:rPr>
          <w:sz w:val="16"/>
          <w:szCs w:val="16"/>
        </w:rPr>
        <w:t xml:space="preserve">import </w:t>
      </w:r>
      <w:proofErr w:type="spellStart"/>
      <w:proofErr w:type="gramStart"/>
      <w:r>
        <w:rPr>
          <w:sz w:val="16"/>
          <w:szCs w:val="16"/>
        </w:rPr>
        <w:t>in.co.college.att.mgt.exception</w:t>
      </w:r>
      <w:proofErr w:type="gramEnd"/>
      <w:r>
        <w:rPr>
          <w:sz w:val="16"/>
          <w:szCs w:val="16"/>
        </w:rPr>
        <w:t>.DuplicateRecordException</w:t>
      </w:r>
      <w:proofErr w:type="spellEnd"/>
      <w:r>
        <w:rPr>
          <w:sz w:val="16"/>
          <w:szCs w:val="16"/>
        </w:rPr>
        <w:t>;</w:t>
      </w:r>
    </w:p>
    <w:p w14:paraId="3BF7475F" w14:textId="77777777" w:rsidR="000D3CBB" w:rsidRDefault="00000000">
      <w:pPr>
        <w:rPr>
          <w:sz w:val="16"/>
          <w:szCs w:val="16"/>
        </w:rPr>
      </w:pPr>
      <w:r>
        <w:rPr>
          <w:sz w:val="16"/>
          <w:szCs w:val="16"/>
        </w:rPr>
        <w:t xml:space="preserve">import </w:t>
      </w:r>
      <w:proofErr w:type="spellStart"/>
      <w:proofErr w:type="gramStart"/>
      <w:r>
        <w:rPr>
          <w:sz w:val="16"/>
          <w:szCs w:val="16"/>
        </w:rPr>
        <w:t>in.co.college.att.mgt.exception</w:t>
      </w:r>
      <w:proofErr w:type="gramEnd"/>
      <w:r>
        <w:rPr>
          <w:sz w:val="16"/>
          <w:szCs w:val="16"/>
        </w:rPr>
        <w:t>.RecordNotFoundException</w:t>
      </w:r>
      <w:proofErr w:type="spellEnd"/>
      <w:r>
        <w:rPr>
          <w:sz w:val="16"/>
          <w:szCs w:val="16"/>
        </w:rPr>
        <w:t>;</w:t>
      </w:r>
    </w:p>
    <w:p w14:paraId="1879D896"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.EmailBuilder</w:t>
      </w:r>
      <w:proofErr w:type="spellEnd"/>
      <w:r>
        <w:rPr>
          <w:sz w:val="16"/>
          <w:szCs w:val="16"/>
        </w:rPr>
        <w:t>;</w:t>
      </w:r>
    </w:p>
    <w:p w14:paraId="1576BA80"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.EmailMessage</w:t>
      </w:r>
      <w:proofErr w:type="spellEnd"/>
      <w:r>
        <w:rPr>
          <w:sz w:val="16"/>
          <w:szCs w:val="16"/>
        </w:rPr>
        <w:t>;</w:t>
      </w:r>
    </w:p>
    <w:p w14:paraId="06DD8956"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.EmailUtility</w:t>
      </w:r>
      <w:proofErr w:type="spellEnd"/>
      <w:r>
        <w:rPr>
          <w:sz w:val="16"/>
          <w:szCs w:val="16"/>
        </w:rPr>
        <w:t>;</w:t>
      </w:r>
    </w:p>
    <w:p w14:paraId="7BEA4AA2"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.JDBCDataSource</w:t>
      </w:r>
      <w:proofErr w:type="spellEnd"/>
      <w:r>
        <w:rPr>
          <w:sz w:val="16"/>
          <w:szCs w:val="16"/>
        </w:rPr>
        <w:t>;</w:t>
      </w:r>
    </w:p>
    <w:p w14:paraId="663E1100" w14:textId="77777777" w:rsidR="000D3CBB" w:rsidRDefault="000D3CBB">
      <w:pPr>
        <w:rPr>
          <w:sz w:val="16"/>
          <w:szCs w:val="16"/>
        </w:rPr>
      </w:pPr>
    </w:p>
    <w:p w14:paraId="761F196B" w14:textId="77777777" w:rsidR="000D3CBB" w:rsidRDefault="000D3CBB">
      <w:pPr>
        <w:rPr>
          <w:sz w:val="16"/>
          <w:szCs w:val="16"/>
        </w:rPr>
      </w:pPr>
    </w:p>
    <w:p w14:paraId="221F17B5" w14:textId="77777777" w:rsidR="000D3CBB" w:rsidRDefault="000D3CBB">
      <w:pPr>
        <w:rPr>
          <w:sz w:val="16"/>
          <w:szCs w:val="16"/>
        </w:rPr>
      </w:pPr>
    </w:p>
    <w:p w14:paraId="1DDD3BB8" w14:textId="77777777" w:rsidR="000D3CBB" w:rsidRDefault="00000000">
      <w:pPr>
        <w:rPr>
          <w:sz w:val="16"/>
          <w:szCs w:val="16"/>
        </w:rPr>
      </w:pPr>
      <w:r>
        <w:rPr>
          <w:sz w:val="16"/>
          <w:szCs w:val="16"/>
        </w:rPr>
        <w:t xml:space="preserve">public class </w:t>
      </w:r>
      <w:proofErr w:type="spellStart"/>
      <w:r>
        <w:rPr>
          <w:sz w:val="16"/>
          <w:szCs w:val="16"/>
        </w:rPr>
        <w:t>UserModel</w:t>
      </w:r>
      <w:proofErr w:type="spellEnd"/>
      <w:r>
        <w:rPr>
          <w:sz w:val="16"/>
          <w:szCs w:val="16"/>
        </w:rPr>
        <w:t xml:space="preserve"> {</w:t>
      </w:r>
    </w:p>
    <w:p w14:paraId="4B48C7D4" w14:textId="77777777" w:rsidR="000D3CBB" w:rsidRDefault="00000000">
      <w:pPr>
        <w:rPr>
          <w:sz w:val="16"/>
          <w:szCs w:val="16"/>
        </w:rPr>
      </w:pPr>
      <w:r>
        <w:rPr>
          <w:sz w:val="16"/>
          <w:szCs w:val="16"/>
        </w:rPr>
        <w:tab/>
        <w:t xml:space="preserve">private static Logger log = </w:t>
      </w:r>
      <w:proofErr w:type="spellStart"/>
      <w:r>
        <w:rPr>
          <w:sz w:val="16"/>
          <w:szCs w:val="16"/>
        </w:rPr>
        <w:t>Logger.getLogger</w:t>
      </w:r>
      <w:proofErr w:type="spellEnd"/>
      <w:r>
        <w:rPr>
          <w:sz w:val="16"/>
          <w:szCs w:val="16"/>
        </w:rPr>
        <w:t>(</w:t>
      </w:r>
      <w:proofErr w:type="spellStart"/>
      <w:r>
        <w:rPr>
          <w:sz w:val="16"/>
          <w:szCs w:val="16"/>
        </w:rPr>
        <w:t>UserModel.class</w:t>
      </w:r>
      <w:proofErr w:type="spellEnd"/>
      <w:r>
        <w:rPr>
          <w:sz w:val="16"/>
          <w:szCs w:val="16"/>
        </w:rPr>
        <w:t>);</w:t>
      </w:r>
    </w:p>
    <w:p w14:paraId="4226DC85" w14:textId="77777777" w:rsidR="000D3CBB" w:rsidRDefault="00000000">
      <w:pPr>
        <w:rPr>
          <w:sz w:val="16"/>
          <w:szCs w:val="16"/>
        </w:rPr>
      </w:pPr>
      <w:r>
        <w:rPr>
          <w:sz w:val="16"/>
          <w:szCs w:val="16"/>
        </w:rPr>
        <w:tab/>
      </w:r>
    </w:p>
    <w:p w14:paraId="67E69F40" w14:textId="77777777" w:rsidR="000D3CBB" w:rsidRDefault="000D3CBB">
      <w:pPr>
        <w:rPr>
          <w:sz w:val="16"/>
          <w:szCs w:val="16"/>
        </w:rPr>
      </w:pPr>
    </w:p>
    <w:p w14:paraId="1578384A" w14:textId="77777777" w:rsidR="000D3CBB" w:rsidRDefault="00000000">
      <w:pPr>
        <w:rPr>
          <w:sz w:val="16"/>
          <w:szCs w:val="16"/>
        </w:rPr>
      </w:pPr>
      <w:r>
        <w:rPr>
          <w:sz w:val="16"/>
          <w:szCs w:val="16"/>
        </w:rPr>
        <w:tab/>
        <w:t xml:space="preserve">public Integer </w:t>
      </w:r>
      <w:proofErr w:type="spellStart"/>
      <w:proofErr w:type="gramStart"/>
      <w:r>
        <w:rPr>
          <w:sz w:val="16"/>
          <w:szCs w:val="16"/>
        </w:rPr>
        <w:t>nextPK</w:t>
      </w:r>
      <w:proofErr w:type="spellEnd"/>
      <w:r>
        <w:rPr>
          <w:sz w:val="16"/>
          <w:szCs w:val="16"/>
        </w:rPr>
        <w:t>(</w:t>
      </w:r>
      <w:proofErr w:type="gramEnd"/>
      <w:r>
        <w:rPr>
          <w:sz w:val="16"/>
          <w:szCs w:val="16"/>
        </w:rPr>
        <w:t xml:space="preserve">) throws </w:t>
      </w:r>
      <w:proofErr w:type="spellStart"/>
      <w:r>
        <w:rPr>
          <w:sz w:val="16"/>
          <w:szCs w:val="16"/>
        </w:rPr>
        <w:t>DatabaseException</w:t>
      </w:r>
      <w:proofErr w:type="spellEnd"/>
      <w:r>
        <w:rPr>
          <w:sz w:val="16"/>
          <w:szCs w:val="16"/>
        </w:rPr>
        <w:t xml:space="preserve"> {</w:t>
      </w:r>
    </w:p>
    <w:p w14:paraId="401420C9"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nextPK</w:t>
      </w:r>
      <w:proofErr w:type="spellEnd"/>
      <w:r>
        <w:rPr>
          <w:sz w:val="16"/>
          <w:szCs w:val="16"/>
        </w:rPr>
        <w:t xml:space="preserve"> Started");</w:t>
      </w:r>
    </w:p>
    <w:p w14:paraId="5F3A97CF" w14:textId="77777777" w:rsidR="000D3CBB" w:rsidRDefault="00000000">
      <w:pPr>
        <w:rPr>
          <w:sz w:val="16"/>
          <w:szCs w:val="16"/>
        </w:rPr>
      </w:pPr>
      <w:r>
        <w:rPr>
          <w:sz w:val="16"/>
          <w:szCs w:val="16"/>
        </w:rPr>
        <w:tab/>
      </w:r>
      <w:r>
        <w:rPr>
          <w:sz w:val="16"/>
          <w:szCs w:val="16"/>
        </w:rPr>
        <w:tab/>
        <w:t>Connection conn = null;</w:t>
      </w:r>
    </w:p>
    <w:p w14:paraId="65DEC367" w14:textId="77777777" w:rsidR="000D3CBB" w:rsidRDefault="00000000">
      <w:pPr>
        <w:rPr>
          <w:sz w:val="16"/>
          <w:szCs w:val="16"/>
        </w:rPr>
      </w:pPr>
      <w:r>
        <w:rPr>
          <w:sz w:val="16"/>
          <w:szCs w:val="16"/>
        </w:rPr>
        <w:tab/>
      </w:r>
      <w:r>
        <w:rPr>
          <w:sz w:val="16"/>
          <w:szCs w:val="16"/>
        </w:rPr>
        <w:tab/>
        <w:t>int pk = 0;</w:t>
      </w:r>
    </w:p>
    <w:p w14:paraId="2DFB3324" w14:textId="77777777" w:rsidR="000D3CBB" w:rsidRDefault="000D3CBB">
      <w:pPr>
        <w:rPr>
          <w:sz w:val="16"/>
          <w:szCs w:val="16"/>
        </w:rPr>
      </w:pPr>
    </w:p>
    <w:p w14:paraId="18E5B510" w14:textId="77777777" w:rsidR="000D3CBB" w:rsidRDefault="00000000">
      <w:pPr>
        <w:rPr>
          <w:sz w:val="16"/>
          <w:szCs w:val="16"/>
        </w:rPr>
      </w:pPr>
      <w:r>
        <w:rPr>
          <w:sz w:val="16"/>
          <w:szCs w:val="16"/>
        </w:rPr>
        <w:tab/>
      </w:r>
      <w:r>
        <w:rPr>
          <w:sz w:val="16"/>
          <w:szCs w:val="16"/>
        </w:rPr>
        <w:tab/>
        <w:t>try {</w:t>
      </w:r>
    </w:p>
    <w:p w14:paraId="3F5FD724"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5ACD5FFC"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("SELECT MAX(ID) FROM A_USER");</w:t>
      </w:r>
    </w:p>
    <w:p w14:paraId="13E83392"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ResultSet</w:t>
      </w:r>
      <w:proofErr w:type="spellEnd"/>
      <w:r>
        <w:rPr>
          <w:sz w:val="16"/>
          <w:szCs w:val="16"/>
        </w:rPr>
        <w:t xml:space="preserve"> </w:t>
      </w:r>
      <w:proofErr w:type="spellStart"/>
      <w:r>
        <w:rPr>
          <w:sz w:val="16"/>
          <w:szCs w:val="16"/>
        </w:rPr>
        <w:t>rs</w:t>
      </w:r>
      <w:proofErr w:type="spellEnd"/>
      <w:r>
        <w:rPr>
          <w:sz w:val="16"/>
          <w:szCs w:val="16"/>
        </w:rPr>
        <w:t xml:space="preserve"> = </w:t>
      </w:r>
      <w:proofErr w:type="spellStart"/>
      <w:proofErr w:type="gramStart"/>
      <w:r>
        <w:rPr>
          <w:sz w:val="16"/>
          <w:szCs w:val="16"/>
        </w:rPr>
        <w:t>pstmt.executeQuery</w:t>
      </w:r>
      <w:proofErr w:type="spellEnd"/>
      <w:proofErr w:type="gramEnd"/>
      <w:r>
        <w:rPr>
          <w:sz w:val="16"/>
          <w:szCs w:val="16"/>
        </w:rPr>
        <w:t>();</w:t>
      </w:r>
    </w:p>
    <w:p w14:paraId="4E0F2687" w14:textId="77777777" w:rsidR="000D3CBB" w:rsidRDefault="00000000">
      <w:pPr>
        <w:rPr>
          <w:sz w:val="16"/>
          <w:szCs w:val="16"/>
        </w:rPr>
      </w:pPr>
      <w:r>
        <w:rPr>
          <w:sz w:val="16"/>
          <w:szCs w:val="16"/>
        </w:rPr>
        <w:tab/>
      </w:r>
      <w:r>
        <w:rPr>
          <w:sz w:val="16"/>
          <w:szCs w:val="16"/>
        </w:rPr>
        <w:tab/>
      </w:r>
      <w:r>
        <w:rPr>
          <w:sz w:val="16"/>
          <w:szCs w:val="16"/>
        </w:rPr>
        <w:tab/>
        <w:t>while (</w:t>
      </w:r>
      <w:proofErr w:type="spellStart"/>
      <w:proofErr w:type="gramStart"/>
      <w:r>
        <w:rPr>
          <w:sz w:val="16"/>
          <w:szCs w:val="16"/>
        </w:rPr>
        <w:t>rs.next</w:t>
      </w:r>
      <w:proofErr w:type="spellEnd"/>
      <w:proofErr w:type="gramEnd"/>
      <w:r>
        <w:rPr>
          <w:sz w:val="16"/>
          <w:szCs w:val="16"/>
        </w:rPr>
        <w:t>()) {</w:t>
      </w:r>
    </w:p>
    <w:p w14:paraId="3645F59D"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pk = </w:t>
      </w:r>
      <w:proofErr w:type="spellStart"/>
      <w:proofErr w:type="gramStart"/>
      <w:r>
        <w:rPr>
          <w:sz w:val="16"/>
          <w:szCs w:val="16"/>
        </w:rPr>
        <w:t>rs.getInt</w:t>
      </w:r>
      <w:proofErr w:type="spellEnd"/>
      <w:proofErr w:type="gramEnd"/>
      <w:r>
        <w:rPr>
          <w:sz w:val="16"/>
          <w:szCs w:val="16"/>
        </w:rPr>
        <w:t>(1);</w:t>
      </w:r>
    </w:p>
    <w:p w14:paraId="34EC6971" w14:textId="77777777" w:rsidR="000D3CBB" w:rsidRDefault="00000000">
      <w:pPr>
        <w:rPr>
          <w:sz w:val="16"/>
          <w:szCs w:val="16"/>
        </w:rPr>
      </w:pPr>
      <w:r>
        <w:rPr>
          <w:sz w:val="16"/>
          <w:szCs w:val="16"/>
        </w:rPr>
        <w:tab/>
      </w:r>
      <w:r>
        <w:rPr>
          <w:sz w:val="16"/>
          <w:szCs w:val="16"/>
        </w:rPr>
        <w:tab/>
      </w:r>
      <w:r>
        <w:rPr>
          <w:sz w:val="16"/>
          <w:szCs w:val="16"/>
        </w:rPr>
        <w:tab/>
        <w:t>}</w:t>
      </w:r>
    </w:p>
    <w:p w14:paraId="6C95F2FC"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rs.close</w:t>
      </w:r>
      <w:proofErr w:type="spellEnd"/>
      <w:proofErr w:type="gramEnd"/>
      <w:r>
        <w:rPr>
          <w:sz w:val="16"/>
          <w:szCs w:val="16"/>
        </w:rPr>
        <w:t>();</w:t>
      </w:r>
    </w:p>
    <w:p w14:paraId="4F978CB5" w14:textId="77777777" w:rsidR="000D3CBB" w:rsidRDefault="000D3CBB">
      <w:pPr>
        <w:rPr>
          <w:sz w:val="16"/>
          <w:szCs w:val="16"/>
        </w:rPr>
      </w:pPr>
    </w:p>
    <w:p w14:paraId="03FDC99C" w14:textId="77777777" w:rsidR="000D3CBB" w:rsidRDefault="00000000">
      <w:pPr>
        <w:rPr>
          <w:sz w:val="16"/>
          <w:szCs w:val="16"/>
        </w:rPr>
      </w:pPr>
      <w:r>
        <w:rPr>
          <w:sz w:val="16"/>
          <w:szCs w:val="16"/>
        </w:rPr>
        <w:tab/>
      </w:r>
      <w:r>
        <w:rPr>
          <w:sz w:val="16"/>
          <w:szCs w:val="16"/>
        </w:rPr>
        <w:tab/>
        <w:t>} catch (Exception e) {</w:t>
      </w:r>
    </w:p>
    <w:p w14:paraId="3A2C0E95"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47384AB6"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DatabaseException</w:t>
      </w:r>
      <w:proofErr w:type="spellEnd"/>
      <w:r>
        <w:rPr>
          <w:sz w:val="16"/>
          <w:szCs w:val="16"/>
        </w:rPr>
        <w:t>(</w:t>
      </w:r>
      <w:proofErr w:type="gramEnd"/>
      <w:r>
        <w:rPr>
          <w:sz w:val="16"/>
          <w:szCs w:val="16"/>
        </w:rPr>
        <w:t>"Exception : Exception in getting PK");</w:t>
      </w:r>
    </w:p>
    <w:p w14:paraId="55970720" w14:textId="77777777" w:rsidR="000D3CBB" w:rsidRDefault="00000000">
      <w:pPr>
        <w:rPr>
          <w:sz w:val="16"/>
          <w:szCs w:val="16"/>
        </w:rPr>
      </w:pPr>
      <w:r>
        <w:rPr>
          <w:sz w:val="16"/>
          <w:szCs w:val="16"/>
        </w:rPr>
        <w:tab/>
      </w:r>
      <w:r>
        <w:rPr>
          <w:sz w:val="16"/>
          <w:szCs w:val="16"/>
        </w:rPr>
        <w:tab/>
        <w:t>} finally {</w:t>
      </w:r>
    </w:p>
    <w:p w14:paraId="1DF93CC1"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7D9C81B0" w14:textId="77777777" w:rsidR="000D3CBB" w:rsidRDefault="00000000">
      <w:pPr>
        <w:rPr>
          <w:sz w:val="16"/>
          <w:szCs w:val="16"/>
        </w:rPr>
      </w:pPr>
      <w:r>
        <w:rPr>
          <w:sz w:val="16"/>
          <w:szCs w:val="16"/>
        </w:rPr>
        <w:tab/>
      </w:r>
      <w:r>
        <w:rPr>
          <w:sz w:val="16"/>
          <w:szCs w:val="16"/>
        </w:rPr>
        <w:tab/>
        <w:t>}</w:t>
      </w:r>
    </w:p>
    <w:p w14:paraId="78284B60"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nextPK</w:t>
      </w:r>
      <w:proofErr w:type="spellEnd"/>
      <w:r>
        <w:rPr>
          <w:sz w:val="16"/>
          <w:szCs w:val="16"/>
        </w:rPr>
        <w:t xml:space="preserve"> End");</w:t>
      </w:r>
    </w:p>
    <w:p w14:paraId="3CE08741" w14:textId="77777777" w:rsidR="000D3CBB" w:rsidRDefault="00000000">
      <w:pPr>
        <w:rPr>
          <w:sz w:val="16"/>
          <w:szCs w:val="16"/>
        </w:rPr>
      </w:pPr>
      <w:r>
        <w:rPr>
          <w:sz w:val="16"/>
          <w:szCs w:val="16"/>
        </w:rPr>
        <w:tab/>
      </w:r>
      <w:r>
        <w:rPr>
          <w:sz w:val="16"/>
          <w:szCs w:val="16"/>
        </w:rPr>
        <w:tab/>
        <w:t>return pk + 1;</w:t>
      </w:r>
    </w:p>
    <w:p w14:paraId="0CB19951" w14:textId="77777777" w:rsidR="000D3CBB" w:rsidRDefault="00000000">
      <w:pPr>
        <w:rPr>
          <w:sz w:val="16"/>
          <w:szCs w:val="16"/>
        </w:rPr>
      </w:pPr>
      <w:r>
        <w:rPr>
          <w:sz w:val="16"/>
          <w:szCs w:val="16"/>
        </w:rPr>
        <w:tab/>
        <w:t>}</w:t>
      </w:r>
    </w:p>
    <w:p w14:paraId="14535D98" w14:textId="77777777" w:rsidR="000D3CBB" w:rsidRDefault="000D3CBB">
      <w:pPr>
        <w:rPr>
          <w:sz w:val="16"/>
          <w:szCs w:val="16"/>
        </w:rPr>
      </w:pPr>
    </w:p>
    <w:p w14:paraId="5D3A474A" w14:textId="77777777" w:rsidR="000D3CBB" w:rsidRDefault="00000000">
      <w:pPr>
        <w:rPr>
          <w:sz w:val="16"/>
          <w:szCs w:val="16"/>
        </w:rPr>
      </w:pPr>
      <w:r>
        <w:rPr>
          <w:sz w:val="16"/>
          <w:szCs w:val="16"/>
        </w:rPr>
        <w:tab/>
        <w:t>/**</w:t>
      </w:r>
    </w:p>
    <w:p w14:paraId="1FCDCF21" w14:textId="77777777" w:rsidR="000D3CBB" w:rsidRDefault="00000000">
      <w:pPr>
        <w:rPr>
          <w:sz w:val="16"/>
          <w:szCs w:val="16"/>
        </w:rPr>
      </w:pPr>
      <w:r>
        <w:rPr>
          <w:sz w:val="16"/>
          <w:szCs w:val="16"/>
        </w:rPr>
        <w:tab/>
        <w:t xml:space="preserve"> * Add a User</w:t>
      </w:r>
    </w:p>
    <w:p w14:paraId="358FF862" w14:textId="77777777" w:rsidR="000D3CBB" w:rsidRDefault="00000000">
      <w:pPr>
        <w:rPr>
          <w:sz w:val="16"/>
          <w:szCs w:val="16"/>
        </w:rPr>
      </w:pPr>
      <w:r>
        <w:rPr>
          <w:sz w:val="16"/>
          <w:szCs w:val="16"/>
        </w:rPr>
        <w:tab/>
        <w:t xml:space="preserve"> * </w:t>
      </w:r>
    </w:p>
    <w:p w14:paraId="6F38A7CF" w14:textId="77777777" w:rsidR="000D3CBB" w:rsidRDefault="00000000">
      <w:pPr>
        <w:rPr>
          <w:sz w:val="16"/>
          <w:szCs w:val="16"/>
        </w:rPr>
      </w:pPr>
      <w:r>
        <w:rPr>
          <w:sz w:val="16"/>
          <w:szCs w:val="16"/>
        </w:rPr>
        <w:tab/>
        <w:t xml:space="preserve"> * @param bean</w:t>
      </w:r>
    </w:p>
    <w:p w14:paraId="6B8A92BA" w14:textId="77777777" w:rsidR="000D3CBB" w:rsidRDefault="00000000">
      <w:pPr>
        <w:rPr>
          <w:sz w:val="16"/>
          <w:szCs w:val="16"/>
        </w:rPr>
      </w:pPr>
      <w:r>
        <w:rPr>
          <w:sz w:val="16"/>
          <w:szCs w:val="16"/>
        </w:rPr>
        <w:tab/>
        <w:t xml:space="preserve"> * @throws </w:t>
      </w:r>
      <w:proofErr w:type="spellStart"/>
      <w:r>
        <w:rPr>
          <w:sz w:val="16"/>
          <w:szCs w:val="16"/>
        </w:rPr>
        <w:t>DatabaseException</w:t>
      </w:r>
      <w:proofErr w:type="spellEnd"/>
    </w:p>
    <w:p w14:paraId="3E2BE461" w14:textId="77777777" w:rsidR="000D3CBB" w:rsidRDefault="00000000">
      <w:pPr>
        <w:rPr>
          <w:sz w:val="16"/>
          <w:szCs w:val="16"/>
        </w:rPr>
      </w:pPr>
      <w:r>
        <w:rPr>
          <w:sz w:val="16"/>
          <w:szCs w:val="16"/>
        </w:rPr>
        <w:tab/>
        <w:t xml:space="preserve"> * </w:t>
      </w:r>
    </w:p>
    <w:p w14:paraId="34E52BFD" w14:textId="77777777" w:rsidR="000D3CBB" w:rsidRDefault="00000000">
      <w:pPr>
        <w:rPr>
          <w:sz w:val="16"/>
          <w:szCs w:val="16"/>
        </w:rPr>
      </w:pPr>
      <w:r>
        <w:rPr>
          <w:sz w:val="16"/>
          <w:szCs w:val="16"/>
        </w:rPr>
        <w:tab/>
        <w:t xml:space="preserve"> */</w:t>
      </w:r>
    </w:p>
    <w:p w14:paraId="56D55F14" w14:textId="77777777" w:rsidR="000D3CBB" w:rsidRDefault="00000000">
      <w:pPr>
        <w:rPr>
          <w:sz w:val="16"/>
          <w:szCs w:val="16"/>
        </w:rPr>
      </w:pPr>
      <w:r>
        <w:rPr>
          <w:sz w:val="16"/>
          <w:szCs w:val="16"/>
        </w:rPr>
        <w:tab/>
        <w:t xml:space="preserve">public long </w:t>
      </w:r>
      <w:proofErr w:type="gramStart"/>
      <w:r>
        <w:rPr>
          <w:sz w:val="16"/>
          <w:szCs w:val="16"/>
        </w:rPr>
        <w:t>add(</w:t>
      </w:r>
      <w:proofErr w:type="spellStart"/>
      <w:proofErr w:type="gramEnd"/>
      <w:r>
        <w:rPr>
          <w:sz w:val="16"/>
          <w:szCs w:val="16"/>
        </w:rPr>
        <w:t>UserBean</w:t>
      </w:r>
      <w:proofErr w:type="spellEnd"/>
      <w:r>
        <w:rPr>
          <w:sz w:val="16"/>
          <w:szCs w:val="16"/>
        </w:rPr>
        <w:t xml:space="preserve"> bean) throws </w:t>
      </w:r>
      <w:proofErr w:type="spellStart"/>
      <w:r>
        <w:rPr>
          <w:sz w:val="16"/>
          <w:szCs w:val="16"/>
        </w:rPr>
        <w:t>ApplicationException</w:t>
      </w:r>
      <w:proofErr w:type="spellEnd"/>
      <w:r>
        <w:rPr>
          <w:sz w:val="16"/>
          <w:szCs w:val="16"/>
        </w:rPr>
        <w:t xml:space="preserve">, </w:t>
      </w:r>
      <w:proofErr w:type="spellStart"/>
      <w:r>
        <w:rPr>
          <w:sz w:val="16"/>
          <w:szCs w:val="16"/>
        </w:rPr>
        <w:t>DuplicateRecordException</w:t>
      </w:r>
      <w:proofErr w:type="spellEnd"/>
      <w:r>
        <w:rPr>
          <w:sz w:val="16"/>
          <w:szCs w:val="16"/>
        </w:rPr>
        <w:t xml:space="preserve"> {</w:t>
      </w:r>
    </w:p>
    <w:p w14:paraId="52AD57C2" w14:textId="77777777" w:rsidR="000D3CBB" w:rsidRDefault="00000000">
      <w:pPr>
        <w:rPr>
          <w:sz w:val="16"/>
          <w:szCs w:val="16"/>
        </w:rPr>
      </w:pPr>
      <w:r>
        <w:rPr>
          <w:sz w:val="16"/>
          <w:szCs w:val="16"/>
        </w:rPr>
        <w:tab/>
      </w:r>
      <w:r>
        <w:rPr>
          <w:sz w:val="16"/>
          <w:szCs w:val="16"/>
        </w:rPr>
        <w:tab/>
      </w:r>
    </w:p>
    <w:p w14:paraId="5F0C90FB" w14:textId="77777777" w:rsidR="000D3CBB" w:rsidRDefault="00000000">
      <w:pPr>
        <w:rPr>
          <w:sz w:val="16"/>
          <w:szCs w:val="16"/>
        </w:rPr>
      </w:pPr>
      <w:r>
        <w:rPr>
          <w:sz w:val="16"/>
          <w:szCs w:val="16"/>
        </w:rPr>
        <w:tab/>
      </w:r>
      <w:r>
        <w:rPr>
          <w:sz w:val="16"/>
          <w:szCs w:val="16"/>
        </w:rPr>
        <w:tab/>
        <w:t>Connection conn = null;</w:t>
      </w:r>
    </w:p>
    <w:p w14:paraId="0022CF6B" w14:textId="77777777" w:rsidR="000D3CBB" w:rsidRDefault="00000000">
      <w:pPr>
        <w:rPr>
          <w:sz w:val="16"/>
          <w:szCs w:val="16"/>
        </w:rPr>
      </w:pPr>
      <w:r>
        <w:rPr>
          <w:sz w:val="16"/>
          <w:szCs w:val="16"/>
        </w:rPr>
        <w:tab/>
      </w:r>
      <w:r>
        <w:rPr>
          <w:sz w:val="16"/>
          <w:szCs w:val="16"/>
        </w:rPr>
        <w:tab/>
        <w:t>int pk = 0;</w:t>
      </w:r>
    </w:p>
    <w:p w14:paraId="527BF45E" w14:textId="77777777" w:rsidR="000D3CBB" w:rsidRDefault="000D3CBB">
      <w:pPr>
        <w:rPr>
          <w:sz w:val="16"/>
          <w:szCs w:val="16"/>
        </w:rPr>
      </w:pPr>
    </w:p>
    <w:p w14:paraId="785A9256" w14:textId="77777777" w:rsidR="000D3CBB" w:rsidRDefault="00000000">
      <w:pPr>
        <w:rPr>
          <w:sz w:val="16"/>
          <w:szCs w:val="16"/>
        </w:rPr>
      </w:pPr>
      <w:r>
        <w:rPr>
          <w:sz w:val="16"/>
          <w:szCs w:val="16"/>
        </w:rPr>
        <w:tab/>
      </w:r>
      <w:r>
        <w:rPr>
          <w:sz w:val="16"/>
          <w:szCs w:val="16"/>
        </w:rPr>
        <w:tab/>
      </w:r>
      <w:proofErr w:type="spellStart"/>
      <w:r>
        <w:rPr>
          <w:sz w:val="16"/>
          <w:szCs w:val="16"/>
        </w:rPr>
        <w:t>UserBean</w:t>
      </w:r>
      <w:proofErr w:type="spellEnd"/>
      <w:r>
        <w:rPr>
          <w:sz w:val="16"/>
          <w:szCs w:val="16"/>
        </w:rPr>
        <w:t xml:space="preserve"> </w:t>
      </w:r>
      <w:proofErr w:type="spellStart"/>
      <w:r>
        <w:rPr>
          <w:sz w:val="16"/>
          <w:szCs w:val="16"/>
        </w:rPr>
        <w:t>existbean</w:t>
      </w:r>
      <w:proofErr w:type="spellEnd"/>
      <w:r>
        <w:rPr>
          <w:sz w:val="16"/>
          <w:szCs w:val="16"/>
        </w:rPr>
        <w:t xml:space="preserve"> = </w:t>
      </w:r>
      <w:proofErr w:type="spellStart"/>
      <w:r>
        <w:rPr>
          <w:sz w:val="16"/>
          <w:szCs w:val="16"/>
        </w:rPr>
        <w:t>findByLogin</w:t>
      </w:r>
      <w:proofErr w:type="spellEnd"/>
      <w:r>
        <w:rPr>
          <w:sz w:val="16"/>
          <w:szCs w:val="16"/>
        </w:rPr>
        <w:t>(</w:t>
      </w:r>
      <w:proofErr w:type="spellStart"/>
      <w:proofErr w:type="gramStart"/>
      <w:r>
        <w:rPr>
          <w:sz w:val="16"/>
          <w:szCs w:val="16"/>
        </w:rPr>
        <w:t>bean.getLogin</w:t>
      </w:r>
      <w:proofErr w:type="spellEnd"/>
      <w:proofErr w:type="gramEnd"/>
      <w:r>
        <w:rPr>
          <w:sz w:val="16"/>
          <w:szCs w:val="16"/>
        </w:rPr>
        <w:t>());</w:t>
      </w:r>
    </w:p>
    <w:p w14:paraId="45ACF3D0" w14:textId="77777777" w:rsidR="000D3CBB" w:rsidRDefault="000D3CBB">
      <w:pPr>
        <w:rPr>
          <w:sz w:val="16"/>
          <w:szCs w:val="16"/>
        </w:rPr>
      </w:pPr>
    </w:p>
    <w:p w14:paraId="17125519" w14:textId="77777777" w:rsidR="000D3CBB" w:rsidRDefault="00000000">
      <w:pPr>
        <w:rPr>
          <w:sz w:val="16"/>
          <w:szCs w:val="16"/>
        </w:rPr>
      </w:pPr>
      <w:r>
        <w:rPr>
          <w:sz w:val="16"/>
          <w:szCs w:val="16"/>
        </w:rPr>
        <w:tab/>
      </w:r>
      <w:r>
        <w:rPr>
          <w:sz w:val="16"/>
          <w:szCs w:val="16"/>
        </w:rPr>
        <w:tab/>
        <w:t>if (</w:t>
      </w:r>
      <w:proofErr w:type="spellStart"/>
      <w:proofErr w:type="gramStart"/>
      <w:r>
        <w:rPr>
          <w:sz w:val="16"/>
          <w:szCs w:val="16"/>
        </w:rPr>
        <w:t>existbean</w:t>
      </w:r>
      <w:proofErr w:type="spellEnd"/>
      <w:r>
        <w:rPr>
          <w:sz w:val="16"/>
          <w:szCs w:val="16"/>
        </w:rPr>
        <w:t xml:space="preserve"> !</w:t>
      </w:r>
      <w:proofErr w:type="gramEnd"/>
      <w:r>
        <w:rPr>
          <w:sz w:val="16"/>
          <w:szCs w:val="16"/>
        </w:rPr>
        <w:t>= null) {</w:t>
      </w:r>
    </w:p>
    <w:p w14:paraId="35574E17"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DuplicateRecordException</w:t>
      </w:r>
      <w:proofErr w:type="spellEnd"/>
      <w:r>
        <w:rPr>
          <w:sz w:val="16"/>
          <w:szCs w:val="16"/>
        </w:rPr>
        <w:t>(</w:t>
      </w:r>
      <w:proofErr w:type="gramEnd"/>
      <w:r>
        <w:rPr>
          <w:sz w:val="16"/>
          <w:szCs w:val="16"/>
        </w:rPr>
        <w:t>"Login Id already exists");</w:t>
      </w:r>
    </w:p>
    <w:p w14:paraId="715B900F" w14:textId="77777777" w:rsidR="000D3CBB" w:rsidRDefault="00000000">
      <w:pPr>
        <w:rPr>
          <w:sz w:val="16"/>
          <w:szCs w:val="16"/>
        </w:rPr>
      </w:pPr>
      <w:r>
        <w:rPr>
          <w:sz w:val="16"/>
          <w:szCs w:val="16"/>
        </w:rPr>
        <w:tab/>
      </w:r>
      <w:r>
        <w:rPr>
          <w:sz w:val="16"/>
          <w:szCs w:val="16"/>
        </w:rPr>
        <w:tab/>
        <w:t>}</w:t>
      </w:r>
    </w:p>
    <w:p w14:paraId="60B28922" w14:textId="77777777" w:rsidR="000D3CBB" w:rsidRDefault="000D3CBB">
      <w:pPr>
        <w:rPr>
          <w:sz w:val="16"/>
          <w:szCs w:val="16"/>
        </w:rPr>
      </w:pPr>
    </w:p>
    <w:p w14:paraId="3C43B697" w14:textId="77777777" w:rsidR="000D3CBB" w:rsidRDefault="00000000">
      <w:pPr>
        <w:rPr>
          <w:sz w:val="16"/>
          <w:szCs w:val="16"/>
        </w:rPr>
      </w:pPr>
      <w:r>
        <w:rPr>
          <w:sz w:val="16"/>
          <w:szCs w:val="16"/>
        </w:rPr>
        <w:lastRenderedPageBreak/>
        <w:tab/>
      </w:r>
      <w:r>
        <w:rPr>
          <w:sz w:val="16"/>
          <w:szCs w:val="16"/>
        </w:rPr>
        <w:tab/>
        <w:t>try {</w:t>
      </w:r>
    </w:p>
    <w:p w14:paraId="0CC0A583"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559A4038" w14:textId="77777777" w:rsidR="000D3CBB" w:rsidRDefault="00000000">
      <w:pPr>
        <w:rPr>
          <w:sz w:val="16"/>
          <w:szCs w:val="16"/>
        </w:rPr>
      </w:pPr>
      <w:r>
        <w:rPr>
          <w:sz w:val="16"/>
          <w:szCs w:val="16"/>
        </w:rPr>
        <w:tab/>
      </w:r>
      <w:r>
        <w:rPr>
          <w:sz w:val="16"/>
          <w:szCs w:val="16"/>
        </w:rPr>
        <w:tab/>
      </w:r>
      <w:r>
        <w:rPr>
          <w:sz w:val="16"/>
          <w:szCs w:val="16"/>
        </w:rPr>
        <w:tab/>
        <w:t xml:space="preserve">pk = </w:t>
      </w:r>
      <w:proofErr w:type="spellStart"/>
      <w:proofErr w:type="gramStart"/>
      <w:r>
        <w:rPr>
          <w:sz w:val="16"/>
          <w:szCs w:val="16"/>
        </w:rPr>
        <w:t>nextPK</w:t>
      </w:r>
      <w:proofErr w:type="spellEnd"/>
      <w:r>
        <w:rPr>
          <w:sz w:val="16"/>
          <w:szCs w:val="16"/>
        </w:rPr>
        <w:t>(</w:t>
      </w:r>
      <w:proofErr w:type="gramEnd"/>
      <w:r>
        <w:rPr>
          <w:sz w:val="16"/>
          <w:szCs w:val="16"/>
        </w:rPr>
        <w:t>);</w:t>
      </w:r>
    </w:p>
    <w:p w14:paraId="199E95F0" w14:textId="77777777" w:rsidR="000D3CBB" w:rsidRDefault="00000000">
      <w:pPr>
        <w:rPr>
          <w:sz w:val="16"/>
          <w:szCs w:val="16"/>
        </w:rPr>
      </w:pPr>
      <w:r>
        <w:rPr>
          <w:sz w:val="16"/>
          <w:szCs w:val="16"/>
        </w:rPr>
        <w:tab/>
      </w:r>
      <w:r>
        <w:rPr>
          <w:sz w:val="16"/>
          <w:szCs w:val="16"/>
        </w:rPr>
        <w:tab/>
      </w:r>
      <w:r>
        <w:rPr>
          <w:sz w:val="16"/>
          <w:szCs w:val="16"/>
        </w:rPr>
        <w:tab/>
        <w:t>// Get auto-generated next primary key</w:t>
      </w:r>
    </w:p>
    <w:p w14:paraId="73EAD9BF"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System.out.println</w:t>
      </w:r>
      <w:proofErr w:type="spellEnd"/>
      <w:r>
        <w:rPr>
          <w:sz w:val="16"/>
          <w:szCs w:val="16"/>
        </w:rPr>
        <w:t xml:space="preserve">(pk + " in </w:t>
      </w:r>
      <w:proofErr w:type="spellStart"/>
      <w:r>
        <w:rPr>
          <w:sz w:val="16"/>
          <w:szCs w:val="16"/>
        </w:rPr>
        <w:t>ModelJDBC</w:t>
      </w:r>
      <w:proofErr w:type="spellEnd"/>
      <w:r>
        <w:rPr>
          <w:sz w:val="16"/>
          <w:szCs w:val="16"/>
        </w:rPr>
        <w:t>");</w:t>
      </w:r>
    </w:p>
    <w:p w14:paraId="13B0721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conn.setAutoCommit</w:t>
      </w:r>
      <w:proofErr w:type="spellEnd"/>
      <w:proofErr w:type="gramEnd"/>
      <w:r>
        <w:rPr>
          <w:sz w:val="16"/>
          <w:szCs w:val="16"/>
        </w:rPr>
        <w:t>(false); // Begin transaction</w:t>
      </w:r>
    </w:p>
    <w:p w14:paraId="7316BAF1"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("INSERT INTO A_USER VALUES(?,?,?,?,?,?,?,?,?,?,?,?,?,?)");</w:t>
      </w:r>
    </w:p>
    <w:p w14:paraId="4A0EABC8"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pstmt.setInt</w:t>
      </w:r>
      <w:proofErr w:type="spellEnd"/>
      <w:proofErr w:type="gramEnd"/>
      <w:r>
        <w:rPr>
          <w:sz w:val="16"/>
          <w:szCs w:val="16"/>
        </w:rPr>
        <w:t>(1, pk);</w:t>
      </w:r>
    </w:p>
    <w:p w14:paraId="2FE0F7CA"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(2, </w:t>
      </w:r>
      <w:proofErr w:type="spellStart"/>
      <w:r>
        <w:rPr>
          <w:sz w:val="16"/>
          <w:szCs w:val="16"/>
        </w:rPr>
        <w:t>bean.getFirstName</w:t>
      </w:r>
      <w:proofErr w:type="spellEnd"/>
      <w:r>
        <w:rPr>
          <w:sz w:val="16"/>
          <w:szCs w:val="16"/>
        </w:rPr>
        <w:t>());</w:t>
      </w:r>
    </w:p>
    <w:p w14:paraId="648EDBF1"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(3, </w:t>
      </w:r>
      <w:proofErr w:type="spellStart"/>
      <w:r>
        <w:rPr>
          <w:sz w:val="16"/>
          <w:szCs w:val="16"/>
        </w:rPr>
        <w:t>bean.getLastName</w:t>
      </w:r>
      <w:proofErr w:type="spellEnd"/>
      <w:r>
        <w:rPr>
          <w:sz w:val="16"/>
          <w:szCs w:val="16"/>
        </w:rPr>
        <w:t>());</w:t>
      </w:r>
    </w:p>
    <w:p w14:paraId="5798AB6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(4, </w:t>
      </w:r>
      <w:proofErr w:type="spellStart"/>
      <w:r>
        <w:rPr>
          <w:sz w:val="16"/>
          <w:szCs w:val="16"/>
        </w:rPr>
        <w:t>bean.getLogin</w:t>
      </w:r>
      <w:proofErr w:type="spellEnd"/>
      <w:r>
        <w:rPr>
          <w:sz w:val="16"/>
          <w:szCs w:val="16"/>
        </w:rPr>
        <w:t>());</w:t>
      </w:r>
    </w:p>
    <w:p w14:paraId="16F47C1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(5, </w:t>
      </w:r>
      <w:proofErr w:type="spellStart"/>
      <w:r>
        <w:rPr>
          <w:sz w:val="16"/>
          <w:szCs w:val="16"/>
        </w:rPr>
        <w:t>bean.getPassword</w:t>
      </w:r>
      <w:proofErr w:type="spellEnd"/>
      <w:r>
        <w:rPr>
          <w:sz w:val="16"/>
          <w:szCs w:val="16"/>
        </w:rPr>
        <w:t>());</w:t>
      </w:r>
    </w:p>
    <w:p w14:paraId="3C4A3B61"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pstmt.setDate</w:t>
      </w:r>
      <w:proofErr w:type="spellEnd"/>
      <w:proofErr w:type="gramEnd"/>
      <w:r>
        <w:rPr>
          <w:sz w:val="16"/>
          <w:szCs w:val="16"/>
        </w:rPr>
        <w:t xml:space="preserve">(6, new </w:t>
      </w:r>
      <w:proofErr w:type="spellStart"/>
      <w:r>
        <w:rPr>
          <w:sz w:val="16"/>
          <w:szCs w:val="16"/>
        </w:rPr>
        <w:t>java.sql.Date</w:t>
      </w:r>
      <w:proofErr w:type="spellEnd"/>
      <w:r>
        <w:rPr>
          <w:sz w:val="16"/>
          <w:szCs w:val="16"/>
        </w:rPr>
        <w:t>(</w:t>
      </w:r>
      <w:proofErr w:type="spellStart"/>
      <w:r>
        <w:rPr>
          <w:sz w:val="16"/>
          <w:szCs w:val="16"/>
        </w:rPr>
        <w:t>bean.getDob</w:t>
      </w:r>
      <w:proofErr w:type="spellEnd"/>
      <w:r>
        <w:rPr>
          <w:sz w:val="16"/>
          <w:szCs w:val="16"/>
        </w:rPr>
        <w:t>().</w:t>
      </w:r>
      <w:proofErr w:type="spellStart"/>
      <w:r>
        <w:rPr>
          <w:sz w:val="16"/>
          <w:szCs w:val="16"/>
        </w:rPr>
        <w:t>getTime</w:t>
      </w:r>
      <w:proofErr w:type="spellEnd"/>
      <w:r>
        <w:rPr>
          <w:sz w:val="16"/>
          <w:szCs w:val="16"/>
        </w:rPr>
        <w:t>()));</w:t>
      </w:r>
    </w:p>
    <w:p w14:paraId="06D4BFB9"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(7, </w:t>
      </w:r>
      <w:proofErr w:type="spellStart"/>
      <w:r>
        <w:rPr>
          <w:sz w:val="16"/>
          <w:szCs w:val="16"/>
        </w:rPr>
        <w:t>bean.getMobileNo</w:t>
      </w:r>
      <w:proofErr w:type="spellEnd"/>
      <w:r>
        <w:rPr>
          <w:sz w:val="16"/>
          <w:szCs w:val="16"/>
        </w:rPr>
        <w:t>());</w:t>
      </w:r>
    </w:p>
    <w:p w14:paraId="2ACBDAA0"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pstmt.setLong</w:t>
      </w:r>
      <w:proofErr w:type="spellEnd"/>
      <w:proofErr w:type="gramEnd"/>
      <w:r>
        <w:rPr>
          <w:sz w:val="16"/>
          <w:szCs w:val="16"/>
        </w:rPr>
        <w:t xml:space="preserve">(8, </w:t>
      </w:r>
      <w:proofErr w:type="spellStart"/>
      <w:r>
        <w:rPr>
          <w:sz w:val="16"/>
          <w:szCs w:val="16"/>
        </w:rPr>
        <w:t>bean.getRoleId</w:t>
      </w:r>
      <w:proofErr w:type="spellEnd"/>
      <w:r>
        <w:rPr>
          <w:sz w:val="16"/>
          <w:szCs w:val="16"/>
        </w:rPr>
        <w:t>());</w:t>
      </w:r>
    </w:p>
    <w:p w14:paraId="698EEB5D"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(9, </w:t>
      </w:r>
      <w:proofErr w:type="spellStart"/>
      <w:r>
        <w:rPr>
          <w:sz w:val="16"/>
          <w:szCs w:val="16"/>
        </w:rPr>
        <w:t>bean.getGender</w:t>
      </w:r>
      <w:proofErr w:type="spellEnd"/>
      <w:r>
        <w:rPr>
          <w:sz w:val="16"/>
          <w:szCs w:val="16"/>
        </w:rPr>
        <w:t>());</w:t>
      </w:r>
    </w:p>
    <w:p w14:paraId="2AE83451"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(10, </w:t>
      </w:r>
      <w:proofErr w:type="spellStart"/>
      <w:r>
        <w:rPr>
          <w:sz w:val="16"/>
          <w:szCs w:val="16"/>
        </w:rPr>
        <w:t>bean.getProfilePic</w:t>
      </w:r>
      <w:proofErr w:type="spellEnd"/>
      <w:r>
        <w:rPr>
          <w:sz w:val="16"/>
          <w:szCs w:val="16"/>
        </w:rPr>
        <w:t>());</w:t>
      </w:r>
    </w:p>
    <w:p w14:paraId="292BBFA0"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(11, </w:t>
      </w:r>
      <w:proofErr w:type="spellStart"/>
      <w:r>
        <w:rPr>
          <w:sz w:val="16"/>
          <w:szCs w:val="16"/>
        </w:rPr>
        <w:t>bean.getCreatedBy</w:t>
      </w:r>
      <w:proofErr w:type="spellEnd"/>
      <w:r>
        <w:rPr>
          <w:sz w:val="16"/>
          <w:szCs w:val="16"/>
        </w:rPr>
        <w:t>());</w:t>
      </w:r>
    </w:p>
    <w:p w14:paraId="0E631972"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(12, </w:t>
      </w:r>
      <w:proofErr w:type="spellStart"/>
      <w:r>
        <w:rPr>
          <w:sz w:val="16"/>
          <w:szCs w:val="16"/>
        </w:rPr>
        <w:t>bean.getModifiedBy</w:t>
      </w:r>
      <w:proofErr w:type="spellEnd"/>
      <w:r>
        <w:rPr>
          <w:sz w:val="16"/>
          <w:szCs w:val="16"/>
        </w:rPr>
        <w:t>());</w:t>
      </w:r>
    </w:p>
    <w:p w14:paraId="0AD3E65C"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pstmt.setTimestamp</w:t>
      </w:r>
      <w:proofErr w:type="spellEnd"/>
      <w:proofErr w:type="gramEnd"/>
      <w:r>
        <w:rPr>
          <w:sz w:val="16"/>
          <w:szCs w:val="16"/>
        </w:rPr>
        <w:t xml:space="preserve">(13, </w:t>
      </w:r>
      <w:proofErr w:type="spellStart"/>
      <w:r>
        <w:rPr>
          <w:sz w:val="16"/>
          <w:szCs w:val="16"/>
        </w:rPr>
        <w:t>bean.getCreatedDatetime</w:t>
      </w:r>
      <w:proofErr w:type="spellEnd"/>
      <w:r>
        <w:rPr>
          <w:sz w:val="16"/>
          <w:szCs w:val="16"/>
        </w:rPr>
        <w:t>());</w:t>
      </w:r>
    </w:p>
    <w:p w14:paraId="7E3916E2"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pstmt.setTimestamp</w:t>
      </w:r>
      <w:proofErr w:type="spellEnd"/>
      <w:proofErr w:type="gramEnd"/>
      <w:r>
        <w:rPr>
          <w:sz w:val="16"/>
          <w:szCs w:val="16"/>
        </w:rPr>
        <w:t xml:space="preserve">(14, </w:t>
      </w:r>
      <w:proofErr w:type="spellStart"/>
      <w:r>
        <w:rPr>
          <w:sz w:val="16"/>
          <w:szCs w:val="16"/>
        </w:rPr>
        <w:t>bean.getModifiedDatetime</w:t>
      </w:r>
      <w:proofErr w:type="spellEnd"/>
      <w:r>
        <w:rPr>
          <w:sz w:val="16"/>
          <w:szCs w:val="16"/>
        </w:rPr>
        <w:t>());</w:t>
      </w:r>
    </w:p>
    <w:p w14:paraId="6F2FD688"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pstmt.executeUpdate</w:t>
      </w:r>
      <w:proofErr w:type="spellEnd"/>
      <w:proofErr w:type="gramEnd"/>
      <w:r>
        <w:rPr>
          <w:sz w:val="16"/>
          <w:szCs w:val="16"/>
        </w:rPr>
        <w:t>();</w:t>
      </w:r>
    </w:p>
    <w:p w14:paraId="1946181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conn.commit</w:t>
      </w:r>
      <w:proofErr w:type="spellEnd"/>
      <w:proofErr w:type="gramEnd"/>
      <w:r>
        <w:rPr>
          <w:sz w:val="16"/>
          <w:szCs w:val="16"/>
        </w:rPr>
        <w:t>(); // End transaction</w:t>
      </w:r>
    </w:p>
    <w:p w14:paraId="3118025A"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pstmt.close</w:t>
      </w:r>
      <w:proofErr w:type="spellEnd"/>
      <w:proofErr w:type="gramEnd"/>
      <w:r>
        <w:rPr>
          <w:sz w:val="16"/>
          <w:szCs w:val="16"/>
        </w:rPr>
        <w:t>();</w:t>
      </w:r>
    </w:p>
    <w:p w14:paraId="011F0D2B" w14:textId="77777777" w:rsidR="000D3CBB" w:rsidRDefault="00000000">
      <w:pPr>
        <w:rPr>
          <w:sz w:val="16"/>
          <w:szCs w:val="16"/>
        </w:rPr>
      </w:pPr>
      <w:r>
        <w:rPr>
          <w:sz w:val="16"/>
          <w:szCs w:val="16"/>
        </w:rPr>
        <w:tab/>
      </w:r>
      <w:r>
        <w:rPr>
          <w:sz w:val="16"/>
          <w:szCs w:val="16"/>
        </w:rPr>
        <w:tab/>
        <w:t>} catch (Exception e) {</w:t>
      </w:r>
    </w:p>
    <w:p w14:paraId="1F48CF43" w14:textId="77777777" w:rsidR="000D3CBB" w:rsidRDefault="00000000">
      <w:pPr>
        <w:rPr>
          <w:sz w:val="16"/>
          <w:szCs w:val="16"/>
        </w:rPr>
      </w:pPr>
      <w:r>
        <w:rPr>
          <w:sz w:val="16"/>
          <w:szCs w:val="16"/>
        </w:rPr>
        <w:tab/>
      </w:r>
      <w:r>
        <w:rPr>
          <w:sz w:val="16"/>
          <w:szCs w:val="16"/>
        </w:rPr>
        <w:tab/>
      </w:r>
    </w:p>
    <w:p w14:paraId="4744105D" w14:textId="77777777" w:rsidR="000D3CBB" w:rsidRDefault="00000000">
      <w:pPr>
        <w:rPr>
          <w:sz w:val="16"/>
          <w:szCs w:val="16"/>
        </w:rPr>
      </w:pPr>
      <w:r>
        <w:rPr>
          <w:sz w:val="16"/>
          <w:szCs w:val="16"/>
        </w:rPr>
        <w:tab/>
      </w:r>
      <w:r>
        <w:rPr>
          <w:sz w:val="16"/>
          <w:szCs w:val="16"/>
        </w:rPr>
        <w:tab/>
      </w:r>
      <w:r>
        <w:rPr>
          <w:sz w:val="16"/>
          <w:szCs w:val="16"/>
        </w:rPr>
        <w:tab/>
        <w:t>try {</w:t>
      </w:r>
    </w:p>
    <w:p w14:paraId="193488A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conn.rollback</w:t>
      </w:r>
      <w:proofErr w:type="spellEnd"/>
      <w:proofErr w:type="gramEnd"/>
      <w:r>
        <w:rPr>
          <w:sz w:val="16"/>
          <w:szCs w:val="16"/>
        </w:rPr>
        <w:t>();</w:t>
      </w:r>
    </w:p>
    <w:p w14:paraId="0F6B4E21" w14:textId="77777777" w:rsidR="000D3CBB" w:rsidRDefault="00000000">
      <w:pPr>
        <w:rPr>
          <w:sz w:val="16"/>
          <w:szCs w:val="16"/>
        </w:rPr>
      </w:pPr>
      <w:r>
        <w:rPr>
          <w:sz w:val="16"/>
          <w:szCs w:val="16"/>
        </w:rPr>
        <w:tab/>
      </w:r>
      <w:r>
        <w:rPr>
          <w:sz w:val="16"/>
          <w:szCs w:val="16"/>
        </w:rPr>
        <w:tab/>
      </w:r>
      <w:r>
        <w:rPr>
          <w:sz w:val="16"/>
          <w:szCs w:val="16"/>
        </w:rPr>
        <w:tab/>
        <w:t>} catch (Exception ex) {</w:t>
      </w:r>
    </w:p>
    <w:p w14:paraId="22A10B33"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ex.printStackTrace</w:t>
      </w:r>
      <w:proofErr w:type="spellEnd"/>
      <w:proofErr w:type="gramEnd"/>
      <w:r>
        <w:rPr>
          <w:sz w:val="16"/>
          <w:szCs w:val="16"/>
        </w:rPr>
        <w:t>();</w:t>
      </w:r>
    </w:p>
    <w:p w14:paraId="17377ABF"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 xml:space="preserve">"Exception : add rollback exception " + </w:t>
      </w:r>
      <w:proofErr w:type="spellStart"/>
      <w:r>
        <w:rPr>
          <w:sz w:val="16"/>
          <w:szCs w:val="16"/>
        </w:rPr>
        <w:t>ex.getMessage</w:t>
      </w:r>
      <w:proofErr w:type="spellEnd"/>
      <w:r>
        <w:rPr>
          <w:sz w:val="16"/>
          <w:szCs w:val="16"/>
        </w:rPr>
        <w:t>());</w:t>
      </w:r>
    </w:p>
    <w:p w14:paraId="466CB559" w14:textId="77777777" w:rsidR="000D3CBB" w:rsidRDefault="00000000">
      <w:pPr>
        <w:rPr>
          <w:sz w:val="16"/>
          <w:szCs w:val="16"/>
        </w:rPr>
      </w:pPr>
      <w:r>
        <w:rPr>
          <w:sz w:val="16"/>
          <w:szCs w:val="16"/>
        </w:rPr>
        <w:tab/>
      </w:r>
      <w:r>
        <w:rPr>
          <w:sz w:val="16"/>
          <w:szCs w:val="16"/>
        </w:rPr>
        <w:tab/>
      </w:r>
      <w:r>
        <w:rPr>
          <w:sz w:val="16"/>
          <w:szCs w:val="16"/>
        </w:rPr>
        <w:tab/>
        <w:t>}</w:t>
      </w:r>
    </w:p>
    <w:p w14:paraId="5375E781"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add User");</w:t>
      </w:r>
    </w:p>
    <w:p w14:paraId="6D3F2756" w14:textId="77777777" w:rsidR="000D3CBB" w:rsidRDefault="00000000">
      <w:pPr>
        <w:rPr>
          <w:sz w:val="16"/>
          <w:szCs w:val="16"/>
        </w:rPr>
      </w:pPr>
      <w:r>
        <w:rPr>
          <w:sz w:val="16"/>
          <w:szCs w:val="16"/>
        </w:rPr>
        <w:tab/>
      </w:r>
      <w:r>
        <w:rPr>
          <w:sz w:val="16"/>
          <w:szCs w:val="16"/>
        </w:rPr>
        <w:tab/>
        <w:t>} finally {</w:t>
      </w:r>
    </w:p>
    <w:p w14:paraId="2AD50887"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49B4E74D" w14:textId="77777777" w:rsidR="000D3CBB" w:rsidRDefault="00000000">
      <w:pPr>
        <w:rPr>
          <w:sz w:val="16"/>
          <w:szCs w:val="16"/>
        </w:rPr>
      </w:pPr>
      <w:r>
        <w:rPr>
          <w:sz w:val="16"/>
          <w:szCs w:val="16"/>
        </w:rPr>
        <w:tab/>
      </w:r>
      <w:r>
        <w:rPr>
          <w:sz w:val="16"/>
          <w:szCs w:val="16"/>
        </w:rPr>
        <w:tab/>
        <w:t>}</w:t>
      </w:r>
    </w:p>
    <w:p w14:paraId="3C1A6105" w14:textId="77777777" w:rsidR="000D3CBB" w:rsidRDefault="00000000">
      <w:pPr>
        <w:rPr>
          <w:sz w:val="16"/>
          <w:szCs w:val="16"/>
        </w:rPr>
      </w:pPr>
      <w:r>
        <w:rPr>
          <w:sz w:val="16"/>
          <w:szCs w:val="16"/>
        </w:rPr>
        <w:tab/>
      </w:r>
      <w:r>
        <w:rPr>
          <w:sz w:val="16"/>
          <w:szCs w:val="16"/>
        </w:rPr>
        <w:tab/>
      </w:r>
    </w:p>
    <w:p w14:paraId="5B08D3CF" w14:textId="77777777" w:rsidR="000D3CBB" w:rsidRDefault="00000000">
      <w:pPr>
        <w:rPr>
          <w:sz w:val="16"/>
          <w:szCs w:val="16"/>
        </w:rPr>
      </w:pPr>
      <w:r>
        <w:rPr>
          <w:sz w:val="16"/>
          <w:szCs w:val="16"/>
        </w:rPr>
        <w:tab/>
      </w:r>
      <w:r>
        <w:rPr>
          <w:sz w:val="16"/>
          <w:szCs w:val="16"/>
        </w:rPr>
        <w:tab/>
        <w:t>return pk;</w:t>
      </w:r>
    </w:p>
    <w:p w14:paraId="7CB2819D" w14:textId="77777777" w:rsidR="000D3CBB" w:rsidRDefault="00000000">
      <w:pPr>
        <w:rPr>
          <w:sz w:val="16"/>
          <w:szCs w:val="16"/>
        </w:rPr>
      </w:pPr>
      <w:r>
        <w:rPr>
          <w:sz w:val="16"/>
          <w:szCs w:val="16"/>
        </w:rPr>
        <w:tab/>
        <w:t>}</w:t>
      </w:r>
    </w:p>
    <w:p w14:paraId="672366EF" w14:textId="77777777" w:rsidR="000D3CBB" w:rsidRDefault="000D3CBB">
      <w:pPr>
        <w:rPr>
          <w:sz w:val="16"/>
          <w:szCs w:val="16"/>
        </w:rPr>
      </w:pPr>
    </w:p>
    <w:p w14:paraId="5430C540" w14:textId="77777777" w:rsidR="000D3CBB" w:rsidRDefault="00000000">
      <w:pPr>
        <w:rPr>
          <w:sz w:val="16"/>
          <w:szCs w:val="16"/>
        </w:rPr>
      </w:pPr>
      <w:r>
        <w:rPr>
          <w:sz w:val="16"/>
          <w:szCs w:val="16"/>
        </w:rPr>
        <w:tab/>
      </w:r>
    </w:p>
    <w:p w14:paraId="6E0C0DB3" w14:textId="77777777" w:rsidR="000D3CBB" w:rsidRDefault="00000000">
      <w:pPr>
        <w:rPr>
          <w:sz w:val="16"/>
          <w:szCs w:val="16"/>
        </w:rPr>
      </w:pPr>
      <w:r>
        <w:rPr>
          <w:sz w:val="16"/>
          <w:szCs w:val="16"/>
        </w:rPr>
        <w:tab/>
        <w:t xml:space="preserve">public void </w:t>
      </w:r>
      <w:proofErr w:type="gramStart"/>
      <w:r>
        <w:rPr>
          <w:sz w:val="16"/>
          <w:szCs w:val="16"/>
        </w:rPr>
        <w:t>delete(</w:t>
      </w:r>
      <w:proofErr w:type="spellStart"/>
      <w:proofErr w:type="gramEnd"/>
      <w:r>
        <w:rPr>
          <w:sz w:val="16"/>
          <w:szCs w:val="16"/>
        </w:rPr>
        <w:t>UserBean</w:t>
      </w:r>
      <w:proofErr w:type="spellEnd"/>
      <w:r>
        <w:rPr>
          <w:sz w:val="16"/>
          <w:szCs w:val="16"/>
        </w:rPr>
        <w:t xml:space="preserve"> bean) throws </w:t>
      </w:r>
      <w:proofErr w:type="spellStart"/>
      <w:r>
        <w:rPr>
          <w:sz w:val="16"/>
          <w:szCs w:val="16"/>
        </w:rPr>
        <w:t>ApplicationException</w:t>
      </w:r>
      <w:proofErr w:type="spellEnd"/>
      <w:r>
        <w:rPr>
          <w:sz w:val="16"/>
          <w:szCs w:val="16"/>
        </w:rPr>
        <w:t xml:space="preserve"> {</w:t>
      </w:r>
    </w:p>
    <w:p w14:paraId="5F7689FB" w14:textId="77777777" w:rsidR="000D3CBB" w:rsidRDefault="00000000">
      <w:pPr>
        <w:rPr>
          <w:sz w:val="16"/>
          <w:szCs w:val="16"/>
        </w:rPr>
      </w:pPr>
      <w:r>
        <w:rPr>
          <w:sz w:val="16"/>
          <w:szCs w:val="16"/>
        </w:rPr>
        <w:tab/>
      </w:r>
      <w:r>
        <w:rPr>
          <w:sz w:val="16"/>
          <w:szCs w:val="16"/>
        </w:rPr>
        <w:tab/>
      </w:r>
    </w:p>
    <w:p w14:paraId="6198490F" w14:textId="77777777" w:rsidR="000D3CBB" w:rsidRDefault="00000000">
      <w:pPr>
        <w:rPr>
          <w:sz w:val="16"/>
          <w:szCs w:val="16"/>
        </w:rPr>
      </w:pPr>
      <w:r>
        <w:rPr>
          <w:sz w:val="16"/>
          <w:szCs w:val="16"/>
        </w:rPr>
        <w:tab/>
      </w:r>
      <w:r>
        <w:rPr>
          <w:sz w:val="16"/>
          <w:szCs w:val="16"/>
        </w:rPr>
        <w:tab/>
        <w:t>Connection conn = null;</w:t>
      </w:r>
    </w:p>
    <w:p w14:paraId="2A37AD5A" w14:textId="77777777" w:rsidR="000D3CBB" w:rsidRDefault="00000000">
      <w:pPr>
        <w:rPr>
          <w:sz w:val="16"/>
          <w:szCs w:val="16"/>
        </w:rPr>
      </w:pPr>
      <w:r>
        <w:rPr>
          <w:sz w:val="16"/>
          <w:szCs w:val="16"/>
        </w:rPr>
        <w:tab/>
      </w:r>
      <w:r>
        <w:rPr>
          <w:sz w:val="16"/>
          <w:szCs w:val="16"/>
        </w:rPr>
        <w:tab/>
        <w:t>try {</w:t>
      </w:r>
    </w:p>
    <w:p w14:paraId="35021490"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2BDB9B00"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conn.setAutoCommit</w:t>
      </w:r>
      <w:proofErr w:type="spellEnd"/>
      <w:proofErr w:type="gramEnd"/>
      <w:r>
        <w:rPr>
          <w:sz w:val="16"/>
          <w:szCs w:val="16"/>
        </w:rPr>
        <w:t>(false); // Begin transaction</w:t>
      </w:r>
    </w:p>
    <w:p w14:paraId="22D61BCE"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("DELETE FROM A_USER WHERE ID=?");</w:t>
      </w:r>
    </w:p>
    <w:p w14:paraId="0AF56849"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pstmt.setLong</w:t>
      </w:r>
      <w:proofErr w:type="spellEnd"/>
      <w:proofErr w:type="gramEnd"/>
      <w:r>
        <w:rPr>
          <w:sz w:val="16"/>
          <w:szCs w:val="16"/>
        </w:rPr>
        <w:t xml:space="preserve">(1, </w:t>
      </w:r>
      <w:proofErr w:type="spellStart"/>
      <w:r>
        <w:rPr>
          <w:sz w:val="16"/>
          <w:szCs w:val="16"/>
        </w:rPr>
        <w:t>bean.getId</w:t>
      </w:r>
      <w:proofErr w:type="spellEnd"/>
      <w:r>
        <w:rPr>
          <w:sz w:val="16"/>
          <w:szCs w:val="16"/>
        </w:rPr>
        <w:t>());</w:t>
      </w:r>
    </w:p>
    <w:p w14:paraId="03AE5FB6"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pstmt.executeUpdate</w:t>
      </w:r>
      <w:proofErr w:type="spellEnd"/>
      <w:proofErr w:type="gramEnd"/>
      <w:r>
        <w:rPr>
          <w:sz w:val="16"/>
          <w:szCs w:val="16"/>
        </w:rPr>
        <w:t>();</w:t>
      </w:r>
    </w:p>
    <w:p w14:paraId="539A7C84"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conn.commit</w:t>
      </w:r>
      <w:proofErr w:type="spellEnd"/>
      <w:proofErr w:type="gramEnd"/>
      <w:r>
        <w:rPr>
          <w:sz w:val="16"/>
          <w:szCs w:val="16"/>
        </w:rPr>
        <w:t>(); // End transaction</w:t>
      </w:r>
    </w:p>
    <w:p w14:paraId="68A7C505"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pstmt.close</w:t>
      </w:r>
      <w:proofErr w:type="spellEnd"/>
      <w:proofErr w:type="gramEnd"/>
      <w:r>
        <w:rPr>
          <w:sz w:val="16"/>
          <w:szCs w:val="16"/>
        </w:rPr>
        <w:t>();</w:t>
      </w:r>
    </w:p>
    <w:p w14:paraId="073E2E55" w14:textId="77777777" w:rsidR="000D3CBB" w:rsidRDefault="000D3CBB">
      <w:pPr>
        <w:rPr>
          <w:sz w:val="16"/>
          <w:szCs w:val="16"/>
        </w:rPr>
      </w:pPr>
    </w:p>
    <w:p w14:paraId="77841A5D" w14:textId="77777777" w:rsidR="000D3CBB" w:rsidRDefault="00000000">
      <w:pPr>
        <w:rPr>
          <w:sz w:val="16"/>
          <w:szCs w:val="16"/>
        </w:rPr>
      </w:pPr>
      <w:r>
        <w:rPr>
          <w:sz w:val="16"/>
          <w:szCs w:val="16"/>
        </w:rPr>
        <w:tab/>
      </w:r>
      <w:r>
        <w:rPr>
          <w:sz w:val="16"/>
          <w:szCs w:val="16"/>
        </w:rPr>
        <w:tab/>
        <w:t>} catch (Exception e) {</w:t>
      </w:r>
    </w:p>
    <w:p w14:paraId="21F4576D" w14:textId="77777777" w:rsidR="000D3CBB" w:rsidRDefault="00000000">
      <w:pPr>
        <w:rPr>
          <w:sz w:val="16"/>
          <w:szCs w:val="16"/>
        </w:rPr>
      </w:pPr>
      <w:r>
        <w:rPr>
          <w:sz w:val="16"/>
          <w:szCs w:val="16"/>
        </w:rPr>
        <w:tab/>
      </w:r>
      <w:r>
        <w:rPr>
          <w:sz w:val="16"/>
          <w:szCs w:val="16"/>
        </w:rPr>
        <w:tab/>
      </w:r>
    </w:p>
    <w:p w14:paraId="35CAAAF8" w14:textId="77777777" w:rsidR="000D3CBB" w:rsidRDefault="00000000">
      <w:pPr>
        <w:rPr>
          <w:sz w:val="16"/>
          <w:szCs w:val="16"/>
        </w:rPr>
      </w:pPr>
      <w:r>
        <w:rPr>
          <w:sz w:val="16"/>
          <w:szCs w:val="16"/>
        </w:rPr>
        <w:tab/>
      </w:r>
      <w:r>
        <w:rPr>
          <w:sz w:val="16"/>
          <w:szCs w:val="16"/>
        </w:rPr>
        <w:tab/>
      </w:r>
      <w:r>
        <w:rPr>
          <w:sz w:val="16"/>
          <w:szCs w:val="16"/>
        </w:rPr>
        <w:tab/>
        <w:t>try {</w:t>
      </w:r>
    </w:p>
    <w:p w14:paraId="3B0DB2A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conn.rollback</w:t>
      </w:r>
      <w:proofErr w:type="spellEnd"/>
      <w:proofErr w:type="gramEnd"/>
      <w:r>
        <w:rPr>
          <w:sz w:val="16"/>
          <w:szCs w:val="16"/>
        </w:rPr>
        <w:t>();</w:t>
      </w:r>
    </w:p>
    <w:p w14:paraId="178C74BC" w14:textId="77777777" w:rsidR="000D3CBB" w:rsidRDefault="00000000">
      <w:pPr>
        <w:rPr>
          <w:sz w:val="16"/>
          <w:szCs w:val="16"/>
        </w:rPr>
      </w:pPr>
      <w:r>
        <w:rPr>
          <w:sz w:val="16"/>
          <w:szCs w:val="16"/>
        </w:rPr>
        <w:tab/>
      </w:r>
      <w:r>
        <w:rPr>
          <w:sz w:val="16"/>
          <w:szCs w:val="16"/>
        </w:rPr>
        <w:tab/>
      </w:r>
      <w:r>
        <w:rPr>
          <w:sz w:val="16"/>
          <w:szCs w:val="16"/>
        </w:rPr>
        <w:tab/>
        <w:t>} catch (Exception ex) {</w:t>
      </w:r>
    </w:p>
    <w:p w14:paraId="02671AA1"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 xml:space="preserve">"Exception : Delete rollback exception " + </w:t>
      </w:r>
      <w:proofErr w:type="spellStart"/>
      <w:r>
        <w:rPr>
          <w:sz w:val="16"/>
          <w:szCs w:val="16"/>
        </w:rPr>
        <w:t>ex.getMessage</w:t>
      </w:r>
      <w:proofErr w:type="spellEnd"/>
      <w:r>
        <w:rPr>
          <w:sz w:val="16"/>
          <w:szCs w:val="16"/>
        </w:rPr>
        <w:t>());</w:t>
      </w:r>
    </w:p>
    <w:p w14:paraId="48754D28" w14:textId="77777777" w:rsidR="000D3CBB" w:rsidRDefault="00000000">
      <w:pPr>
        <w:rPr>
          <w:sz w:val="16"/>
          <w:szCs w:val="16"/>
        </w:rPr>
      </w:pPr>
      <w:r>
        <w:rPr>
          <w:sz w:val="16"/>
          <w:szCs w:val="16"/>
        </w:rPr>
        <w:tab/>
      </w:r>
      <w:r>
        <w:rPr>
          <w:sz w:val="16"/>
          <w:szCs w:val="16"/>
        </w:rPr>
        <w:tab/>
      </w:r>
      <w:r>
        <w:rPr>
          <w:sz w:val="16"/>
          <w:szCs w:val="16"/>
        </w:rPr>
        <w:tab/>
        <w:t>}</w:t>
      </w:r>
    </w:p>
    <w:p w14:paraId="571DD9FD"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delete User");</w:t>
      </w:r>
    </w:p>
    <w:p w14:paraId="2F40A351" w14:textId="77777777" w:rsidR="000D3CBB" w:rsidRDefault="00000000">
      <w:pPr>
        <w:rPr>
          <w:sz w:val="16"/>
          <w:szCs w:val="16"/>
        </w:rPr>
      </w:pPr>
      <w:r>
        <w:rPr>
          <w:sz w:val="16"/>
          <w:szCs w:val="16"/>
        </w:rPr>
        <w:tab/>
      </w:r>
      <w:r>
        <w:rPr>
          <w:sz w:val="16"/>
          <w:szCs w:val="16"/>
        </w:rPr>
        <w:tab/>
        <w:t>} finally {</w:t>
      </w:r>
    </w:p>
    <w:p w14:paraId="5DC61D2F"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145A8E36" w14:textId="77777777" w:rsidR="000D3CBB" w:rsidRDefault="00000000">
      <w:pPr>
        <w:rPr>
          <w:sz w:val="16"/>
          <w:szCs w:val="16"/>
        </w:rPr>
      </w:pPr>
      <w:r>
        <w:rPr>
          <w:sz w:val="16"/>
          <w:szCs w:val="16"/>
        </w:rPr>
        <w:tab/>
      </w:r>
      <w:r>
        <w:rPr>
          <w:sz w:val="16"/>
          <w:szCs w:val="16"/>
        </w:rPr>
        <w:tab/>
        <w:t>}</w:t>
      </w:r>
    </w:p>
    <w:p w14:paraId="710E63F0" w14:textId="77777777" w:rsidR="000D3CBB" w:rsidRDefault="00000000">
      <w:pPr>
        <w:rPr>
          <w:sz w:val="16"/>
          <w:szCs w:val="16"/>
        </w:rPr>
      </w:pPr>
      <w:r>
        <w:rPr>
          <w:sz w:val="16"/>
          <w:szCs w:val="16"/>
        </w:rPr>
        <w:tab/>
      </w:r>
      <w:r>
        <w:rPr>
          <w:sz w:val="16"/>
          <w:szCs w:val="16"/>
        </w:rPr>
        <w:tab/>
      </w:r>
    </w:p>
    <w:p w14:paraId="501CE27A" w14:textId="77777777" w:rsidR="000D3CBB" w:rsidRDefault="00000000">
      <w:pPr>
        <w:rPr>
          <w:sz w:val="16"/>
          <w:szCs w:val="16"/>
        </w:rPr>
      </w:pPr>
      <w:r>
        <w:rPr>
          <w:sz w:val="16"/>
          <w:szCs w:val="16"/>
        </w:rPr>
        <w:tab/>
        <w:t>}</w:t>
      </w:r>
    </w:p>
    <w:p w14:paraId="7F29388F" w14:textId="77777777" w:rsidR="000D3CBB" w:rsidRDefault="000D3CBB">
      <w:pPr>
        <w:rPr>
          <w:sz w:val="16"/>
          <w:szCs w:val="16"/>
        </w:rPr>
      </w:pPr>
    </w:p>
    <w:p w14:paraId="6B6BC8C6" w14:textId="77777777" w:rsidR="000D3CBB" w:rsidRDefault="00000000">
      <w:pPr>
        <w:rPr>
          <w:sz w:val="16"/>
          <w:szCs w:val="16"/>
        </w:rPr>
      </w:pPr>
      <w:r>
        <w:rPr>
          <w:sz w:val="16"/>
          <w:szCs w:val="16"/>
        </w:rPr>
        <w:tab/>
        <w:t xml:space="preserve">public </w:t>
      </w:r>
      <w:proofErr w:type="spellStart"/>
      <w:r>
        <w:rPr>
          <w:sz w:val="16"/>
          <w:szCs w:val="16"/>
        </w:rPr>
        <w:t>UserBean</w:t>
      </w:r>
      <w:proofErr w:type="spellEnd"/>
      <w:r>
        <w:rPr>
          <w:sz w:val="16"/>
          <w:szCs w:val="16"/>
        </w:rPr>
        <w:t xml:space="preserve"> </w:t>
      </w:r>
      <w:proofErr w:type="spellStart"/>
      <w:proofErr w:type="gramStart"/>
      <w:r>
        <w:rPr>
          <w:sz w:val="16"/>
          <w:szCs w:val="16"/>
        </w:rPr>
        <w:t>findByLogin</w:t>
      </w:r>
      <w:proofErr w:type="spellEnd"/>
      <w:r>
        <w:rPr>
          <w:sz w:val="16"/>
          <w:szCs w:val="16"/>
        </w:rPr>
        <w:t>(</w:t>
      </w:r>
      <w:proofErr w:type="gramEnd"/>
      <w:r>
        <w:rPr>
          <w:sz w:val="16"/>
          <w:szCs w:val="16"/>
        </w:rPr>
        <w:t xml:space="preserve">String login) throws </w:t>
      </w:r>
      <w:proofErr w:type="spellStart"/>
      <w:r>
        <w:rPr>
          <w:sz w:val="16"/>
          <w:szCs w:val="16"/>
        </w:rPr>
        <w:t>ApplicationException</w:t>
      </w:r>
      <w:proofErr w:type="spellEnd"/>
      <w:r>
        <w:rPr>
          <w:sz w:val="16"/>
          <w:szCs w:val="16"/>
        </w:rPr>
        <w:t xml:space="preserve"> {</w:t>
      </w:r>
    </w:p>
    <w:p w14:paraId="21023377"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findByLogin</w:t>
      </w:r>
      <w:proofErr w:type="spellEnd"/>
      <w:r>
        <w:rPr>
          <w:sz w:val="16"/>
          <w:szCs w:val="16"/>
        </w:rPr>
        <w:t xml:space="preserve"> Started");</w:t>
      </w:r>
    </w:p>
    <w:p w14:paraId="6C7D267B" w14:textId="77777777" w:rsidR="000D3CBB" w:rsidRDefault="00000000">
      <w:pPr>
        <w:rPr>
          <w:sz w:val="16"/>
          <w:szCs w:val="16"/>
        </w:rPr>
      </w:pPr>
      <w:r>
        <w:rPr>
          <w:sz w:val="16"/>
          <w:szCs w:val="16"/>
        </w:rPr>
        <w:tab/>
      </w:r>
      <w:r>
        <w:rPr>
          <w:sz w:val="16"/>
          <w:szCs w:val="16"/>
        </w:rPr>
        <w:tab/>
      </w:r>
      <w:proofErr w:type="spellStart"/>
      <w:r>
        <w:rPr>
          <w:sz w:val="16"/>
          <w:szCs w:val="16"/>
        </w:rPr>
        <w:t>StringBuffer</w:t>
      </w:r>
      <w:proofErr w:type="spellEnd"/>
      <w:r>
        <w:rPr>
          <w:sz w:val="16"/>
          <w:szCs w:val="16"/>
        </w:rPr>
        <w:t xml:space="preserve"> </w:t>
      </w:r>
      <w:proofErr w:type="spellStart"/>
      <w:r>
        <w:rPr>
          <w:sz w:val="16"/>
          <w:szCs w:val="16"/>
        </w:rPr>
        <w:t>sql</w:t>
      </w:r>
      <w:proofErr w:type="spellEnd"/>
      <w:r>
        <w:rPr>
          <w:sz w:val="16"/>
          <w:szCs w:val="16"/>
        </w:rPr>
        <w:t xml:space="preserve"> = new </w:t>
      </w:r>
      <w:proofErr w:type="spellStart"/>
      <w:proofErr w:type="gramStart"/>
      <w:r>
        <w:rPr>
          <w:sz w:val="16"/>
          <w:szCs w:val="16"/>
        </w:rPr>
        <w:t>StringBuffer</w:t>
      </w:r>
      <w:proofErr w:type="spellEnd"/>
      <w:r>
        <w:rPr>
          <w:sz w:val="16"/>
          <w:szCs w:val="16"/>
        </w:rPr>
        <w:t>(</w:t>
      </w:r>
      <w:proofErr w:type="gramEnd"/>
      <w:r>
        <w:rPr>
          <w:sz w:val="16"/>
          <w:szCs w:val="16"/>
        </w:rPr>
        <w:t>"SELECT * FROM A_USER WHERE LOGIN=?");</w:t>
      </w:r>
    </w:p>
    <w:p w14:paraId="183A3D1D" w14:textId="77777777" w:rsidR="000D3CBB" w:rsidRDefault="00000000">
      <w:pPr>
        <w:rPr>
          <w:sz w:val="16"/>
          <w:szCs w:val="16"/>
        </w:rPr>
      </w:pPr>
      <w:r>
        <w:rPr>
          <w:sz w:val="16"/>
          <w:szCs w:val="16"/>
        </w:rPr>
        <w:tab/>
      </w:r>
      <w:r>
        <w:rPr>
          <w:sz w:val="16"/>
          <w:szCs w:val="16"/>
        </w:rPr>
        <w:tab/>
      </w:r>
      <w:proofErr w:type="spellStart"/>
      <w:r>
        <w:rPr>
          <w:sz w:val="16"/>
          <w:szCs w:val="16"/>
        </w:rPr>
        <w:t>UserBean</w:t>
      </w:r>
      <w:proofErr w:type="spellEnd"/>
      <w:r>
        <w:rPr>
          <w:sz w:val="16"/>
          <w:szCs w:val="16"/>
        </w:rPr>
        <w:t xml:space="preserve"> bean = null;</w:t>
      </w:r>
    </w:p>
    <w:p w14:paraId="0D4741E7" w14:textId="77777777" w:rsidR="000D3CBB" w:rsidRDefault="00000000">
      <w:pPr>
        <w:rPr>
          <w:sz w:val="16"/>
          <w:szCs w:val="16"/>
        </w:rPr>
      </w:pPr>
      <w:r>
        <w:rPr>
          <w:sz w:val="16"/>
          <w:szCs w:val="16"/>
        </w:rPr>
        <w:tab/>
      </w:r>
      <w:r>
        <w:rPr>
          <w:sz w:val="16"/>
          <w:szCs w:val="16"/>
        </w:rPr>
        <w:tab/>
        <w:t>Connection conn = null;</w:t>
      </w:r>
    </w:p>
    <w:p w14:paraId="01B7EF86" w14:textId="77777777" w:rsidR="000D3CBB" w:rsidRDefault="00000000">
      <w:pPr>
        <w:rPr>
          <w:sz w:val="16"/>
          <w:szCs w:val="16"/>
        </w:rPr>
      </w:pPr>
      <w:r>
        <w:rPr>
          <w:sz w:val="16"/>
          <w:szCs w:val="16"/>
        </w:rPr>
        <w:tab/>
      </w:r>
      <w:r>
        <w:rPr>
          <w:sz w:val="16"/>
          <w:szCs w:val="16"/>
        </w:rPr>
        <w:tab/>
      </w:r>
      <w:proofErr w:type="spellStart"/>
      <w:r>
        <w:rPr>
          <w:sz w:val="16"/>
          <w:szCs w:val="16"/>
        </w:rPr>
        <w:t>System.out.println</w:t>
      </w:r>
      <w:proofErr w:type="spellEnd"/>
      <w:r>
        <w:rPr>
          <w:sz w:val="16"/>
          <w:szCs w:val="16"/>
        </w:rPr>
        <w:t>("</w:t>
      </w:r>
      <w:proofErr w:type="spellStart"/>
      <w:r>
        <w:rPr>
          <w:sz w:val="16"/>
          <w:szCs w:val="16"/>
        </w:rPr>
        <w:t>sql</w:t>
      </w:r>
      <w:proofErr w:type="spellEnd"/>
      <w:r>
        <w:rPr>
          <w:sz w:val="16"/>
          <w:szCs w:val="16"/>
        </w:rPr>
        <w:t xml:space="preserve">" + </w:t>
      </w:r>
      <w:proofErr w:type="spellStart"/>
      <w:r>
        <w:rPr>
          <w:sz w:val="16"/>
          <w:szCs w:val="16"/>
        </w:rPr>
        <w:t>sql</w:t>
      </w:r>
      <w:proofErr w:type="spellEnd"/>
      <w:r>
        <w:rPr>
          <w:sz w:val="16"/>
          <w:szCs w:val="16"/>
        </w:rPr>
        <w:t>);</w:t>
      </w:r>
    </w:p>
    <w:p w14:paraId="086C886D" w14:textId="77777777" w:rsidR="000D3CBB" w:rsidRDefault="000D3CBB">
      <w:pPr>
        <w:rPr>
          <w:sz w:val="16"/>
          <w:szCs w:val="16"/>
        </w:rPr>
      </w:pPr>
    </w:p>
    <w:p w14:paraId="46BA7F89" w14:textId="77777777" w:rsidR="000D3CBB" w:rsidRDefault="00000000">
      <w:pPr>
        <w:rPr>
          <w:sz w:val="16"/>
          <w:szCs w:val="16"/>
        </w:rPr>
      </w:pPr>
      <w:r>
        <w:rPr>
          <w:sz w:val="16"/>
          <w:szCs w:val="16"/>
        </w:rPr>
        <w:lastRenderedPageBreak/>
        <w:tab/>
      </w:r>
      <w:r>
        <w:rPr>
          <w:sz w:val="16"/>
          <w:szCs w:val="16"/>
        </w:rPr>
        <w:tab/>
        <w:t>try {</w:t>
      </w:r>
    </w:p>
    <w:p w14:paraId="7BBB959B"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66674CF9"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w:t>
      </w:r>
      <w:proofErr w:type="spellStart"/>
      <w:r>
        <w:rPr>
          <w:sz w:val="16"/>
          <w:szCs w:val="16"/>
        </w:rPr>
        <w:t>sql.toString</w:t>
      </w:r>
      <w:proofErr w:type="spellEnd"/>
      <w:r>
        <w:rPr>
          <w:sz w:val="16"/>
          <w:szCs w:val="16"/>
        </w:rPr>
        <w:t>());</w:t>
      </w:r>
    </w:p>
    <w:p w14:paraId="2400DB6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(1, login);</w:t>
      </w:r>
    </w:p>
    <w:p w14:paraId="4FEEBED0"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ResultSet</w:t>
      </w:r>
      <w:proofErr w:type="spellEnd"/>
      <w:r>
        <w:rPr>
          <w:sz w:val="16"/>
          <w:szCs w:val="16"/>
        </w:rPr>
        <w:t xml:space="preserve"> </w:t>
      </w:r>
      <w:proofErr w:type="spellStart"/>
      <w:r>
        <w:rPr>
          <w:sz w:val="16"/>
          <w:szCs w:val="16"/>
        </w:rPr>
        <w:t>rs</w:t>
      </w:r>
      <w:proofErr w:type="spellEnd"/>
      <w:r>
        <w:rPr>
          <w:sz w:val="16"/>
          <w:szCs w:val="16"/>
        </w:rPr>
        <w:t xml:space="preserve"> = </w:t>
      </w:r>
      <w:proofErr w:type="spellStart"/>
      <w:proofErr w:type="gramStart"/>
      <w:r>
        <w:rPr>
          <w:sz w:val="16"/>
          <w:szCs w:val="16"/>
        </w:rPr>
        <w:t>pstmt.executeQuery</w:t>
      </w:r>
      <w:proofErr w:type="spellEnd"/>
      <w:proofErr w:type="gramEnd"/>
      <w:r>
        <w:rPr>
          <w:sz w:val="16"/>
          <w:szCs w:val="16"/>
        </w:rPr>
        <w:t>();</w:t>
      </w:r>
    </w:p>
    <w:p w14:paraId="151AFFB7" w14:textId="77777777" w:rsidR="000D3CBB" w:rsidRDefault="00000000">
      <w:pPr>
        <w:rPr>
          <w:sz w:val="16"/>
          <w:szCs w:val="16"/>
        </w:rPr>
      </w:pPr>
      <w:r>
        <w:rPr>
          <w:sz w:val="16"/>
          <w:szCs w:val="16"/>
        </w:rPr>
        <w:tab/>
      </w:r>
      <w:r>
        <w:rPr>
          <w:sz w:val="16"/>
          <w:szCs w:val="16"/>
        </w:rPr>
        <w:tab/>
      </w:r>
      <w:r>
        <w:rPr>
          <w:sz w:val="16"/>
          <w:szCs w:val="16"/>
        </w:rPr>
        <w:tab/>
        <w:t>while (</w:t>
      </w:r>
      <w:proofErr w:type="spellStart"/>
      <w:proofErr w:type="gramStart"/>
      <w:r>
        <w:rPr>
          <w:sz w:val="16"/>
          <w:szCs w:val="16"/>
        </w:rPr>
        <w:t>rs.next</w:t>
      </w:r>
      <w:proofErr w:type="spellEnd"/>
      <w:proofErr w:type="gramEnd"/>
      <w:r>
        <w:rPr>
          <w:sz w:val="16"/>
          <w:szCs w:val="16"/>
        </w:rPr>
        <w:t>()) {</w:t>
      </w:r>
    </w:p>
    <w:p w14:paraId="47D0D444"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bean = new </w:t>
      </w:r>
      <w:proofErr w:type="spellStart"/>
      <w:proofErr w:type="gramStart"/>
      <w:r>
        <w:rPr>
          <w:sz w:val="16"/>
          <w:szCs w:val="16"/>
        </w:rPr>
        <w:t>UserBean</w:t>
      </w:r>
      <w:proofErr w:type="spellEnd"/>
      <w:r>
        <w:rPr>
          <w:sz w:val="16"/>
          <w:szCs w:val="16"/>
        </w:rPr>
        <w:t>(</w:t>
      </w:r>
      <w:proofErr w:type="gramEnd"/>
      <w:r>
        <w:rPr>
          <w:sz w:val="16"/>
          <w:szCs w:val="16"/>
        </w:rPr>
        <w:t>);</w:t>
      </w:r>
    </w:p>
    <w:p w14:paraId="316C04C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bean.setId</w:t>
      </w:r>
      <w:proofErr w:type="spellEnd"/>
      <w:proofErr w:type="gramEnd"/>
      <w:r>
        <w:rPr>
          <w:sz w:val="16"/>
          <w:szCs w:val="16"/>
        </w:rPr>
        <w:t>(</w:t>
      </w:r>
      <w:proofErr w:type="spellStart"/>
      <w:r>
        <w:rPr>
          <w:sz w:val="16"/>
          <w:szCs w:val="16"/>
        </w:rPr>
        <w:t>rs.getLong</w:t>
      </w:r>
      <w:proofErr w:type="spellEnd"/>
      <w:r>
        <w:rPr>
          <w:sz w:val="16"/>
          <w:szCs w:val="16"/>
        </w:rPr>
        <w:t>(1));</w:t>
      </w:r>
    </w:p>
    <w:p w14:paraId="18010CF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bean.setFirstName</w:t>
      </w:r>
      <w:proofErr w:type="spellEnd"/>
      <w:proofErr w:type="gramEnd"/>
      <w:r>
        <w:rPr>
          <w:sz w:val="16"/>
          <w:szCs w:val="16"/>
        </w:rPr>
        <w:t>(</w:t>
      </w:r>
      <w:proofErr w:type="spellStart"/>
      <w:r>
        <w:rPr>
          <w:sz w:val="16"/>
          <w:szCs w:val="16"/>
        </w:rPr>
        <w:t>rs.getString</w:t>
      </w:r>
      <w:proofErr w:type="spellEnd"/>
      <w:r>
        <w:rPr>
          <w:sz w:val="16"/>
          <w:szCs w:val="16"/>
        </w:rPr>
        <w:t>(2));</w:t>
      </w:r>
    </w:p>
    <w:p w14:paraId="7B5BD139"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bean.setLastName</w:t>
      </w:r>
      <w:proofErr w:type="spellEnd"/>
      <w:proofErr w:type="gramEnd"/>
      <w:r>
        <w:rPr>
          <w:sz w:val="16"/>
          <w:szCs w:val="16"/>
        </w:rPr>
        <w:t>(</w:t>
      </w:r>
      <w:proofErr w:type="spellStart"/>
      <w:r>
        <w:rPr>
          <w:sz w:val="16"/>
          <w:szCs w:val="16"/>
        </w:rPr>
        <w:t>rs.getString</w:t>
      </w:r>
      <w:proofErr w:type="spellEnd"/>
      <w:r>
        <w:rPr>
          <w:sz w:val="16"/>
          <w:szCs w:val="16"/>
        </w:rPr>
        <w:t>(3));</w:t>
      </w:r>
    </w:p>
    <w:p w14:paraId="0C7661F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bean.setLogin</w:t>
      </w:r>
      <w:proofErr w:type="spellEnd"/>
      <w:proofErr w:type="gramEnd"/>
      <w:r>
        <w:rPr>
          <w:sz w:val="16"/>
          <w:szCs w:val="16"/>
        </w:rPr>
        <w:t>(</w:t>
      </w:r>
      <w:proofErr w:type="spellStart"/>
      <w:r>
        <w:rPr>
          <w:sz w:val="16"/>
          <w:szCs w:val="16"/>
        </w:rPr>
        <w:t>rs.getString</w:t>
      </w:r>
      <w:proofErr w:type="spellEnd"/>
      <w:r>
        <w:rPr>
          <w:sz w:val="16"/>
          <w:szCs w:val="16"/>
        </w:rPr>
        <w:t>(4));</w:t>
      </w:r>
    </w:p>
    <w:p w14:paraId="3498BD5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bean.setPassword</w:t>
      </w:r>
      <w:proofErr w:type="spellEnd"/>
      <w:proofErr w:type="gramEnd"/>
      <w:r>
        <w:rPr>
          <w:sz w:val="16"/>
          <w:szCs w:val="16"/>
        </w:rPr>
        <w:t>(</w:t>
      </w:r>
      <w:proofErr w:type="spellStart"/>
      <w:r>
        <w:rPr>
          <w:sz w:val="16"/>
          <w:szCs w:val="16"/>
        </w:rPr>
        <w:t>rs.getString</w:t>
      </w:r>
      <w:proofErr w:type="spellEnd"/>
      <w:r>
        <w:rPr>
          <w:sz w:val="16"/>
          <w:szCs w:val="16"/>
        </w:rPr>
        <w:t>(5));</w:t>
      </w:r>
    </w:p>
    <w:p w14:paraId="62A5459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bean.setDob</w:t>
      </w:r>
      <w:proofErr w:type="spellEnd"/>
      <w:proofErr w:type="gramEnd"/>
      <w:r>
        <w:rPr>
          <w:sz w:val="16"/>
          <w:szCs w:val="16"/>
        </w:rPr>
        <w:t>(</w:t>
      </w:r>
      <w:proofErr w:type="spellStart"/>
      <w:r>
        <w:rPr>
          <w:sz w:val="16"/>
          <w:szCs w:val="16"/>
        </w:rPr>
        <w:t>rs.getDate</w:t>
      </w:r>
      <w:proofErr w:type="spellEnd"/>
      <w:r>
        <w:rPr>
          <w:sz w:val="16"/>
          <w:szCs w:val="16"/>
        </w:rPr>
        <w:t>(6));</w:t>
      </w:r>
    </w:p>
    <w:p w14:paraId="796BA38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bean.setMobileNo</w:t>
      </w:r>
      <w:proofErr w:type="spellEnd"/>
      <w:proofErr w:type="gramEnd"/>
      <w:r>
        <w:rPr>
          <w:sz w:val="16"/>
          <w:szCs w:val="16"/>
        </w:rPr>
        <w:t>(</w:t>
      </w:r>
      <w:proofErr w:type="spellStart"/>
      <w:r>
        <w:rPr>
          <w:sz w:val="16"/>
          <w:szCs w:val="16"/>
        </w:rPr>
        <w:t>rs.getString</w:t>
      </w:r>
      <w:proofErr w:type="spellEnd"/>
      <w:r>
        <w:rPr>
          <w:sz w:val="16"/>
          <w:szCs w:val="16"/>
        </w:rPr>
        <w:t>(7));</w:t>
      </w:r>
    </w:p>
    <w:p w14:paraId="316D143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bean.setRoleId</w:t>
      </w:r>
      <w:proofErr w:type="spellEnd"/>
      <w:proofErr w:type="gramEnd"/>
      <w:r>
        <w:rPr>
          <w:sz w:val="16"/>
          <w:szCs w:val="16"/>
        </w:rPr>
        <w:t>(</w:t>
      </w:r>
      <w:proofErr w:type="spellStart"/>
      <w:r>
        <w:rPr>
          <w:sz w:val="16"/>
          <w:szCs w:val="16"/>
        </w:rPr>
        <w:t>rs.getLong</w:t>
      </w:r>
      <w:proofErr w:type="spellEnd"/>
      <w:r>
        <w:rPr>
          <w:sz w:val="16"/>
          <w:szCs w:val="16"/>
        </w:rPr>
        <w:t>(8));</w:t>
      </w:r>
    </w:p>
    <w:p w14:paraId="40AD2ED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bean.setGender</w:t>
      </w:r>
      <w:proofErr w:type="spellEnd"/>
      <w:proofErr w:type="gramEnd"/>
      <w:r>
        <w:rPr>
          <w:sz w:val="16"/>
          <w:szCs w:val="16"/>
        </w:rPr>
        <w:t>(</w:t>
      </w:r>
      <w:proofErr w:type="spellStart"/>
      <w:r>
        <w:rPr>
          <w:sz w:val="16"/>
          <w:szCs w:val="16"/>
        </w:rPr>
        <w:t>rs.getString</w:t>
      </w:r>
      <w:proofErr w:type="spellEnd"/>
      <w:r>
        <w:rPr>
          <w:sz w:val="16"/>
          <w:szCs w:val="16"/>
        </w:rPr>
        <w:t>(9));</w:t>
      </w:r>
    </w:p>
    <w:p w14:paraId="4EEBA68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bean.setProfilePic</w:t>
      </w:r>
      <w:proofErr w:type="spellEnd"/>
      <w:proofErr w:type="gramEnd"/>
      <w:r>
        <w:rPr>
          <w:sz w:val="16"/>
          <w:szCs w:val="16"/>
        </w:rPr>
        <w:t>(</w:t>
      </w:r>
      <w:proofErr w:type="spellStart"/>
      <w:r>
        <w:rPr>
          <w:sz w:val="16"/>
          <w:szCs w:val="16"/>
        </w:rPr>
        <w:t>rs.getString</w:t>
      </w:r>
      <w:proofErr w:type="spellEnd"/>
      <w:r>
        <w:rPr>
          <w:sz w:val="16"/>
          <w:szCs w:val="16"/>
        </w:rPr>
        <w:t>(10));</w:t>
      </w:r>
    </w:p>
    <w:p w14:paraId="4161805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bean.setCreatedBy</w:t>
      </w:r>
      <w:proofErr w:type="spellEnd"/>
      <w:proofErr w:type="gramEnd"/>
      <w:r>
        <w:rPr>
          <w:sz w:val="16"/>
          <w:szCs w:val="16"/>
        </w:rPr>
        <w:t>(</w:t>
      </w:r>
      <w:proofErr w:type="spellStart"/>
      <w:r>
        <w:rPr>
          <w:sz w:val="16"/>
          <w:szCs w:val="16"/>
        </w:rPr>
        <w:t>rs.getString</w:t>
      </w:r>
      <w:proofErr w:type="spellEnd"/>
      <w:r>
        <w:rPr>
          <w:sz w:val="16"/>
          <w:szCs w:val="16"/>
        </w:rPr>
        <w:t>(11));</w:t>
      </w:r>
    </w:p>
    <w:p w14:paraId="54861D0A"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bean.setModifiedBy</w:t>
      </w:r>
      <w:proofErr w:type="spellEnd"/>
      <w:proofErr w:type="gramEnd"/>
      <w:r>
        <w:rPr>
          <w:sz w:val="16"/>
          <w:szCs w:val="16"/>
        </w:rPr>
        <w:t>(</w:t>
      </w:r>
      <w:proofErr w:type="spellStart"/>
      <w:r>
        <w:rPr>
          <w:sz w:val="16"/>
          <w:szCs w:val="16"/>
        </w:rPr>
        <w:t>rs.getString</w:t>
      </w:r>
      <w:proofErr w:type="spellEnd"/>
      <w:r>
        <w:rPr>
          <w:sz w:val="16"/>
          <w:szCs w:val="16"/>
        </w:rPr>
        <w:t>(12));</w:t>
      </w:r>
    </w:p>
    <w:p w14:paraId="3814FDB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bean.setCreatedDatetime</w:t>
      </w:r>
      <w:proofErr w:type="spellEnd"/>
      <w:proofErr w:type="gramEnd"/>
      <w:r>
        <w:rPr>
          <w:sz w:val="16"/>
          <w:szCs w:val="16"/>
        </w:rPr>
        <w:t>(</w:t>
      </w:r>
      <w:proofErr w:type="spellStart"/>
      <w:r>
        <w:rPr>
          <w:sz w:val="16"/>
          <w:szCs w:val="16"/>
        </w:rPr>
        <w:t>rs.getTimestamp</w:t>
      </w:r>
      <w:proofErr w:type="spellEnd"/>
      <w:r>
        <w:rPr>
          <w:sz w:val="16"/>
          <w:szCs w:val="16"/>
        </w:rPr>
        <w:t>(13));</w:t>
      </w:r>
    </w:p>
    <w:p w14:paraId="18575E8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bean.setModifiedDatetime</w:t>
      </w:r>
      <w:proofErr w:type="spellEnd"/>
      <w:proofErr w:type="gramEnd"/>
      <w:r>
        <w:rPr>
          <w:sz w:val="16"/>
          <w:szCs w:val="16"/>
        </w:rPr>
        <w:t>(</w:t>
      </w:r>
      <w:proofErr w:type="spellStart"/>
      <w:r>
        <w:rPr>
          <w:sz w:val="16"/>
          <w:szCs w:val="16"/>
        </w:rPr>
        <w:t>rs.getTimestamp</w:t>
      </w:r>
      <w:proofErr w:type="spellEnd"/>
      <w:r>
        <w:rPr>
          <w:sz w:val="16"/>
          <w:szCs w:val="16"/>
        </w:rPr>
        <w:t>(14));</w:t>
      </w:r>
    </w:p>
    <w:p w14:paraId="6AD34314" w14:textId="77777777" w:rsidR="000D3CBB" w:rsidRDefault="000D3CBB">
      <w:pPr>
        <w:rPr>
          <w:sz w:val="16"/>
          <w:szCs w:val="16"/>
        </w:rPr>
      </w:pPr>
    </w:p>
    <w:p w14:paraId="45C139C5" w14:textId="77777777" w:rsidR="000D3CBB" w:rsidRDefault="00000000">
      <w:pPr>
        <w:rPr>
          <w:sz w:val="16"/>
          <w:szCs w:val="16"/>
        </w:rPr>
      </w:pPr>
      <w:r>
        <w:rPr>
          <w:sz w:val="16"/>
          <w:szCs w:val="16"/>
        </w:rPr>
        <w:tab/>
      </w:r>
      <w:r>
        <w:rPr>
          <w:sz w:val="16"/>
          <w:szCs w:val="16"/>
        </w:rPr>
        <w:tab/>
      </w:r>
      <w:r>
        <w:rPr>
          <w:sz w:val="16"/>
          <w:szCs w:val="16"/>
        </w:rPr>
        <w:tab/>
        <w:t>}</w:t>
      </w:r>
    </w:p>
    <w:p w14:paraId="20D21CCD"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rs.close</w:t>
      </w:r>
      <w:proofErr w:type="spellEnd"/>
      <w:proofErr w:type="gramEnd"/>
      <w:r>
        <w:rPr>
          <w:sz w:val="16"/>
          <w:szCs w:val="16"/>
        </w:rPr>
        <w:t>();</w:t>
      </w:r>
    </w:p>
    <w:p w14:paraId="37A79CF8" w14:textId="77777777" w:rsidR="000D3CBB" w:rsidRDefault="00000000">
      <w:pPr>
        <w:rPr>
          <w:sz w:val="16"/>
          <w:szCs w:val="16"/>
        </w:rPr>
      </w:pPr>
      <w:r>
        <w:rPr>
          <w:sz w:val="16"/>
          <w:szCs w:val="16"/>
        </w:rPr>
        <w:tab/>
      </w:r>
      <w:r>
        <w:rPr>
          <w:sz w:val="16"/>
          <w:szCs w:val="16"/>
        </w:rPr>
        <w:tab/>
        <w:t>} catch (Exception e) {</w:t>
      </w:r>
    </w:p>
    <w:p w14:paraId="343DAE49"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e.printStackTrace</w:t>
      </w:r>
      <w:proofErr w:type="spellEnd"/>
      <w:proofErr w:type="gramEnd"/>
      <w:r>
        <w:rPr>
          <w:sz w:val="16"/>
          <w:szCs w:val="16"/>
        </w:rPr>
        <w:t>();</w:t>
      </w:r>
    </w:p>
    <w:p w14:paraId="3D53F85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596B08EE"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getting User by login");</w:t>
      </w:r>
    </w:p>
    <w:p w14:paraId="7A427ECE" w14:textId="77777777" w:rsidR="000D3CBB" w:rsidRDefault="00000000">
      <w:pPr>
        <w:rPr>
          <w:sz w:val="16"/>
          <w:szCs w:val="16"/>
        </w:rPr>
      </w:pPr>
      <w:r>
        <w:rPr>
          <w:sz w:val="16"/>
          <w:szCs w:val="16"/>
        </w:rPr>
        <w:tab/>
      </w:r>
      <w:r>
        <w:rPr>
          <w:sz w:val="16"/>
          <w:szCs w:val="16"/>
        </w:rPr>
        <w:tab/>
        <w:t>} finally {</w:t>
      </w:r>
    </w:p>
    <w:p w14:paraId="640797B3"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12539967" w14:textId="77777777" w:rsidR="000D3CBB" w:rsidRDefault="00000000">
      <w:pPr>
        <w:rPr>
          <w:sz w:val="16"/>
          <w:szCs w:val="16"/>
        </w:rPr>
      </w:pPr>
      <w:r>
        <w:rPr>
          <w:sz w:val="16"/>
          <w:szCs w:val="16"/>
        </w:rPr>
        <w:tab/>
      </w:r>
      <w:r>
        <w:rPr>
          <w:sz w:val="16"/>
          <w:szCs w:val="16"/>
        </w:rPr>
        <w:tab/>
        <w:t>}</w:t>
      </w:r>
    </w:p>
    <w:p w14:paraId="2C30C30F"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findByLogin</w:t>
      </w:r>
      <w:proofErr w:type="spellEnd"/>
      <w:r>
        <w:rPr>
          <w:sz w:val="16"/>
          <w:szCs w:val="16"/>
        </w:rPr>
        <w:t xml:space="preserve"> End");</w:t>
      </w:r>
    </w:p>
    <w:p w14:paraId="65B7EA97" w14:textId="77777777" w:rsidR="000D3CBB" w:rsidRDefault="00000000">
      <w:pPr>
        <w:rPr>
          <w:sz w:val="16"/>
          <w:szCs w:val="16"/>
        </w:rPr>
      </w:pPr>
      <w:r>
        <w:rPr>
          <w:sz w:val="16"/>
          <w:szCs w:val="16"/>
        </w:rPr>
        <w:tab/>
      </w:r>
      <w:r>
        <w:rPr>
          <w:sz w:val="16"/>
          <w:szCs w:val="16"/>
        </w:rPr>
        <w:tab/>
        <w:t>return bean;</w:t>
      </w:r>
    </w:p>
    <w:p w14:paraId="5BAFA262" w14:textId="77777777" w:rsidR="000D3CBB" w:rsidRDefault="00000000">
      <w:pPr>
        <w:rPr>
          <w:sz w:val="16"/>
          <w:szCs w:val="16"/>
        </w:rPr>
      </w:pPr>
      <w:r>
        <w:rPr>
          <w:sz w:val="16"/>
          <w:szCs w:val="16"/>
        </w:rPr>
        <w:tab/>
        <w:t>}</w:t>
      </w:r>
    </w:p>
    <w:p w14:paraId="7BF56948" w14:textId="77777777" w:rsidR="000D3CBB" w:rsidRDefault="000D3CBB">
      <w:pPr>
        <w:rPr>
          <w:sz w:val="16"/>
          <w:szCs w:val="16"/>
        </w:rPr>
      </w:pPr>
    </w:p>
    <w:p w14:paraId="10D4EDA3" w14:textId="77777777" w:rsidR="000D3CBB" w:rsidRDefault="00000000">
      <w:pPr>
        <w:rPr>
          <w:sz w:val="16"/>
          <w:szCs w:val="16"/>
        </w:rPr>
      </w:pPr>
      <w:r>
        <w:rPr>
          <w:sz w:val="16"/>
          <w:szCs w:val="16"/>
        </w:rPr>
        <w:tab/>
      </w:r>
    </w:p>
    <w:p w14:paraId="53AD5111" w14:textId="77777777" w:rsidR="000D3CBB" w:rsidRDefault="000D3CBB">
      <w:pPr>
        <w:rPr>
          <w:sz w:val="16"/>
          <w:szCs w:val="16"/>
        </w:rPr>
      </w:pPr>
    </w:p>
    <w:p w14:paraId="3B0BE4A0" w14:textId="77777777" w:rsidR="000D3CBB" w:rsidRDefault="00000000">
      <w:pPr>
        <w:rPr>
          <w:sz w:val="16"/>
          <w:szCs w:val="16"/>
        </w:rPr>
      </w:pPr>
      <w:r>
        <w:rPr>
          <w:sz w:val="16"/>
          <w:szCs w:val="16"/>
        </w:rPr>
        <w:tab/>
        <w:t xml:space="preserve">public </w:t>
      </w:r>
      <w:proofErr w:type="spellStart"/>
      <w:r>
        <w:rPr>
          <w:sz w:val="16"/>
          <w:szCs w:val="16"/>
        </w:rPr>
        <w:t>UserBean</w:t>
      </w:r>
      <w:proofErr w:type="spellEnd"/>
      <w:r>
        <w:rPr>
          <w:sz w:val="16"/>
          <w:szCs w:val="16"/>
        </w:rPr>
        <w:t xml:space="preserve"> </w:t>
      </w:r>
      <w:proofErr w:type="spellStart"/>
      <w:proofErr w:type="gramStart"/>
      <w:r>
        <w:rPr>
          <w:sz w:val="16"/>
          <w:szCs w:val="16"/>
        </w:rPr>
        <w:t>findByPK</w:t>
      </w:r>
      <w:proofErr w:type="spellEnd"/>
      <w:r>
        <w:rPr>
          <w:sz w:val="16"/>
          <w:szCs w:val="16"/>
        </w:rPr>
        <w:t>(</w:t>
      </w:r>
      <w:proofErr w:type="gramEnd"/>
      <w:r>
        <w:rPr>
          <w:sz w:val="16"/>
          <w:szCs w:val="16"/>
        </w:rPr>
        <w:t xml:space="preserve">long pk) throws </w:t>
      </w:r>
      <w:proofErr w:type="spellStart"/>
      <w:r>
        <w:rPr>
          <w:sz w:val="16"/>
          <w:szCs w:val="16"/>
        </w:rPr>
        <w:t>ApplicationException</w:t>
      </w:r>
      <w:proofErr w:type="spellEnd"/>
      <w:r>
        <w:rPr>
          <w:sz w:val="16"/>
          <w:szCs w:val="16"/>
        </w:rPr>
        <w:t xml:space="preserve"> {</w:t>
      </w:r>
    </w:p>
    <w:p w14:paraId="524E93BC"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findByPK</w:t>
      </w:r>
      <w:proofErr w:type="spellEnd"/>
      <w:r>
        <w:rPr>
          <w:sz w:val="16"/>
          <w:szCs w:val="16"/>
        </w:rPr>
        <w:t xml:space="preserve"> Started");</w:t>
      </w:r>
    </w:p>
    <w:p w14:paraId="2B866352" w14:textId="77777777" w:rsidR="000D3CBB" w:rsidRDefault="00000000">
      <w:pPr>
        <w:rPr>
          <w:sz w:val="16"/>
          <w:szCs w:val="16"/>
        </w:rPr>
      </w:pPr>
      <w:r>
        <w:rPr>
          <w:sz w:val="16"/>
          <w:szCs w:val="16"/>
        </w:rPr>
        <w:tab/>
      </w:r>
      <w:r>
        <w:rPr>
          <w:sz w:val="16"/>
          <w:szCs w:val="16"/>
        </w:rPr>
        <w:tab/>
      </w:r>
      <w:proofErr w:type="spellStart"/>
      <w:r>
        <w:rPr>
          <w:sz w:val="16"/>
          <w:szCs w:val="16"/>
        </w:rPr>
        <w:t>StringBuffer</w:t>
      </w:r>
      <w:proofErr w:type="spellEnd"/>
      <w:r>
        <w:rPr>
          <w:sz w:val="16"/>
          <w:szCs w:val="16"/>
        </w:rPr>
        <w:t xml:space="preserve"> </w:t>
      </w:r>
      <w:proofErr w:type="spellStart"/>
      <w:r>
        <w:rPr>
          <w:sz w:val="16"/>
          <w:szCs w:val="16"/>
        </w:rPr>
        <w:t>sql</w:t>
      </w:r>
      <w:proofErr w:type="spellEnd"/>
      <w:r>
        <w:rPr>
          <w:sz w:val="16"/>
          <w:szCs w:val="16"/>
        </w:rPr>
        <w:t xml:space="preserve"> = new </w:t>
      </w:r>
      <w:proofErr w:type="spellStart"/>
      <w:proofErr w:type="gramStart"/>
      <w:r>
        <w:rPr>
          <w:sz w:val="16"/>
          <w:szCs w:val="16"/>
        </w:rPr>
        <w:t>StringBuffer</w:t>
      </w:r>
      <w:proofErr w:type="spellEnd"/>
      <w:r>
        <w:rPr>
          <w:sz w:val="16"/>
          <w:szCs w:val="16"/>
        </w:rPr>
        <w:t>(</w:t>
      </w:r>
      <w:proofErr w:type="gramEnd"/>
      <w:r>
        <w:rPr>
          <w:sz w:val="16"/>
          <w:szCs w:val="16"/>
        </w:rPr>
        <w:t>"SELECT * FROM A_USER WHERE ID=?");</w:t>
      </w:r>
    </w:p>
    <w:p w14:paraId="5D9D1A54" w14:textId="77777777" w:rsidR="000D3CBB" w:rsidRDefault="00000000">
      <w:pPr>
        <w:rPr>
          <w:sz w:val="16"/>
          <w:szCs w:val="16"/>
        </w:rPr>
      </w:pPr>
      <w:r>
        <w:rPr>
          <w:sz w:val="16"/>
          <w:szCs w:val="16"/>
        </w:rPr>
        <w:tab/>
      </w:r>
      <w:r>
        <w:rPr>
          <w:sz w:val="16"/>
          <w:szCs w:val="16"/>
        </w:rPr>
        <w:tab/>
      </w:r>
      <w:proofErr w:type="spellStart"/>
      <w:r>
        <w:rPr>
          <w:sz w:val="16"/>
          <w:szCs w:val="16"/>
        </w:rPr>
        <w:t>UserBean</w:t>
      </w:r>
      <w:proofErr w:type="spellEnd"/>
      <w:r>
        <w:rPr>
          <w:sz w:val="16"/>
          <w:szCs w:val="16"/>
        </w:rPr>
        <w:t xml:space="preserve"> bean = null;</w:t>
      </w:r>
    </w:p>
    <w:p w14:paraId="6F07E4AD" w14:textId="77777777" w:rsidR="000D3CBB" w:rsidRDefault="00000000">
      <w:pPr>
        <w:rPr>
          <w:sz w:val="16"/>
          <w:szCs w:val="16"/>
        </w:rPr>
      </w:pPr>
      <w:r>
        <w:rPr>
          <w:sz w:val="16"/>
          <w:szCs w:val="16"/>
        </w:rPr>
        <w:tab/>
      </w:r>
      <w:r>
        <w:rPr>
          <w:sz w:val="16"/>
          <w:szCs w:val="16"/>
        </w:rPr>
        <w:tab/>
        <w:t>Connection conn = null;</w:t>
      </w:r>
    </w:p>
    <w:p w14:paraId="1CDCAAB9" w14:textId="77777777" w:rsidR="000D3CBB" w:rsidRDefault="000D3CBB">
      <w:pPr>
        <w:rPr>
          <w:sz w:val="16"/>
          <w:szCs w:val="16"/>
        </w:rPr>
      </w:pPr>
    </w:p>
    <w:p w14:paraId="588E4802" w14:textId="77777777" w:rsidR="000D3CBB" w:rsidRDefault="00000000">
      <w:pPr>
        <w:rPr>
          <w:sz w:val="16"/>
          <w:szCs w:val="16"/>
        </w:rPr>
      </w:pPr>
      <w:r>
        <w:rPr>
          <w:sz w:val="16"/>
          <w:szCs w:val="16"/>
        </w:rPr>
        <w:tab/>
      </w:r>
      <w:r>
        <w:rPr>
          <w:sz w:val="16"/>
          <w:szCs w:val="16"/>
        </w:rPr>
        <w:tab/>
        <w:t>try {</w:t>
      </w:r>
    </w:p>
    <w:p w14:paraId="656D5588"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2E773652"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w:t>
      </w:r>
      <w:proofErr w:type="spellStart"/>
      <w:r>
        <w:rPr>
          <w:sz w:val="16"/>
          <w:szCs w:val="16"/>
        </w:rPr>
        <w:t>sql.toString</w:t>
      </w:r>
      <w:proofErr w:type="spellEnd"/>
      <w:r>
        <w:rPr>
          <w:sz w:val="16"/>
          <w:szCs w:val="16"/>
        </w:rPr>
        <w:t>());</w:t>
      </w:r>
    </w:p>
    <w:p w14:paraId="2E6BC18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pstmt.setLong</w:t>
      </w:r>
      <w:proofErr w:type="spellEnd"/>
      <w:proofErr w:type="gramEnd"/>
      <w:r>
        <w:rPr>
          <w:sz w:val="16"/>
          <w:szCs w:val="16"/>
        </w:rPr>
        <w:t>(1, pk);</w:t>
      </w:r>
    </w:p>
    <w:p w14:paraId="76ED2F49"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ResultSet</w:t>
      </w:r>
      <w:proofErr w:type="spellEnd"/>
      <w:r>
        <w:rPr>
          <w:sz w:val="16"/>
          <w:szCs w:val="16"/>
        </w:rPr>
        <w:t xml:space="preserve"> </w:t>
      </w:r>
      <w:proofErr w:type="spellStart"/>
      <w:r>
        <w:rPr>
          <w:sz w:val="16"/>
          <w:szCs w:val="16"/>
        </w:rPr>
        <w:t>rs</w:t>
      </w:r>
      <w:proofErr w:type="spellEnd"/>
      <w:r>
        <w:rPr>
          <w:sz w:val="16"/>
          <w:szCs w:val="16"/>
        </w:rPr>
        <w:t xml:space="preserve"> = </w:t>
      </w:r>
      <w:proofErr w:type="spellStart"/>
      <w:proofErr w:type="gramStart"/>
      <w:r>
        <w:rPr>
          <w:sz w:val="16"/>
          <w:szCs w:val="16"/>
        </w:rPr>
        <w:t>pstmt.executeQuery</w:t>
      </w:r>
      <w:proofErr w:type="spellEnd"/>
      <w:proofErr w:type="gramEnd"/>
      <w:r>
        <w:rPr>
          <w:sz w:val="16"/>
          <w:szCs w:val="16"/>
        </w:rPr>
        <w:t>();</w:t>
      </w:r>
    </w:p>
    <w:p w14:paraId="043C0766" w14:textId="77777777" w:rsidR="000D3CBB" w:rsidRDefault="00000000">
      <w:pPr>
        <w:rPr>
          <w:sz w:val="16"/>
          <w:szCs w:val="16"/>
        </w:rPr>
      </w:pPr>
      <w:r>
        <w:rPr>
          <w:sz w:val="16"/>
          <w:szCs w:val="16"/>
        </w:rPr>
        <w:tab/>
      </w:r>
      <w:r>
        <w:rPr>
          <w:sz w:val="16"/>
          <w:szCs w:val="16"/>
        </w:rPr>
        <w:tab/>
      </w:r>
      <w:r>
        <w:rPr>
          <w:sz w:val="16"/>
          <w:szCs w:val="16"/>
        </w:rPr>
        <w:tab/>
        <w:t>while (</w:t>
      </w:r>
      <w:proofErr w:type="spellStart"/>
      <w:proofErr w:type="gramStart"/>
      <w:r>
        <w:rPr>
          <w:sz w:val="16"/>
          <w:szCs w:val="16"/>
        </w:rPr>
        <w:t>rs.next</w:t>
      </w:r>
      <w:proofErr w:type="spellEnd"/>
      <w:proofErr w:type="gramEnd"/>
      <w:r>
        <w:rPr>
          <w:sz w:val="16"/>
          <w:szCs w:val="16"/>
        </w:rPr>
        <w:t>()) {</w:t>
      </w:r>
    </w:p>
    <w:p w14:paraId="0DF47B8C"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bean = new </w:t>
      </w:r>
      <w:proofErr w:type="spellStart"/>
      <w:proofErr w:type="gramStart"/>
      <w:r>
        <w:rPr>
          <w:sz w:val="16"/>
          <w:szCs w:val="16"/>
        </w:rPr>
        <w:t>UserBean</w:t>
      </w:r>
      <w:proofErr w:type="spellEnd"/>
      <w:r>
        <w:rPr>
          <w:sz w:val="16"/>
          <w:szCs w:val="16"/>
        </w:rPr>
        <w:t>(</w:t>
      </w:r>
      <w:proofErr w:type="gramEnd"/>
      <w:r>
        <w:rPr>
          <w:sz w:val="16"/>
          <w:szCs w:val="16"/>
        </w:rPr>
        <w:t>);</w:t>
      </w:r>
    </w:p>
    <w:p w14:paraId="773452C4"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bean.setId</w:t>
      </w:r>
      <w:proofErr w:type="spellEnd"/>
      <w:proofErr w:type="gramEnd"/>
      <w:r>
        <w:rPr>
          <w:sz w:val="16"/>
          <w:szCs w:val="16"/>
        </w:rPr>
        <w:t>(</w:t>
      </w:r>
      <w:proofErr w:type="spellStart"/>
      <w:r>
        <w:rPr>
          <w:sz w:val="16"/>
          <w:szCs w:val="16"/>
        </w:rPr>
        <w:t>rs.getLong</w:t>
      </w:r>
      <w:proofErr w:type="spellEnd"/>
      <w:r>
        <w:rPr>
          <w:sz w:val="16"/>
          <w:szCs w:val="16"/>
        </w:rPr>
        <w:t>(1));</w:t>
      </w:r>
    </w:p>
    <w:p w14:paraId="2D58302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bean.setFirstName</w:t>
      </w:r>
      <w:proofErr w:type="spellEnd"/>
      <w:proofErr w:type="gramEnd"/>
      <w:r>
        <w:rPr>
          <w:sz w:val="16"/>
          <w:szCs w:val="16"/>
        </w:rPr>
        <w:t>(</w:t>
      </w:r>
      <w:proofErr w:type="spellStart"/>
      <w:r>
        <w:rPr>
          <w:sz w:val="16"/>
          <w:szCs w:val="16"/>
        </w:rPr>
        <w:t>rs.getString</w:t>
      </w:r>
      <w:proofErr w:type="spellEnd"/>
      <w:r>
        <w:rPr>
          <w:sz w:val="16"/>
          <w:szCs w:val="16"/>
        </w:rPr>
        <w:t>(2));</w:t>
      </w:r>
    </w:p>
    <w:p w14:paraId="2B3C00E4"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bean.setLastName</w:t>
      </w:r>
      <w:proofErr w:type="spellEnd"/>
      <w:proofErr w:type="gramEnd"/>
      <w:r>
        <w:rPr>
          <w:sz w:val="16"/>
          <w:szCs w:val="16"/>
        </w:rPr>
        <w:t>(</w:t>
      </w:r>
      <w:proofErr w:type="spellStart"/>
      <w:r>
        <w:rPr>
          <w:sz w:val="16"/>
          <w:szCs w:val="16"/>
        </w:rPr>
        <w:t>rs.getString</w:t>
      </w:r>
      <w:proofErr w:type="spellEnd"/>
      <w:r>
        <w:rPr>
          <w:sz w:val="16"/>
          <w:szCs w:val="16"/>
        </w:rPr>
        <w:t>(3));</w:t>
      </w:r>
    </w:p>
    <w:p w14:paraId="37FAF190"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bean.setLogin</w:t>
      </w:r>
      <w:proofErr w:type="spellEnd"/>
      <w:proofErr w:type="gramEnd"/>
      <w:r>
        <w:rPr>
          <w:sz w:val="16"/>
          <w:szCs w:val="16"/>
        </w:rPr>
        <w:t>(</w:t>
      </w:r>
      <w:proofErr w:type="spellStart"/>
      <w:r>
        <w:rPr>
          <w:sz w:val="16"/>
          <w:szCs w:val="16"/>
        </w:rPr>
        <w:t>rs.getString</w:t>
      </w:r>
      <w:proofErr w:type="spellEnd"/>
      <w:r>
        <w:rPr>
          <w:sz w:val="16"/>
          <w:szCs w:val="16"/>
        </w:rPr>
        <w:t>(4));</w:t>
      </w:r>
    </w:p>
    <w:p w14:paraId="3111E6C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bean.setPassword</w:t>
      </w:r>
      <w:proofErr w:type="spellEnd"/>
      <w:proofErr w:type="gramEnd"/>
      <w:r>
        <w:rPr>
          <w:sz w:val="16"/>
          <w:szCs w:val="16"/>
        </w:rPr>
        <w:t>(</w:t>
      </w:r>
      <w:proofErr w:type="spellStart"/>
      <w:r>
        <w:rPr>
          <w:sz w:val="16"/>
          <w:szCs w:val="16"/>
        </w:rPr>
        <w:t>rs.getString</w:t>
      </w:r>
      <w:proofErr w:type="spellEnd"/>
      <w:r>
        <w:rPr>
          <w:sz w:val="16"/>
          <w:szCs w:val="16"/>
        </w:rPr>
        <w:t>(5));</w:t>
      </w:r>
    </w:p>
    <w:p w14:paraId="16CEFC0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bean.setDob</w:t>
      </w:r>
      <w:proofErr w:type="spellEnd"/>
      <w:proofErr w:type="gramEnd"/>
      <w:r>
        <w:rPr>
          <w:sz w:val="16"/>
          <w:szCs w:val="16"/>
        </w:rPr>
        <w:t>(</w:t>
      </w:r>
      <w:proofErr w:type="spellStart"/>
      <w:r>
        <w:rPr>
          <w:sz w:val="16"/>
          <w:szCs w:val="16"/>
        </w:rPr>
        <w:t>rs.getDate</w:t>
      </w:r>
      <w:proofErr w:type="spellEnd"/>
      <w:r>
        <w:rPr>
          <w:sz w:val="16"/>
          <w:szCs w:val="16"/>
        </w:rPr>
        <w:t>(6));</w:t>
      </w:r>
    </w:p>
    <w:p w14:paraId="1DA7073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bean.setMobileNo</w:t>
      </w:r>
      <w:proofErr w:type="spellEnd"/>
      <w:proofErr w:type="gramEnd"/>
      <w:r>
        <w:rPr>
          <w:sz w:val="16"/>
          <w:szCs w:val="16"/>
        </w:rPr>
        <w:t>(</w:t>
      </w:r>
      <w:proofErr w:type="spellStart"/>
      <w:r>
        <w:rPr>
          <w:sz w:val="16"/>
          <w:szCs w:val="16"/>
        </w:rPr>
        <w:t>rs.getString</w:t>
      </w:r>
      <w:proofErr w:type="spellEnd"/>
      <w:r>
        <w:rPr>
          <w:sz w:val="16"/>
          <w:szCs w:val="16"/>
        </w:rPr>
        <w:t>(7));</w:t>
      </w:r>
    </w:p>
    <w:p w14:paraId="2BCD643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bean.setRoleId</w:t>
      </w:r>
      <w:proofErr w:type="spellEnd"/>
      <w:proofErr w:type="gramEnd"/>
      <w:r>
        <w:rPr>
          <w:sz w:val="16"/>
          <w:szCs w:val="16"/>
        </w:rPr>
        <w:t>(</w:t>
      </w:r>
      <w:proofErr w:type="spellStart"/>
      <w:r>
        <w:rPr>
          <w:sz w:val="16"/>
          <w:szCs w:val="16"/>
        </w:rPr>
        <w:t>rs.getLong</w:t>
      </w:r>
      <w:proofErr w:type="spellEnd"/>
      <w:r>
        <w:rPr>
          <w:sz w:val="16"/>
          <w:szCs w:val="16"/>
        </w:rPr>
        <w:t>(8));</w:t>
      </w:r>
    </w:p>
    <w:p w14:paraId="018A362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bean.setGender</w:t>
      </w:r>
      <w:proofErr w:type="spellEnd"/>
      <w:proofErr w:type="gramEnd"/>
      <w:r>
        <w:rPr>
          <w:sz w:val="16"/>
          <w:szCs w:val="16"/>
        </w:rPr>
        <w:t>(</w:t>
      </w:r>
      <w:proofErr w:type="spellStart"/>
      <w:r>
        <w:rPr>
          <w:sz w:val="16"/>
          <w:szCs w:val="16"/>
        </w:rPr>
        <w:t>rs.getString</w:t>
      </w:r>
      <w:proofErr w:type="spellEnd"/>
      <w:r>
        <w:rPr>
          <w:sz w:val="16"/>
          <w:szCs w:val="16"/>
        </w:rPr>
        <w:t>(9));</w:t>
      </w:r>
    </w:p>
    <w:p w14:paraId="2E4D058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bean.setProfilePic</w:t>
      </w:r>
      <w:proofErr w:type="spellEnd"/>
      <w:proofErr w:type="gramEnd"/>
      <w:r>
        <w:rPr>
          <w:sz w:val="16"/>
          <w:szCs w:val="16"/>
        </w:rPr>
        <w:t>(</w:t>
      </w:r>
      <w:proofErr w:type="spellStart"/>
      <w:r>
        <w:rPr>
          <w:sz w:val="16"/>
          <w:szCs w:val="16"/>
        </w:rPr>
        <w:t>rs.getString</w:t>
      </w:r>
      <w:proofErr w:type="spellEnd"/>
      <w:r>
        <w:rPr>
          <w:sz w:val="16"/>
          <w:szCs w:val="16"/>
        </w:rPr>
        <w:t>(10));</w:t>
      </w:r>
    </w:p>
    <w:p w14:paraId="5BDB150B"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bean.setCreatedBy</w:t>
      </w:r>
      <w:proofErr w:type="spellEnd"/>
      <w:proofErr w:type="gramEnd"/>
      <w:r>
        <w:rPr>
          <w:sz w:val="16"/>
          <w:szCs w:val="16"/>
        </w:rPr>
        <w:t>(</w:t>
      </w:r>
      <w:proofErr w:type="spellStart"/>
      <w:r>
        <w:rPr>
          <w:sz w:val="16"/>
          <w:szCs w:val="16"/>
        </w:rPr>
        <w:t>rs.getString</w:t>
      </w:r>
      <w:proofErr w:type="spellEnd"/>
      <w:r>
        <w:rPr>
          <w:sz w:val="16"/>
          <w:szCs w:val="16"/>
        </w:rPr>
        <w:t>(11));</w:t>
      </w:r>
    </w:p>
    <w:p w14:paraId="7EC3210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bean.setModifiedBy</w:t>
      </w:r>
      <w:proofErr w:type="spellEnd"/>
      <w:proofErr w:type="gramEnd"/>
      <w:r>
        <w:rPr>
          <w:sz w:val="16"/>
          <w:szCs w:val="16"/>
        </w:rPr>
        <w:t>(</w:t>
      </w:r>
      <w:proofErr w:type="spellStart"/>
      <w:r>
        <w:rPr>
          <w:sz w:val="16"/>
          <w:szCs w:val="16"/>
        </w:rPr>
        <w:t>rs.getString</w:t>
      </w:r>
      <w:proofErr w:type="spellEnd"/>
      <w:r>
        <w:rPr>
          <w:sz w:val="16"/>
          <w:szCs w:val="16"/>
        </w:rPr>
        <w:t>(12));</w:t>
      </w:r>
    </w:p>
    <w:p w14:paraId="1ED6B30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bean.setCreatedDatetime</w:t>
      </w:r>
      <w:proofErr w:type="spellEnd"/>
      <w:proofErr w:type="gramEnd"/>
      <w:r>
        <w:rPr>
          <w:sz w:val="16"/>
          <w:szCs w:val="16"/>
        </w:rPr>
        <w:t>(</w:t>
      </w:r>
      <w:proofErr w:type="spellStart"/>
      <w:r>
        <w:rPr>
          <w:sz w:val="16"/>
          <w:szCs w:val="16"/>
        </w:rPr>
        <w:t>rs.getTimestamp</w:t>
      </w:r>
      <w:proofErr w:type="spellEnd"/>
      <w:r>
        <w:rPr>
          <w:sz w:val="16"/>
          <w:szCs w:val="16"/>
        </w:rPr>
        <w:t>(13));</w:t>
      </w:r>
    </w:p>
    <w:p w14:paraId="2D9FEBD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bean.setModifiedDatetime</w:t>
      </w:r>
      <w:proofErr w:type="spellEnd"/>
      <w:proofErr w:type="gramEnd"/>
      <w:r>
        <w:rPr>
          <w:sz w:val="16"/>
          <w:szCs w:val="16"/>
        </w:rPr>
        <w:t>(</w:t>
      </w:r>
      <w:proofErr w:type="spellStart"/>
      <w:r>
        <w:rPr>
          <w:sz w:val="16"/>
          <w:szCs w:val="16"/>
        </w:rPr>
        <w:t>rs.getTimestamp</w:t>
      </w:r>
      <w:proofErr w:type="spellEnd"/>
      <w:r>
        <w:rPr>
          <w:sz w:val="16"/>
          <w:szCs w:val="16"/>
        </w:rPr>
        <w:t>(14));</w:t>
      </w:r>
    </w:p>
    <w:p w14:paraId="6B276315" w14:textId="77777777" w:rsidR="000D3CBB" w:rsidRDefault="000D3CBB">
      <w:pPr>
        <w:rPr>
          <w:sz w:val="16"/>
          <w:szCs w:val="16"/>
        </w:rPr>
      </w:pPr>
    </w:p>
    <w:p w14:paraId="6110FD82" w14:textId="77777777" w:rsidR="000D3CBB" w:rsidRDefault="00000000">
      <w:pPr>
        <w:rPr>
          <w:sz w:val="16"/>
          <w:szCs w:val="16"/>
        </w:rPr>
      </w:pPr>
      <w:r>
        <w:rPr>
          <w:sz w:val="16"/>
          <w:szCs w:val="16"/>
        </w:rPr>
        <w:tab/>
      </w:r>
      <w:r>
        <w:rPr>
          <w:sz w:val="16"/>
          <w:szCs w:val="16"/>
        </w:rPr>
        <w:tab/>
      </w:r>
      <w:r>
        <w:rPr>
          <w:sz w:val="16"/>
          <w:szCs w:val="16"/>
        </w:rPr>
        <w:tab/>
        <w:t>}</w:t>
      </w:r>
    </w:p>
    <w:p w14:paraId="63DA5F2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rs.close</w:t>
      </w:r>
      <w:proofErr w:type="spellEnd"/>
      <w:proofErr w:type="gramEnd"/>
      <w:r>
        <w:rPr>
          <w:sz w:val="16"/>
          <w:szCs w:val="16"/>
        </w:rPr>
        <w:t>();</w:t>
      </w:r>
    </w:p>
    <w:p w14:paraId="4B826AAF" w14:textId="77777777" w:rsidR="000D3CBB" w:rsidRDefault="00000000">
      <w:pPr>
        <w:rPr>
          <w:sz w:val="16"/>
          <w:szCs w:val="16"/>
        </w:rPr>
      </w:pPr>
      <w:r>
        <w:rPr>
          <w:sz w:val="16"/>
          <w:szCs w:val="16"/>
        </w:rPr>
        <w:tab/>
      </w:r>
      <w:r>
        <w:rPr>
          <w:sz w:val="16"/>
          <w:szCs w:val="16"/>
        </w:rPr>
        <w:tab/>
        <w:t>} catch (Exception e) {</w:t>
      </w:r>
    </w:p>
    <w:p w14:paraId="6543A8E5"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e.printStackTrace</w:t>
      </w:r>
      <w:proofErr w:type="spellEnd"/>
      <w:proofErr w:type="gramEnd"/>
      <w:r>
        <w:rPr>
          <w:sz w:val="16"/>
          <w:szCs w:val="16"/>
        </w:rPr>
        <w:t>();</w:t>
      </w:r>
    </w:p>
    <w:p w14:paraId="6FB3338D"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48CDAAAC"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getting User by pk");</w:t>
      </w:r>
    </w:p>
    <w:p w14:paraId="15196B78" w14:textId="77777777" w:rsidR="000D3CBB" w:rsidRDefault="00000000">
      <w:pPr>
        <w:rPr>
          <w:sz w:val="16"/>
          <w:szCs w:val="16"/>
        </w:rPr>
      </w:pPr>
      <w:r>
        <w:rPr>
          <w:sz w:val="16"/>
          <w:szCs w:val="16"/>
        </w:rPr>
        <w:tab/>
      </w:r>
      <w:r>
        <w:rPr>
          <w:sz w:val="16"/>
          <w:szCs w:val="16"/>
        </w:rPr>
        <w:tab/>
        <w:t>} finally {</w:t>
      </w:r>
    </w:p>
    <w:p w14:paraId="0B3C8C0D"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2CD57DB4" w14:textId="77777777" w:rsidR="000D3CBB" w:rsidRDefault="00000000">
      <w:pPr>
        <w:rPr>
          <w:sz w:val="16"/>
          <w:szCs w:val="16"/>
        </w:rPr>
      </w:pPr>
      <w:r>
        <w:rPr>
          <w:sz w:val="16"/>
          <w:szCs w:val="16"/>
        </w:rPr>
        <w:tab/>
      </w:r>
      <w:r>
        <w:rPr>
          <w:sz w:val="16"/>
          <w:szCs w:val="16"/>
        </w:rPr>
        <w:tab/>
        <w:t>}</w:t>
      </w:r>
    </w:p>
    <w:p w14:paraId="154437F6"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findByPK</w:t>
      </w:r>
      <w:proofErr w:type="spellEnd"/>
      <w:r>
        <w:rPr>
          <w:sz w:val="16"/>
          <w:szCs w:val="16"/>
        </w:rPr>
        <w:t xml:space="preserve"> End");</w:t>
      </w:r>
    </w:p>
    <w:p w14:paraId="75239C79" w14:textId="77777777" w:rsidR="000D3CBB" w:rsidRDefault="00000000">
      <w:pPr>
        <w:rPr>
          <w:sz w:val="16"/>
          <w:szCs w:val="16"/>
        </w:rPr>
      </w:pPr>
      <w:r>
        <w:rPr>
          <w:sz w:val="16"/>
          <w:szCs w:val="16"/>
        </w:rPr>
        <w:lastRenderedPageBreak/>
        <w:tab/>
      </w:r>
      <w:r>
        <w:rPr>
          <w:sz w:val="16"/>
          <w:szCs w:val="16"/>
        </w:rPr>
        <w:tab/>
        <w:t>return bean;</w:t>
      </w:r>
    </w:p>
    <w:p w14:paraId="7236D26D" w14:textId="77777777" w:rsidR="000D3CBB" w:rsidRDefault="00000000">
      <w:pPr>
        <w:rPr>
          <w:sz w:val="16"/>
          <w:szCs w:val="16"/>
        </w:rPr>
      </w:pPr>
      <w:r>
        <w:rPr>
          <w:sz w:val="16"/>
          <w:szCs w:val="16"/>
        </w:rPr>
        <w:tab/>
        <w:t>}</w:t>
      </w:r>
    </w:p>
    <w:p w14:paraId="3C33A532" w14:textId="77777777" w:rsidR="000D3CBB" w:rsidRDefault="000D3CBB">
      <w:pPr>
        <w:rPr>
          <w:sz w:val="16"/>
          <w:szCs w:val="16"/>
        </w:rPr>
      </w:pPr>
    </w:p>
    <w:p w14:paraId="245543E9" w14:textId="77777777" w:rsidR="000D3CBB" w:rsidRDefault="00000000">
      <w:pPr>
        <w:rPr>
          <w:sz w:val="16"/>
          <w:szCs w:val="16"/>
        </w:rPr>
      </w:pPr>
      <w:r>
        <w:rPr>
          <w:sz w:val="16"/>
          <w:szCs w:val="16"/>
        </w:rPr>
        <w:tab/>
      </w:r>
    </w:p>
    <w:p w14:paraId="761B05D4" w14:textId="77777777" w:rsidR="000D3CBB" w:rsidRDefault="000D3CBB">
      <w:pPr>
        <w:rPr>
          <w:sz w:val="16"/>
          <w:szCs w:val="16"/>
        </w:rPr>
      </w:pPr>
    </w:p>
    <w:p w14:paraId="05BB7B19" w14:textId="77777777" w:rsidR="000D3CBB" w:rsidRDefault="00000000">
      <w:pPr>
        <w:rPr>
          <w:sz w:val="16"/>
          <w:szCs w:val="16"/>
        </w:rPr>
      </w:pPr>
      <w:r>
        <w:rPr>
          <w:sz w:val="16"/>
          <w:szCs w:val="16"/>
        </w:rPr>
        <w:tab/>
        <w:t xml:space="preserve">public void </w:t>
      </w:r>
      <w:proofErr w:type="gramStart"/>
      <w:r>
        <w:rPr>
          <w:sz w:val="16"/>
          <w:szCs w:val="16"/>
        </w:rPr>
        <w:t>update(</w:t>
      </w:r>
      <w:proofErr w:type="spellStart"/>
      <w:proofErr w:type="gramEnd"/>
      <w:r>
        <w:rPr>
          <w:sz w:val="16"/>
          <w:szCs w:val="16"/>
        </w:rPr>
        <w:t>UserBean</w:t>
      </w:r>
      <w:proofErr w:type="spellEnd"/>
      <w:r>
        <w:rPr>
          <w:sz w:val="16"/>
          <w:szCs w:val="16"/>
        </w:rPr>
        <w:t xml:space="preserve"> bean) throws </w:t>
      </w:r>
      <w:proofErr w:type="spellStart"/>
      <w:r>
        <w:rPr>
          <w:sz w:val="16"/>
          <w:szCs w:val="16"/>
        </w:rPr>
        <w:t>ApplicationException</w:t>
      </w:r>
      <w:proofErr w:type="spellEnd"/>
      <w:r>
        <w:rPr>
          <w:sz w:val="16"/>
          <w:szCs w:val="16"/>
        </w:rPr>
        <w:t xml:space="preserve">, </w:t>
      </w:r>
      <w:proofErr w:type="spellStart"/>
      <w:r>
        <w:rPr>
          <w:sz w:val="16"/>
          <w:szCs w:val="16"/>
        </w:rPr>
        <w:t>DuplicateRecordException</w:t>
      </w:r>
      <w:proofErr w:type="spellEnd"/>
      <w:r>
        <w:rPr>
          <w:sz w:val="16"/>
          <w:szCs w:val="16"/>
        </w:rPr>
        <w:t xml:space="preserve"> {</w:t>
      </w:r>
    </w:p>
    <w:p w14:paraId="046E22E9"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update Started");</w:t>
      </w:r>
    </w:p>
    <w:p w14:paraId="103DFA4C" w14:textId="77777777" w:rsidR="000D3CBB" w:rsidRDefault="00000000">
      <w:pPr>
        <w:rPr>
          <w:sz w:val="16"/>
          <w:szCs w:val="16"/>
        </w:rPr>
      </w:pPr>
      <w:r>
        <w:rPr>
          <w:sz w:val="16"/>
          <w:szCs w:val="16"/>
        </w:rPr>
        <w:tab/>
      </w:r>
      <w:r>
        <w:rPr>
          <w:sz w:val="16"/>
          <w:szCs w:val="16"/>
        </w:rPr>
        <w:tab/>
        <w:t>Connection conn = null;</w:t>
      </w:r>
    </w:p>
    <w:p w14:paraId="34B7EB2F" w14:textId="77777777" w:rsidR="000D3CBB" w:rsidRDefault="000D3CBB">
      <w:pPr>
        <w:rPr>
          <w:sz w:val="16"/>
          <w:szCs w:val="16"/>
        </w:rPr>
      </w:pPr>
    </w:p>
    <w:p w14:paraId="0EC63F0C" w14:textId="77777777" w:rsidR="000D3CBB" w:rsidRDefault="00000000">
      <w:pPr>
        <w:rPr>
          <w:sz w:val="16"/>
          <w:szCs w:val="16"/>
        </w:rPr>
      </w:pPr>
      <w:r>
        <w:rPr>
          <w:sz w:val="16"/>
          <w:szCs w:val="16"/>
        </w:rPr>
        <w:tab/>
      </w:r>
      <w:r>
        <w:rPr>
          <w:sz w:val="16"/>
          <w:szCs w:val="16"/>
        </w:rPr>
        <w:tab/>
      </w:r>
      <w:proofErr w:type="spellStart"/>
      <w:r>
        <w:rPr>
          <w:sz w:val="16"/>
          <w:szCs w:val="16"/>
        </w:rPr>
        <w:t>UserBean</w:t>
      </w:r>
      <w:proofErr w:type="spellEnd"/>
      <w:r>
        <w:rPr>
          <w:sz w:val="16"/>
          <w:szCs w:val="16"/>
        </w:rPr>
        <w:t xml:space="preserve"> </w:t>
      </w:r>
      <w:proofErr w:type="spellStart"/>
      <w:r>
        <w:rPr>
          <w:sz w:val="16"/>
          <w:szCs w:val="16"/>
        </w:rPr>
        <w:t>beanExist</w:t>
      </w:r>
      <w:proofErr w:type="spellEnd"/>
      <w:r>
        <w:rPr>
          <w:sz w:val="16"/>
          <w:szCs w:val="16"/>
        </w:rPr>
        <w:t xml:space="preserve"> = </w:t>
      </w:r>
      <w:proofErr w:type="spellStart"/>
      <w:r>
        <w:rPr>
          <w:sz w:val="16"/>
          <w:szCs w:val="16"/>
        </w:rPr>
        <w:t>findByLogin</w:t>
      </w:r>
      <w:proofErr w:type="spellEnd"/>
      <w:r>
        <w:rPr>
          <w:sz w:val="16"/>
          <w:szCs w:val="16"/>
        </w:rPr>
        <w:t>(</w:t>
      </w:r>
      <w:proofErr w:type="spellStart"/>
      <w:proofErr w:type="gramStart"/>
      <w:r>
        <w:rPr>
          <w:sz w:val="16"/>
          <w:szCs w:val="16"/>
        </w:rPr>
        <w:t>bean.getLogin</w:t>
      </w:r>
      <w:proofErr w:type="spellEnd"/>
      <w:proofErr w:type="gramEnd"/>
      <w:r>
        <w:rPr>
          <w:sz w:val="16"/>
          <w:szCs w:val="16"/>
        </w:rPr>
        <w:t>());</w:t>
      </w:r>
    </w:p>
    <w:p w14:paraId="666D6215" w14:textId="77777777" w:rsidR="000D3CBB" w:rsidRDefault="00000000">
      <w:pPr>
        <w:rPr>
          <w:sz w:val="16"/>
          <w:szCs w:val="16"/>
        </w:rPr>
      </w:pPr>
      <w:r>
        <w:rPr>
          <w:sz w:val="16"/>
          <w:szCs w:val="16"/>
        </w:rPr>
        <w:tab/>
      </w:r>
      <w:r>
        <w:rPr>
          <w:sz w:val="16"/>
          <w:szCs w:val="16"/>
        </w:rPr>
        <w:tab/>
        <w:t xml:space="preserve">// Check if updated </w:t>
      </w:r>
      <w:proofErr w:type="spellStart"/>
      <w:r>
        <w:rPr>
          <w:sz w:val="16"/>
          <w:szCs w:val="16"/>
        </w:rPr>
        <w:t>LoginId</w:t>
      </w:r>
      <w:proofErr w:type="spellEnd"/>
      <w:r>
        <w:rPr>
          <w:sz w:val="16"/>
          <w:szCs w:val="16"/>
        </w:rPr>
        <w:t xml:space="preserve"> already exist</w:t>
      </w:r>
    </w:p>
    <w:p w14:paraId="0D58BEB6" w14:textId="77777777" w:rsidR="000D3CBB" w:rsidRDefault="00000000">
      <w:pPr>
        <w:rPr>
          <w:sz w:val="16"/>
          <w:szCs w:val="16"/>
        </w:rPr>
      </w:pPr>
      <w:r>
        <w:rPr>
          <w:sz w:val="16"/>
          <w:szCs w:val="16"/>
        </w:rPr>
        <w:tab/>
      </w:r>
      <w:r>
        <w:rPr>
          <w:sz w:val="16"/>
          <w:szCs w:val="16"/>
        </w:rPr>
        <w:tab/>
        <w:t>if (</w:t>
      </w:r>
      <w:proofErr w:type="spellStart"/>
      <w:proofErr w:type="gramStart"/>
      <w:r>
        <w:rPr>
          <w:sz w:val="16"/>
          <w:szCs w:val="16"/>
        </w:rPr>
        <w:t>beanExist</w:t>
      </w:r>
      <w:proofErr w:type="spellEnd"/>
      <w:r>
        <w:rPr>
          <w:sz w:val="16"/>
          <w:szCs w:val="16"/>
        </w:rPr>
        <w:t xml:space="preserve"> !</w:t>
      </w:r>
      <w:proofErr w:type="gramEnd"/>
      <w:r>
        <w:rPr>
          <w:sz w:val="16"/>
          <w:szCs w:val="16"/>
        </w:rPr>
        <w:t>= null &amp;&amp; !(</w:t>
      </w:r>
      <w:proofErr w:type="spellStart"/>
      <w:r>
        <w:rPr>
          <w:sz w:val="16"/>
          <w:szCs w:val="16"/>
        </w:rPr>
        <w:t>beanExist.getId</w:t>
      </w:r>
      <w:proofErr w:type="spellEnd"/>
      <w:r>
        <w:rPr>
          <w:sz w:val="16"/>
          <w:szCs w:val="16"/>
        </w:rPr>
        <w:t xml:space="preserve">() == </w:t>
      </w:r>
      <w:proofErr w:type="spellStart"/>
      <w:r>
        <w:rPr>
          <w:sz w:val="16"/>
          <w:szCs w:val="16"/>
        </w:rPr>
        <w:t>bean.getId</w:t>
      </w:r>
      <w:proofErr w:type="spellEnd"/>
      <w:r>
        <w:rPr>
          <w:sz w:val="16"/>
          <w:szCs w:val="16"/>
        </w:rPr>
        <w:t>())) {</w:t>
      </w:r>
    </w:p>
    <w:p w14:paraId="209901FE"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DuplicateRecordException</w:t>
      </w:r>
      <w:proofErr w:type="spellEnd"/>
      <w:r>
        <w:rPr>
          <w:sz w:val="16"/>
          <w:szCs w:val="16"/>
        </w:rPr>
        <w:t>(</w:t>
      </w:r>
      <w:proofErr w:type="gramEnd"/>
      <w:r>
        <w:rPr>
          <w:sz w:val="16"/>
          <w:szCs w:val="16"/>
        </w:rPr>
        <w:t>"</w:t>
      </w:r>
      <w:proofErr w:type="spellStart"/>
      <w:r>
        <w:rPr>
          <w:sz w:val="16"/>
          <w:szCs w:val="16"/>
        </w:rPr>
        <w:t>LoginId</w:t>
      </w:r>
      <w:proofErr w:type="spellEnd"/>
      <w:r>
        <w:rPr>
          <w:sz w:val="16"/>
          <w:szCs w:val="16"/>
        </w:rPr>
        <w:t xml:space="preserve"> is already exist");</w:t>
      </w:r>
    </w:p>
    <w:p w14:paraId="28EE37C1" w14:textId="77777777" w:rsidR="000D3CBB" w:rsidRDefault="00000000">
      <w:pPr>
        <w:rPr>
          <w:sz w:val="16"/>
          <w:szCs w:val="16"/>
        </w:rPr>
      </w:pPr>
      <w:r>
        <w:rPr>
          <w:sz w:val="16"/>
          <w:szCs w:val="16"/>
        </w:rPr>
        <w:tab/>
      </w:r>
      <w:r>
        <w:rPr>
          <w:sz w:val="16"/>
          <w:szCs w:val="16"/>
        </w:rPr>
        <w:tab/>
        <w:t>}</w:t>
      </w:r>
    </w:p>
    <w:p w14:paraId="55DDAFB8" w14:textId="77777777" w:rsidR="000D3CBB" w:rsidRDefault="000D3CBB">
      <w:pPr>
        <w:rPr>
          <w:sz w:val="16"/>
          <w:szCs w:val="16"/>
        </w:rPr>
      </w:pPr>
    </w:p>
    <w:p w14:paraId="34AB000F" w14:textId="77777777" w:rsidR="000D3CBB" w:rsidRDefault="00000000">
      <w:pPr>
        <w:rPr>
          <w:sz w:val="16"/>
          <w:szCs w:val="16"/>
        </w:rPr>
      </w:pPr>
      <w:r>
        <w:rPr>
          <w:sz w:val="16"/>
          <w:szCs w:val="16"/>
        </w:rPr>
        <w:tab/>
      </w:r>
      <w:r>
        <w:rPr>
          <w:sz w:val="16"/>
          <w:szCs w:val="16"/>
        </w:rPr>
        <w:tab/>
        <w:t>try {</w:t>
      </w:r>
    </w:p>
    <w:p w14:paraId="1F2E0D9A"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44CC91BB"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conn.setAutoCommit</w:t>
      </w:r>
      <w:proofErr w:type="spellEnd"/>
      <w:proofErr w:type="gramEnd"/>
      <w:r>
        <w:rPr>
          <w:sz w:val="16"/>
          <w:szCs w:val="16"/>
        </w:rPr>
        <w:t>(false); // Begin transaction</w:t>
      </w:r>
    </w:p>
    <w:p w14:paraId="76FF8307"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w:t>
      </w:r>
    </w:p>
    <w:p w14:paraId="4352AA6A"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"UPDATE A_USER SET FIRSTNAME</w:t>
      </w:r>
      <w:proofErr w:type="gramStart"/>
      <w:r>
        <w:rPr>
          <w:sz w:val="16"/>
          <w:szCs w:val="16"/>
        </w:rPr>
        <w:t>=?,</w:t>
      </w:r>
      <w:proofErr w:type="gramEnd"/>
      <w:r>
        <w:rPr>
          <w:sz w:val="16"/>
          <w:szCs w:val="16"/>
        </w:rPr>
        <w:t>LASTNAME=?,LOGIN=?,PASSWORD=?,DOB=?,MOBILENO=?,ROLEID=?,"</w:t>
      </w:r>
    </w:p>
    <w:p w14:paraId="55607C8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 "GENDER</w:t>
      </w:r>
      <w:proofErr w:type="gramStart"/>
      <w:r>
        <w:rPr>
          <w:sz w:val="16"/>
          <w:szCs w:val="16"/>
        </w:rPr>
        <w:t>=?,</w:t>
      </w:r>
      <w:proofErr w:type="spellStart"/>
      <w:proofErr w:type="gramEnd"/>
      <w:r>
        <w:rPr>
          <w:sz w:val="16"/>
          <w:szCs w:val="16"/>
        </w:rPr>
        <w:t>ProfilePic</w:t>
      </w:r>
      <w:proofErr w:type="spellEnd"/>
      <w:r>
        <w:rPr>
          <w:sz w:val="16"/>
          <w:szCs w:val="16"/>
        </w:rPr>
        <w:t>=?,"</w:t>
      </w:r>
    </w:p>
    <w:p w14:paraId="7196F11B"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 "CREATEDBY</w:t>
      </w:r>
      <w:proofErr w:type="gramStart"/>
      <w:r>
        <w:rPr>
          <w:sz w:val="16"/>
          <w:szCs w:val="16"/>
        </w:rPr>
        <w:t>=?,</w:t>
      </w:r>
      <w:proofErr w:type="gramEnd"/>
      <w:r>
        <w:rPr>
          <w:sz w:val="16"/>
          <w:szCs w:val="16"/>
        </w:rPr>
        <w:t>MODIFIEDBY=?,CREATEDDATETIME=?,MODIFIEDDATETIME=? WHERE ID=?");</w:t>
      </w:r>
    </w:p>
    <w:p w14:paraId="46AC8860"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(1, </w:t>
      </w:r>
      <w:proofErr w:type="spellStart"/>
      <w:r>
        <w:rPr>
          <w:sz w:val="16"/>
          <w:szCs w:val="16"/>
        </w:rPr>
        <w:t>bean.getFirstName</w:t>
      </w:r>
      <w:proofErr w:type="spellEnd"/>
      <w:r>
        <w:rPr>
          <w:sz w:val="16"/>
          <w:szCs w:val="16"/>
        </w:rPr>
        <w:t>());</w:t>
      </w:r>
    </w:p>
    <w:p w14:paraId="63F8B68C"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(2, </w:t>
      </w:r>
      <w:proofErr w:type="spellStart"/>
      <w:r>
        <w:rPr>
          <w:sz w:val="16"/>
          <w:szCs w:val="16"/>
        </w:rPr>
        <w:t>bean.getLastName</w:t>
      </w:r>
      <w:proofErr w:type="spellEnd"/>
      <w:r>
        <w:rPr>
          <w:sz w:val="16"/>
          <w:szCs w:val="16"/>
        </w:rPr>
        <w:t>());</w:t>
      </w:r>
    </w:p>
    <w:p w14:paraId="577FF35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(3, </w:t>
      </w:r>
      <w:proofErr w:type="spellStart"/>
      <w:r>
        <w:rPr>
          <w:sz w:val="16"/>
          <w:szCs w:val="16"/>
        </w:rPr>
        <w:t>bean.getLogin</w:t>
      </w:r>
      <w:proofErr w:type="spellEnd"/>
      <w:r>
        <w:rPr>
          <w:sz w:val="16"/>
          <w:szCs w:val="16"/>
        </w:rPr>
        <w:t>());</w:t>
      </w:r>
    </w:p>
    <w:p w14:paraId="62A86D89"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(4, </w:t>
      </w:r>
      <w:proofErr w:type="spellStart"/>
      <w:r>
        <w:rPr>
          <w:sz w:val="16"/>
          <w:szCs w:val="16"/>
        </w:rPr>
        <w:t>bean.getPassword</w:t>
      </w:r>
      <w:proofErr w:type="spellEnd"/>
      <w:r>
        <w:rPr>
          <w:sz w:val="16"/>
          <w:szCs w:val="16"/>
        </w:rPr>
        <w:t>());</w:t>
      </w:r>
    </w:p>
    <w:p w14:paraId="727EFB6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pstmt.setDate</w:t>
      </w:r>
      <w:proofErr w:type="spellEnd"/>
      <w:proofErr w:type="gramEnd"/>
      <w:r>
        <w:rPr>
          <w:sz w:val="16"/>
          <w:szCs w:val="16"/>
        </w:rPr>
        <w:t xml:space="preserve">(5, new </w:t>
      </w:r>
      <w:proofErr w:type="spellStart"/>
      <w:r>
        <w:rPr>
          <w:sz w:val="16"/>
          <w:szCs w:val="16"/>
        </w:rPr>
        <w:t>java.sql.Date</w:t>
      </w:r>
      <w:proofErr w:type="spellEnd"/>
      <w:r>
        <w:rPr>
          <w:sz w:val="16"/>
          <w:szCs w:val="16"/>
        </w:rPr>
        <w:t>(</w:t>
      </w:r>
      <w:proofErr w:type="spellStart"/>
      <w:r>
        <w:rPr>
          <w:sz w:val="16"/>
          <w:szCs w:val="16"/>
        </w:rPr>
        <w:t>bean.getDob</w:t>
      </w:r>
      <w:proofErr w:type="spellEnd"/>
      <w:r>
        <w:rPr>
          <w:sz w:val="16"/>
          <w:szCs w:val="16"/>
        </w:rPr>
        <w:t>().</w:t>
      </w:r>
      <w:proofErr w:type="spellStart"/>
      <w:r>
        <w:rPr>
          <w:sz w:val="16"/>
          <w:szCs w:val="16"/>
        </w:rPr>
        <w:t>getTime</w:t>
      </w:r>
      <w:proofErr w:type="spellEnd"/>
      <w:r>
        <w:rPr>
          <w:sz w:val="16"/>
          <w:szCs w:val="16"/>
        </w:rPr>
        <w:t xml:space="preserve">()) );                    </w:t>
      </w:r>
    </w:p>
    <w:p w14:paraId="0C80A2ED"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(6, </w:t>
      </w:r>
      <w:proofErr w:type="spellStart"/>
      <w:r>
        <w:rPr>
          <w:sz w:val="16"/>
          <w:szCs w:val="16"/>
        </w:rPr>
        <w:t>bean.getMobileNo</w:t>
      </w:r>
      <w:proofErr w:type="spellEnd"/>
      <w:r>
        <w:rPr>
          <w:sz w:val="16"/>
          <w:szCs w:val="16"/>
        </w:rPr>
        <w:t>());</w:t>
      </w:r>
    </w:p>
    <w:p w14:paraId="3DF70A3B"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pstmt.setLong</w:t>
      </w:r>
      <w:proofErr w:type="spellEnd"/>
      <w:proofErr w:type="gramEnd"/>
      <w:r>
        <w:rPr>
          <w:sz w:val="16"/>
          <w:szCs w:val="16"/>
        </w:rPr>
        <w:t xml:space="preserve">(7, </w:t>
      </w:r>
      <w:proofErr w:type="spellStart"/>
      <w:r>
        <w:rPr>
          <w:sz w:val="16"/>
          <w:szCs w:val="16"/>
        </w:rPr>
        <w:t>bean.getRoleId</w:t>
      </w:r>
      <w:proofErr w:type="spellEnd"/>
      <w:r>
        <w:rPr>
          <w:sz w:val="16"/>
          <w:szCs w:val="16"/>
        </w:rPr>
        <w:t>());</w:t>
      </w:r>
    </w:p>
    <w:p w14:paraId="495052B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(8, </w:t>
      </w:r>
      <w:proofErr w:type="spellStart"/>
      <w:r>
        <w:rPr>
          <w:sz w:val="16"/>
          <w:szCs w:val="16"/>
        </w:rPr>
        <w:t>bean.getGender</w:t>
      </w:r>
      <w:proofErr w:type="spellEnd"/>
      <w:r>
        <w:rPr>
          <w:sz w:val="16"/>
          <w:szCs w:val="16"/>
        </w:rPr>
        <w:t>());</w:t>
      </w:r>
    </w:p>
    <w:p w14:paraId="29835702"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(9,bean.getProfilePic());</w:t>
      </w:r>
    </w:p>
    <w:p w14:paraId="2EADB79A"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(10, </w:t>
      </w:r>
      <w:proofErr w:type="spellStart"/>
      <w:r>
        <w:rPr>
          <w:sz w:val="16"/>
          <w:szCs w:val="16"/>
        </w:rPr>
        <w:t>bean.getCreatedBy</w:t>
      </w:r>
      <w:proofErr w:type="spellEnd"/>
      <w:r>
        <w:rPr>
          <w:sz w:val="16"/>
          <w:szCs w:val="16"/>
        </w:rPr>
        <w:t>());</w:t>
      </w:r>
    </w:p>
    <w:p w14:paraId="59695A8C"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 xml:space="preserve">(11, </w:t>
      </w:r>
      <w:proofErr w:type="spellStart"/>
      <w:r>
        <w:rPr>
          <w:sz w:val="16"/>
          <w:szCs w:val="16"/>
        </w:rPr>
        <w:t>bean.getModifiedBy</w:t>
      </w:r>
      <w:proofErr w:type="spellEnd"/>
      <w:r>
        <w:rPr>
          <w:sz w:val="16"/>
          <w:szCs w:val="16"/>
        </w:rPr>
        <w:t>());</w:t>
      </w:r>
    </w:p>
    <w:p w14:paraId="39C39144"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pstmt.setTimestamp</w:t>
      </w:r>
      <w:proofErr w:type="spellEnd"/>
      <w:proofErr w:type="gramEnd"/>
      <w:r>
        <w:rPr>
          <w:sz w:val="16"/>
          <w:szCs w:val="16"/>
        </w:rPr>
        <w:t xml:space="preserve">(12, </w:t>
      </w:r>
      <w:proofErr w:type="spellStart"/>
      <w:r>
        <w:rPr>
          <w:sz w:val="16"/>
          <w:szCs w:val="16"/>
        </w:rPr>
        <w:t>bean.getCreatedDatetime</w:t>
      </w:r>
      <w:proofErr w:type="spellEnd"/>
      <w:r>
        <w:rPr>
          <w:sz w:val="16"/>
          <w:szCs w:val="16"/>
        </w:rPr>
        <w:t>());</w:t>
      </w:r>
    </w:p>
    <w:p w14:paraId="1EA8A07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pstmt.setTimestamp</w:t>
      </w:r>
      <w:proofErr w:type="spellEnd"/>
      <w:proofErr w:type="gramEnd"/>
      <w:r>
        <w:rPr>
          <w:sz w:val="16"/>
          <w:szCs w:val="16"/>
        </w:rPr>
        <w:t xml:space="preserve">(13, </w:t>
      </w:r>
      <w:proofErr w:type="spellStart"/>
      <w:r>
        <w:rPr>
          <w:sz w:val="16"/>
          <w:szCs w:val="16"/>
        </w:rPr>
        <w:t>bean.getModifiedDatetime</w:t>
      </w:r>
      <w:proofErr w:type="spellEnd"/>
      <w:r>
        <w:rPr>
          <w:sz w:val="16"/>
          <w:szCs w:val="16"/>
        </w:rPr>
        <w:t>());</w:t>
      </w:r>
    </w:p>
    <w:p w14:paraId="4620C900"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pstmt.setLong</w:t>
      </w:r>
      <w:proofErr w:type="spellEnd"/>
      <w:proofErr w:type="gramEnd"/>
      <w:r>
        <w:rPr>
          <w:sz w:val="16"/>
          <w:szCs w:val="16"/>
        </w:rPr>
        <w:t xml:space="preserve">(14, </w:t>
      </w:r>
      <w:proofErr w:type="spellStart"/>
      <w:r>
        <w:rPr>
          <w:sz w:val="16"/>
          <w:szCs w:val="16"/>
        </w:rPr>
        <w:t>bean.getId</w:t>
      </w:r>
      <w:proofErr w:type="spellEnd"/>
      <w:r>
        <w:rPr>
          <w:sz w:val="16"/>
          <w:szCs w:val="16"/>
        </w:rPr>
        <w:t>());</w:t>
      </w:r>
    </w:p>
    <w:p w14:paraId="72CBE1A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pstmt.executeUpdate</w:t>
      </w:r>
      <w:proofErr w:type="spellEnd"/>
      <w:proofErr w:type="gramEnd"/>
      <w:r>
        <w:rPr>
          <w:sz w:val="16"/>
          <w:szCs w:val="16"/>
        </w:rPr>
        <w:t>();</w:t>
      </w:r>
    </w:p>
    <w:p w14:paraId="129DEAD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conn.commit</w:t>
      </w:r>
      <w:proofErr w:type="spellEnd"/>
      <w:proofErr w:type="gramEnd"/>
      <w:r>
        <w:rPr>
          <w:sz w:val="16"/>
          <w:szCs w:val="16"/>
        </w:rPr>
        <w:t>(); // End transaction</w:t>
      </w:r>
    </w:p>
    <w:p w14:paraId="4F47F68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pstmt.close</w:t>
      </w:r>
      <w:proofErr w:type="spellEnd"/>
      <w:proofErr w:type="gramEnd"/>
      <w:r>
        <w:rPr>
          <w:sz w:val="16"/>
          <w:szCs w:val="16"/>
        </w:rPr>
        <w:t>();</w:t>
      </w:r>
    </w:p>
    <w:p w14:paraId="16C97582" w14:textId="77777777" w:rsidR="000D3CBB" w:rsidRDefault="00000000">
      <w:pPr>
        <w:rPr>
          <w:sz w:val="16"/>
          <w:szCs w:val="16"/>
        </w:rPr>
      </w:pPr>
      <w:r>
        <w:rPr>
          <w:sz w:val="16"/>
          <w:szCs w:val="16"/>
        </w:rPr>
        <w:tab/>
      </w:r>
      <w:r>
        <w:rPr>
          <w:sz w:val="16"/>
          <w:szCs w:val="16"/>
        </w:rPr>
        <w:tab/>
        <w:t>} catch (Exception e) {</w:t>
      </w:r>
    </w:p>
    <w:p w14:paraId="49ADB53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e.printStackTrace</w:t>
      </w:r>
      <w:proofErr w:type="spellEnd"/>
      <w:proofErr w:type="gramEnd"/>
      <w:r>
        <w:rPr>
          <w:sz w:val="16"/>
          <w:szCs w:val="16"/>
        </w:rPr>
        <w:t>();</w:t>
      </w:r>
    </w:p>
    <w:p w14:paraId="280F147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6592011C" w14:textId="77777777" w:rsidR="000D3CBB" w:rsidRDefault="00000000">
      <w:pPr>
        <w:rPr>
          <w:sz w:val="16"/>
          <w:szCs w:val="16"/>
        </w:rPr>
      </w:pPr>
      <w:r>
        <w:rPr>
          <w:sz w:val="16"/>
          <w:szCs w:val="16"/>
        </w:rPr>
        <w:tab/>
      </w:r>
      <w:r>
        <w:rPr>
          <w:sz w:val="16"/>
          <w:szCs w:val="16"/>
        </w:rPr>
        <w:tab/>
      </w:r>
      <w:r>
        <w:rPr>
          <w:sz w:val="16"/>
          <w:szCs w:val="16"/>
        </w:rPr>
        <w:tab/>
        <w:t>try {</w:t>
      </w:r>
    </w:p>
    <w:p w14:paraId="2D41791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conn.rollback</w:t>
      </w:r>
      <w:proofErr w:type="spellEnd"/>
      <w:proofErr w:type="gramEnd"/>
      <w:r>
        <w:rPr>
          <w:sz w:val="16"/>
          <w:szCs w:val="16"/>
        </w:rPr>
        <w:t>();</w:t>
      </w:r>
    </w:p>
    <w:p w14:paraId="43D06DF5" w14:textId="77777777" w:rsidR="000D3CBB" w:rsidRDefault="00000000">
      <w:pPr>
        <w:rPr>
          <w:sz w:val="16"/>
          <w:szCs w:val="16"/>
        </w:rPr>
      </w:pPr>
      <w:r>
        <w:rPr>
          <w:sz w:val="16"/>
          <w:szCs w:val="16"/>
        </w:rPr>
        <w:tab/>
      </w:r>
      <w:r>
        <w:rPr>
          <w:sz w:val="16"/>
          <w:szCs w:val="16"/>
        </w:rPr>
        <w:tab/>
      </w:r>
      <w:r>
        <w:rPr>
          <w:sz w:val="16"/>
          <w:szCs w:val="16"/>
        </w:rPr>
        <w:tab/>
        <w:t>} catch (Exception ex) {</w:t>
      </w:r>
    </w:p>
    <w:p w14:paraId="2E1725B9"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 xml:space="preserve">"Exception : Delete rollback exception " + </w:t>
      </w:r>
      <w:proofErr w:type="spellStart"/>
      <w:r>
        <w:rPr>
          <w:sz w:val="16"/>
          <w:szCs w:val="16"/>
        </w:rPr>
        <w:t>ex.getMessage</w:t>
      </w:r>
      <w:proofErr w:type="spellEnd"/>
      <w:r>
        <w:rPr>
          <w:sz w:val="16"/>
          <w:szCs w:val="16"/>
        </w:rPr>
        <w:t>());</w:t>
      </w:r>
    </w:p>
    <w:p w14:paraId="490EFC41" w14:textId="77777777" w:rsidR="000D3CBB" w:rsidRDefault="00000000">
      <w:pPr>
        <w:rPr>
          <w:sz w:val="16"/>
          <w:szCs w:val="16"/>
        </w:rPr>
      </w:pPr>
      <w:r>
        <w:rPr>
          <w:sz w:val="16"/>
          <w:szCs w:val="16"/>
        </w:rPr>
        <w:tab/>
      </w:r>
      <w:r>
        <w:rPr>
          <w:sz w:val="16"/>
          <w:szCs w:val="16"/>
        </w:rPr>
        <w:tab/>
      </w:r>
      <w:r>
        <w:rPr>
          <w:sz w:val="16"/>
          <w:szCs w:val="16"/>
        </w:rPr>
        <w:tab/>
        <w:t>}</w:t>
      </w:r>
    </w:p>
    <w:p w14:paraId="5EF01F7B"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in updating User ");</w:t>
      </w:r>
    </w:p>
    <w:p w14:paraId="3CF491AB" w14:textId="77777777" w:rsidR="000D3CBB" w:rsidRDefault="00000000">
      <w:pPr>
        <w:rPr>
          <w:sz w:val="16"/>
          <w:szCs w:val="16"/>
        </w:rPr>
      </w:pPr>
      <w:r>
        <w:rPr>
          <w:sz w:val="16"/>
          <w:szCs w:val="16"/>
        </w:rPr>
        <w:tab/>
      </w:r>
      <w:r>
        <w:rPr>
          <w:sz w:val="16"/>
          <w:szCs w:val="16"/>
        </w:rPr>
        <w:tab/>
        <w:t>} finally {</w:t>
      </w:r>
    </w:p>
    <w:p w14:paraId="0D851AC0"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465FF21E" w14:textId="77777777" w:rsidR="000D3CBB" w:rsidRDefault="00000000">
      <w:pPr>
        <w:rPr>
          <w:sz w:val="16"/>
          <w:szCs w:val="16"/>
        </w:rPr>
      </w:pPr>
      <w:r>
        <w:rPr>
          <w:sz w:val="16"/>
          <w:szCs w:val="16"/>
        </w:rPr>
        <w:tab/>
      </w:r>
      <w:r>
        <w:rPr>
          <w:sz w:val="16"/>
          <w:szCs w:val="16"/>
        </w:rPr>
        <w:tab/>
        <w:t>}</w:t>
      </w:r>
    </w:p>
    <w:p w14:paraId="69D855D8"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update End");</w:t>
      </w:r>
    </w:p>
    <w:p w14:paraId="2B621D5B" w14:textId="77777777" w:rsidR="000D3CBB" w:rsidRDefault="00000000">
      <w:pPr>
        <w:rPr>
          <w:sz w:val="16"/>
          <w:szCs w:val="16"/>
        </w:rPr>
      </w:pPr>
      <w:r>
        <w:rPr>
          <w:sz w:val="16"/>
          <w:szCs w:val="16"/>
        </w:rPr>
        <w:tab/>
        <w:t>}</w:t>
      </w:r>
    </w:p>
    <w:p w14:paraId="6E0CF663" w14:textId="77777777" w:rsidR="000D3CBB" w:rsidRDefault="000D3CBB">
      <w:pPr>
        <w:rPr>
          <w:sz w:val="16"/>
          <w:szCs w:val="16"/>
        </w:rPr>
      </w:pPr>
    </w:p>
    <w:p w14:paraId="02551500" w14:textId="77777777" w:rsidR="000D3CBB" w:rsidRDefault="00000000">
      <w:pPr>
        <w:rPr>
          <w:sz w:val="16"/>
          <w:szCs w:val="16"/>
        </w:rPr>
      </w:pPr>
      <w:r>
        <w:rPr>
          <w:sz w:val="16"/>
          <w:szCs w:val="16"/>
        </w:rPr>
        <w:tab/>
      </w:r>
    </w:p>
    <w:p w14:paraId="15135D2C" w14:textId="77777777" w:rsidR="000D3CBB" w:rsidRDefault="000D3CBB">
      <w:pPr>
        <w:rPr>
          <w:sz w:val="16"/>
          <w:szCs w:val="16"/>
        </w:rPr>
      </w:pPr>
    </w:p>
    <w:p w14:paraId="22EA0EFF" w14:textId="77777777" w:rsidR="000D3CBB" w:rsidRDefault="00000000">
      <w:pPr>
        <w:rPr>
          <w:sz w:val="16"/>
          <w:szCs w:val="16"/>
        </w:rPr>
      </w:pPr>
      <w:r>
        <w:rPr>
          <w:sz w:val="16"/>
          <w:szCs w:val="16"/>
        </w:rPr>
        <w:tab/>
        <w:t xml:space="preserve">public List </w:t>
      </w:r>
      <w:proofErr w:type="gramStart"/>
      <w:r>
        <w:rPr>
          <w:sz w:val="16"/>
          <w:szCs w:val="16"/>
        </w:rPr>
        <w:t>search(</w:t>
      </w:r>
      <w:proofErr w:type="spellStart"/>
      <w:proofErr w:type="gramEnd"/>
      <w:r>
        <w:rPr>
          <w:sz w:val="16"/>
          <w:szCs w:val="16"/>
        </w:rPr>
        <w:t>UserBean</w:t>
      </w:r>
      <w:proofErr w:type="spellEnd"/>
      <w:r>
        <w:rPr>
          <w:sz w:val="16"/>
          <w:szCs w:val="16"/>
        </w:rPr>
        <w:t xml:space="preserve"> bean) throws </w:t>
      </w:r>
      <w:proofErr w:type="spellStart"/>
      <w:r>
        <w:rPr>
          <w:sz w:val="16"/>
          <w:szCs w:val="16"/>
        </w:rPr>
        <w:t>ApplicationException</w:t>
      </w:r>
      <w:proofErr w:type="spellEnd"/>
      <w:r>
        <w:rPr>
          <w:sz w:val="16"/>
          <w:szCs w:val="16"/>
        </w:rPr>
        <w:t xml:space="preserve"> {</w:t>
      </w:r>
    </w:p>
    <w:p w14:paraId="084E04FD" w14:textId="77777777" w:rsidR="000D3CBB" w:rsidRDefault="00000000">
      <w:pPr>
        <w:rPr>
          <w:sz w:val="16"/>
          <w:szCs w:val="16"/>
        </w:rPr>
      </w:pPr>
      <w:r>
        <w:rPr>
          <w:sz w:val="16"/>
          <w:szCs w:val="16"/>
        </w:rPr>
        <w:tab/>
      </w:r>
      <w:r>
        <w:rPr>
          <w:sz w:val="16"/>
          <w:szCs w:val="16"/>
        </w:rPr>
        <w:tab/>
        <w:t xml:space="preserve">return </w:t>
      </w:r>
      <w:proofErr w:type="gramStart"/>
      <w:r>
        <w:rPr>
          <w:sz w:val="16"/>
          <w:szCs w:val="16"/>
        </w:rPr>
        <w:t>search(</w:t>
      </w:r>
      <w:proofErr w:type="gramEnd"/>
      <w:r>
        <w:rPr>
          <w:sz w:val="16"/>
          <w:szCs w:val="16"/>
        </w:rPr>
        <w:t>bean, 0, 0);</w:t>
      </w:r>
    </w:p>
    <w:p w14:paraId="342201CD" w14:textId="77777777" w:rsidR="000D3CBB" w:rsidRDefault="00000000">
      <w:pPr>
        <w:rPr>
          <w:sz w:val="16"/>
          <w:szCs w:val="16"/>
        </w:rPr>
      </w:pPr>
      <w:r>
        <w:rPr>
          <w:sz w:val="16"/>
          <w:szCs w:val="16"/>
        </w:rPr>
        <w:tab/>
        <w:t>}</w:t>
      </w:r>
    </w:p>
    <w:p w14:paraId="17ABEF8A" w14:textId="77777777" w:rsidR="000D3CBB" w:rsidRDefault="000D3CBB">
      <w:pPr>
        <w:rPr>
          <w:sz w:val="16"/>
          <w:szCs w:val="16"/>
        </w:rPr>
      </w:pPr>
    </w:p>
    <w:p w14:paraId="3A114159" w14:textId="77777777" w:rsidR="000D3CBB" w:rsidRDefault="00000000">
      <w:pPr>
        <w:rPr>
          <w:sz w:val="16"/>
          <w:szCs w:val="16"/>
        </w:rPr>
      </w:pPr>
      <w:r>
        <w:rPr>
          <w:sz w:val="16"/>
          <w:szCs w:val="16"/>
        </w:rPr>
        <w:tab/>
      </w:r>
    </w:p>
    <w:p w14:paraId="4304C05C" w14:textId="77777777" w:rsidR="000D3CBB" w:rsidRDefault="000D3CBB">
      <w:pPr>
        <w:rPr>
          <w:sz w:val="16"/>
          <w:szCs w:val="16"/>
        </w:rPr>
      </w:pPr>
    </w:p>
    <w:p w14:paraId="285458C6" w14:textId="77777777" w:rsidR="000D3CBB" w:rsidRDefault="00000000">
      <w:pPr>
        <w:rPr>
          <w:sz w:val="16"/>
          <w:szCs w:val="16"/>
        </w:rPr>
      </w:pPr>
      <w:r>
        <w:rPr>
          <w:sz w:val="16"/>
          <w:szCs w:val="16"/>
        </w:rPr>
        <w:tab/>
        <w:t xml:space="preserve">public List </w:t>
      </w:r>
      <w:proofErr w:type="gramStart"/>
      <w:r>
        <w:rPr>
          <w:sz w:val="16"/>
          <w:szCs w:val="16"/>
        </w:rPr>
        <w:t>search(</w:t>
      </w:r>
      <w:proofErr w:type="spellStart"/>
      <w:proofErr w:type="gramEnd"/>
      <w:r>
        <w:rPr>
          <w:sz w:val="16"/>
          <w:szCs w:val="16"/>
        </w:rPr>
        <w:t>UserBean</w:t>
      </w:r>
      <w:proofErr w:type="spellEnd"/>
      <w:r>
        <w:rPr>
          <w:sz w:val="16"/>
          <w:szCs w:val="16"/>
        </w:rPr>
        <w:t xml:space="preserve"> bean, int </w:t>
      </w:r>
      <w:proofErr w:type="spellStart"/>
      <w:r>
        <w:rPr>
          <w:sz w:val="16"/>
          <w:szCs w:val="16"/>
        </w:rPr>
        <w:t>pageNo</w:t>
      </w:r>
      <w:proofErr w:type="spellEnd"/>
      <w:r>
        <w:rPr>
          <w:sz w:val="16"/>
          <w:szCs w:val="16"/>
        </w:rPr>
        <w:t xml:space="preserve">, int </w:t>
      </w:r>
      <w:proofErr w:type="spellStart"/>
      <w:r>
        <w:rPr>
          <w:sz w:val="16"/>
          <w:szCs w:val="16"/>
        </w:rPr>
        <w:t>pageSize</w:t>
      </w:r>
      <w:proofErr w:type="spellEnd"/>
      <w:r>
        <w:rPr>
          <w:sz w:val="16"/>
          <w:szCs w:val="16"/>
        </w:rPr>
        <w:t xml:space="preserve">) throws </w:t>
      </w:r>
      <w:proofErr w:type="spellStart"/>
      <w:r>
        <w:rPr>
          <w:sz w:val="16"/>
          <w:szCs w:val="16"/>
        </w:rPr>
        <w:t>ApplicationException</w:t>
      </w:r>
      <w:proofErr w:type="spellEnd"/>
      <w:r>
        <w:rPr>
          <w:sz w:val="16"/>
          <w:szCs w:val="16"/>
        </w:rPr>
        <w:t xml:space="preserve"> {</w:t>
      </w:r>
    </w:p>
    <w:p w14:paraId="46DE651E"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search Started");</w:t>
      </w:r>
    </w:p>
    <w:p w14:paraId="5CDA0AC9" w14:textId="77777777" w:rsidR="000D3CBB" w:rsidRDefault="00000000">
      <w:pPr>
        <w:rPr>
          <w:sz w:val="16"/>
          <w:szCs w:val="16"/>
        </w:rPr>
      </w:pPr>
      <w:r>
        <w:rPr>
          <w:sz w:val="16"/>
          <w:szCs w:val="16"/>
        </w:rPr>
        <w:tab/>
      </w:r>
      <w:r>
        <w:rPr>
          <w:sz w:val="16"/>
          <w:szCs w:val="16"/>
        </w:rPr>
        <w:tab/>
      </w:r>
      <w:proofErr w:type="spellStart"/>
      <w:r>
        <w:rPr>
          <w:sz w:val="16"/>
          <w:szCs w:val="16"/>
        </w:rPr>
        <w:t>StringBuffer</w:t>
      </w:r>
      <w:proofErr w:type="spellEnd"/>
      <w:r>
        <w:rPr>
          <w:sz w:val="16"/>
          <w:szCs w:val="16"/>
        </w:rPr>
        <w:t xml:space="preserve"> </w:t>
      </w:r>
      <w:proofErr w:type="spellStart"/>
      <w:r>
        <w:rPr>
          <w:sz w:val="16"/>
          <w:szCs w:val="16"/>
        </w:rPr>
        <w:t>sql</w:t>
      </w:r>
      <w:proofErr w:type="spellEnd"/>
      <w:r>
        <w:rPr>
          <w:sz w:val="16"/>
          <w:szCs w:val="16"/>
        </w:rPr>
        <w:t xml:space="preserve"> = new </w:t>
      </w:r>
      <w:proofErr w:type="spellStart"/>
      <w:proofErr w:type="gramStart"/>
      <w:r>
        <w:rPr>
          <w:sz w:val="16"/>
          <w:szCs w:val="16"/>
        </w:rPr>
        <w:t>StringBuffer</w:t>
      </w:r>
      <w:proofErr w:type="spellEnd"/>
      <w:r>
        <w:rPr>
          <w:sz w:val="16"/>
          <w:szCs w:val="16"/>
        </w:rPr>
        <w:t>(</w:t>
      </w:r>
      <w:proofErr w:type="gramEnd"/>
      <w:r>
        <w:rPr>
          <w:sz w:val="16"/>
          <w:szCs w:val="16"/>
        </w:rPr>
        <w:t>"SELECT * FROM A_USER WHERE 1=1");</w:t>
      </w:r>
    </w:p>
    <w:p w14:paraId="33DCA786" w14:textId="77777777" w:rsidR="000D3CBB" w:rsidRDefault="000D3CBB">
      <w:pPr>
        <w:rPr>
          <w:sz w:val="16"/>
          <w:szCs w:val="16"/>
        </w:rPr>
      </w:pPr>
    </w:p>
    <w:p w14:paraId="331385BD" w14:textId="77777777" w:rsidR="000D3CBB" w:rsidRDefault="00000000">
      <w:pPr>
        <w:rPr>
          <w:sz w:val="16"/>
          <w:szCs w:val="16"/>
        </w:rPr>
      </w:pPr>
      <w:r>
        <w:rPr>
          <w:sz w:val="16"/>
          <w:szCs w:val="16"/>
        </w:rPr>
        <w:tab/>
      </w:r>
      <w:r>
        <w:rPr>
          <w:sz w:val="16"/>
          <w:szCs w:val="16"/>
        </w:rPr>
        <w:tab/>
        <w:t>if (</w:t>
      </w:r>
      <w:proofErr w:type="gramStart"/>
      <w:r>
        <w:rPr>
          <w:sz w:val="16"/>
          <w:szCs w:val="16"/>
        </w:rPr>
        <w:t>bean !</w:t>
      </w:r>
      <w:proofErr w:type="gramEnd"/>
      <w:r>
        <w:rPr>
          <w:sz w:val="16"/>
          <w:szCs w:val="16"/>
        </w:rPr>
        <w:t>= null) {</w:t>
      </w:r>
    </w:p>
    <w:p w14:paraId="0EFE7722"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bean.getId</w:t>
      </w:r>
      <w:proofErr w:type="spellEnd"/>
      <w:proofErr w:type="gramEnd"/>
      <w:r>
        <w:rPr>
          <w:sz w:val="16"/>
          <w:szCs w:val="16"/>
        </w:rPr>
        <w:t>() &gt; 0) {</w:t>
      </w:r>
    </w:p>
    <w:p w14:paraId="532D142A"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id = " + </w:t>
      </w:r>
      <w:proofErr w:type="spellStart"/>
      <w:r>
        <w:rPr>
          <w:sz w:val="16"/>
          <w:szCs w:val="16"/>
        </w:rPr>
        <w:t>bean.getId</w:t>
      </w:r>
      <w:proofErr w:type="spellEnd"/>
      <w:r>
        <w:rPr>
          <w:sz w:val="16"/>
          <w:szCs w:val="16"/>
        </w:rPr>
        <w:t>());</w:t>
      </w:r>
    </w:p>
    <w:p w14:paraId="036B6DAC" w14:textId="77777777" w:rsidR="000D3CBB" w:rsidRDefault="00000000">
      <w:pPr>
        <w:rPr>
          <w:sz w:val="16"/>
          <w:szCs w:val="16"/>
        </w:rPr>
      </w:pPr>
      <w:r>
        <w:rPr>
          <w:sz w:val="16"/>
          <w:szCs w:val="16"/>
        </w:rPr>
        <w:tab/>
      </w:r>
      <w:r>
        <w:rPr>
          <w:sz w:val="16"/>
          <w:szCs w:val="16"/>
        </w:rPr>
        <w:tab/>
      </w:r>
      <w:r>
        <w:rPr>
          <w:sz w:val="16"/>
          <w:szCs w:val="16"/>
        </w:rPr>
        <w:tab/>
        <w:t>}</w:t>
      </w:r>
    </w:p>
    <w:p w14:paraId="4B5B0DDD"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bean.getFirstName</w:t>
      </w:r>
      <w:proofErr w:type="spellEnd"/>
      <w:proofErr w:type="gramEnd"/>
      <w:r>
        <w:rPr>
          <w:sz w:val="16"/>
          <w:szCs w:val="16"/>
        </w:rPr>
        <w:t xml:space="preserve">() != null &amp;&amp; </w:t>
      </w:r>
      <w:proofErr w:type="spellStart"/>
      <w:r>
        <w:rPr>
          <w:sz w:val="16"/>
          <w:szCs w:val="16"/>
        </w:rPr>
        <w:t>bean.getFirstName</w:t>
      </w:r>
      <w:proofErr w:type="spellEnd"/>
      <w:r>
        <w:rPr>
          <w:sz w:val="16"/>
          <w:szCs w:val="16"/>
        </w:rPr>
        <w:t>().length() &gt; 0) {</w:t>
      </w:r>
    </w:p>
    <w:p w14:paraId="7F2FC1D4"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FIRSTNAME like '" + </w:t>
      </w:r>
      <w:proofErr w:type="spellStart"/>
      <w:r>
        <w:rPr>
          <w:sz w:val="16"/>
          <w:szCs w:val="16"/>
        </w:rPr>
        <w:t>bean.getFirstName</w:t>
      </w:r>
      <w:proofErr w:type="spellEnd"/>
      <w:r>
        <w:rPr>
          <w:sz w:val="16"/>
          <w:szCs w:val="16"/>
        </w:rPr>
        <w:t>() + "%'");</w:t>
      </w:r>
    </w:p>
    <w:p w14:paraId="662BED75" w14:textId="77777777" w:rsidR="000D3CBB" w:rsidRDefault="00000000">
      <w:pPr>
        <w:rPr>
          <w:sz w:val="16"/>
          <w:szCs w:val="16"/>
        </w:rPr>
      </w:pPr>
      <w:r>
        <w:rPr>
          <w:sz w:val="16"/>
          <w:szCs w:val="16"/>
        </w:rPr>
        <w:tab/>
      </w:r>
      <w:r>
        <w:rPr>
          <w:sz w:val="16"/>
          <w:szCs w:val="16"/>
        </w:rPr>
        <w:tab/>
      </w:r>
      <w:r>
        <w:rPr>
          <w:sz w:val="16"/>
          <w:szCs w:val="16"/>
        </w:rPr>
        <w:tab/>
        <w:t>}</w:t>
      </w:r>
    </w:p>
    <w:p w14:paraId="3E417CB1" w14:textId="77777777" w:rsidR="000D3CBB" w:rsidRDefault="00000000">
      <w:pPr>
        <w:rPr>
          <w:sz w:val="16"/>
          <w:szCs w:val="16"/>
        </w:rPr>
      </w:pPr>
      <w:r>
        <w:rPr>
          <w:sz w:val="16"/>
          <w:szCs w:val="16"/>
        </w:rPr>
        <w:lastRenderedPageBreak/>
        <w:tab/>
      </w:r>
      <w:r>
        <w:rPr>
          <w:sz w:val="16"/>
          <w:szCs w:val="16"/>
        </w:rPr>
        <w:tab/>
      </w:r>
      <w:r>
        <w:rPr>
          <w:sz w:val="16"/>
          <w:szCs w:val="16"/>
        </w:rPr>
        <w:tab/>
        <w:t>if (</w:t>
      </w:r>
      <w:proofErr w:type="spellStart"/>
      <w:proofErr w:type="gramStart"/>
      <w:r>
        <w:rPr>
          <w:sz w:val="16"/>
          <w:szCs w:val="16"/>
        </w:rPr>
        <w:t>bean.getLastName</w:t>
      </w:r>
      <w:proofErr w:type="spellEnd"/>
      <w:proofErr w:type="gramEnd"/>
      <w:r>
        <w:rPr>
          <w:sz w:val="16"/>
          <w:szCs w:val="16"/>
        </w:rPr>
        <w:t xml:space="preserve">() != null &amp;&amp; </w:t>
      </w:r>
      <w:proofErr w:type="spellStart"/>
      <w:r>
        <w:rPr>
          <w:sz w:val="16"/>
          <w:szCs w:val="16"/>
        </w:rPr>
        <w:t>bean.getLastName</w:t>
      </w:r>
      <w:proofErr w:type="spellEnd"/>
      <w:r>
        <w:rPr>
          <w:sz w:val="16"/>
          <w:szCs w:val="16"/>
        </w:rPr>
        <w:t>().length() &gt; 0) {</w:t>
      </w:r>
    </w:p>
    <w:p w14:paraId="71596E4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LASTNAME like '" + </w:t>
      </w:r>
      <w:proofErr w:type="spellStart"/>
      <w:r>
        <w:rPr>
          <w:sz w:val="16"/>
          <w:szCs w:val="16"/>
        </w:rPr>
        <w:t>bean.getLastName</w:t>
      </w:r>
      <w:proofErr w:type="spellEnd"/>
      <w:r>
        <w:rPr>
          <w:sz w:val="16"/>
          <w:szCs w:val="16"/>
        </w:rPr>
        <w:t>() + "%'");</w:t>
      </w:r>
    </w:p>
    <w:p w14:paraId="0EE9CF01" w14:textId="77777777" w:rsidR="000D3CBB" w:rsidRDefault="00000000">
      <w:pPr>
        <w:rPr>
          <w:sz w:val="16"/>
          <w:szCs w:val="16"/>
        </w:rPr>
      </w:pPr>
      <w:r>
        <w:rPr>
          <w:sz w:val="16"/>
          <w:szCs w:val="16"/>
        </w:rPr>
        <w:tab/>
      </w:r>
      <w:r>
        <w:rPr>
          <w:sz w:val="16"/>
          <w:szCs w:val="16"/>
        </w:rPr>
        <w:tab/>
      </w:r>
      <w:r>
        <w:rPr>
          <w:sz w:val="16"/>
          <w:szCs w:val="16"/>
        </w:rPr>
        <w:tab/>
        <w:t>}</w:t>
      </w:r>
    </w:p>
    <w:p w14:paraId="3AB7080B"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bean.getLogin</w:t>
      </w:r>
      <w:proofErr w:type="spellEnd"/>
      <w:proofErr w:type="gramEnd"/>
      <w:r>
        <w:rPr>
          <w:sz w:val="16"/>
          <w:szCs w:val="16"/>
        </w:rPr>
        <w:t xml:space="preserve">() != null &amp;&amp; </w:t>
      </w:r>
      <w:proofErr w:type="spellStart"/>
      <w:r>
        <w:rPr>
          <w:sz w:val="16"/>
          <w:szCs w:val="16"/>
        </w:rPr>
        <w:t>bean.getLogin</w:t>
      </w:r>
      <w:proofErr w:type="spellEnd"/>
      <w:r>
        <w:rPr>
          <w:sz w:val="16"/>
          <w:szCs w:val="16"/>
        </w:rPr>
        <w:t>().length() &gt; 0) {</w:t>
      </w:r>
    </w:p>
    <w:p w14:paraId="1ABC6E0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LOGIN like '" + </w:t>
      </w:r>
      <w:proofErr w:type="spellStart"/>
      <w:r>
        <w:rPr>
          <w:sz w:val="16"/>
          <w:szCs w:val="16"/>
        </w:rPr>
        <w:t>bean.getLogin</w:t>
      </w:r>
      <w:proofErr w:type="spellEnd"/>
      <w:r>
        <w:rPr>
          <w:sz w:val="16"/>
          <w:szCs w:val="16"/>
        </w:rPr>
        <w:t>() + "%'");</w:t>
      </w:r>
    </w:p>
    <w:p w14:paraId="49D6E3AE" w14:textId="77777777" w:rsidR="000D3CBB" w:rsidRDefault="00000000">
      <w:pPr>
        <w:rPr>
          <w:sz w:val="16"/>
          <w:szCs w:val="16"/>
        </w:rPr>
      </w:pPr>
      <w:r>
        <w:rPr>
          <w:sz w:val="16"/>
          <w:szCs w:val="16"/>
        </w:rPr>
        <w:tab/>
      </w:r>
      <w:r>
        <w:rPr>
          <w:sz w:val="16"/>
          <w:szCs w:val="16"/>
        </w:rPr>
        <w:tab/>
      </w:r>
      <w:r>
        <w:rPr>
          <w:sz w:val="16"/>
          <w:szCs w:val="16"/>
        </w:rPr>
        <w:tab/>
        <w:t>}</w:t>
      </w:r>
    </w:p>
    <w:p w14:paraId="53E966D2"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bean.getPassword</w:t>
      </w:r>
      <w:proofErr w:type="spellEnd"/>
      <w:proofErr w:type="gramEnd"/>
      <w:r>
        <w:rPr>
          <w:sz w:val="16"/>
          <w:szCs w:val="16"/>
        </w:rPr>
        <w:t xml:space="preserve">() != null &amp;&amp; </w:t>
      </w:r>
      <w:proofErr w:type="spellStart"/>
      <w:r>
        <w:rPr>
          <w:sz w:val="16"/>
          <w:szCs w:val="16"/>
        </w:rPr>
        <w:t>bean.getPassword</w:t>
      </w:r>
      <w:proofErr w:type="spellEnd"/>
      <w:r>
        <w:rPr>
          <w:sz w:val="16"/>
          <w:szCs w:val="16"/>
        </w:rPr>
        <w:t>().length() &gt; 0) {</w:t>
      </w:r>
    </w:p>
    <w:p w14:paraId="3C1A739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PASSWORD like '" + </w:t>
      </w:r>
      <w:proofErr w:type="spellStart"/>
      <w:r>
        <w:rPr>
          <w:sz w:val="16"/>
          <w:szCs w:val="16"/>
        </w:rPr>
        <w:t>bean.getPassword</w:t>
      </w:r>
      <w:proofErr w:type="spellEnd"/>
      <w:r>
        <w:rPr>
          <w:sz w:val="16"/>
          <w:szCs w:val="16"/>
        </w:rPr>
        <w:t>() + "%'");</w:t>
      </w:r>
    </w:p>
    <w:p w14:paraId="5DD20209" w14:textId="77777777" w:rsidR="000D3CBB" w:rsidRDefault="00000000">
      <w:pPr>
        <w:rPr>
          <w:sz w:val="16"/>
          <w:szCs w:val="16"/>
        </w:rPr>
      </w:pPr>
      <w:r>
        <w:rPr>
          <w:sz w:val="16"/>
          <w:szCs w:val="16"/>
        </w:rPr>
        <w:tab/>
      </w:r>
      <w:r>
        <w:rPr>
          <w:sz w:val="16"/>
          <w:szCs w:val="16"/>
        </w:rPr>
        <w:tab/>
      </w:r>
      <w:r>
        <w:rPr>
          <w:sz w:val="16"/>
          <w:szCs w:val="16"/>
        </w:rPr>
        <w:tab/>
        <w:t>}</w:t>
      </w:r>
    </w:p>
    <w:p w14:paraId="5CA4EF5B"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bean.getDob</w:t>
      </w:r>
      <w:proofErr w:type="spellEnd"/>
      <w:proofErr w:type="gramEnd"/>
      <w:r>
        <w:rPr>
          <w:sz w:val="16"/>
          <w:szCs w:val="16"/>
        </w:rPr>
        <w:t xml:space="preserve">() != null &amp;&amp; </w:t>
      </w:r>
      <w:proofErr w:type="spellStart"/>
      <w:r>
        <w:rPr>
          <w:sz w:val="16"/>
          <w:szCs w:val="16"/>
        </w:rPr>
        <w:t>bean.getDob</w:t>
      </w:r>
      <w:proofErr w:type="spellEnd"/>
      <w:r>
        <w:rPr>
          <w:sz w:val="16"/>
          <w:szCs w:val="16"/>
        </w:rPr>
        <w:t>().</w:t>
      </w:r>
      <w:proofErr w:type="spellStart"/>
      <w:r>
        <w:rPr>
          <w:sz w:val="16"/>
          <w:szCs w:val="16"/>
        </w:rPr>
        <w:t>getDate</w:t>
      </w:r>
      <w:proofErr w:type="spellEnd"/>
      <w:r>
        <w:rPr>
          <w:sz w:val="16"/>
          <w:szCs w:val="16"/>
        </w:rPr>
        <w:t>() &gt; 0) {</w:t>
      </w:r>
    </w:p>
    <w:p w14:paraId="3E7F58F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DOB = " + </w:t>
      </w:r>
      <w:proofErr w:type="spellStart"/>
      <w:r>
        <w:rPr>
          <w:sz w:val="16"/>
          <w:szCs w:val="16"/>
        </w:rPr>
        <w:t>bean.getGender</w:t>
      </w:r>
      <w:proofErr w:type="spellEnd"/>
      <w:r>
        <w:rPr>
          <w:sz w:val="16"/>
          <w:szCs w:val="16"/>
        </w:rPr>
        <w:t>());</w:t>
      </w:r>
    </w:p>
    <w:p w14:paraId="3684CC94" w14:textId="77777777" w:rsidR="000D3CBB" w:rsidRDefault="00000000">
      <w:pPr>
        <w:rPr>
          <w:sz w:val="16"/>
          <w:szCs w:val="16"/>
        </w:rPr>
      </w:pPr>
      <w:r>
        <w:rPr>
          <w:sz w:val="16"/>
          <w:szCs w:val="16"/>
        </w:rPr>
        <w:tab/>
      </w:r>
      <w:r>
        <w:rPr>
          <w:sz w:val="16"/>
          <w:szCs w:val="16"/>
        </w:rPr>
        <w:tab/>
      </w:r>
      <w:r>
        <w:rPr>
          <w:sz w:val="16"/>
          <w:szCs w:val="16"/>
        </w:rPr>
        <w:tab/>
        <w:t>}</w:t>
      </w:r>
    </w:p>
    <w:p w14:paraId="1FA9233B"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bean.getMobileNo</w:t>
      </w:r>
      <w:proofErr w:type="spellEnd"/>
      <w:proofErr w:type="gramEnd"/>
      <w:r>
        <w:rPr>
          <w:sz w:val="16"/>
          <w:szCs w:val="16"/>
        </w:rPr>
        <w:t xml:space="preserve">() != null &amp;&amp; </w:t>
      </w:r>
      <w:proofErr w:type="spellStart"/>
      <w:r>
        <w:rPr>
          <w:sz w:val="16"/>
          <w:szCs w:val="16"/>
        </w:rPr>
        <w:t>bean.getMobileNo</w:t>
      </w:r>
      <w:proofErr w:type="spellEnd"/>
      <w:r>
        <w:rPr>
          <w:sz w:val="16"/>
          <w:szCs w:val="16"/>
        </w:rPr>
        <w:t>().length() &gt; 0) {</w:t>
      </w:r>
    </w:p>
    <w:p w14:paraId="36B963A1"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MOBILENO = " + </w:t>
      </w:r>
      <w:proofErr w:type="spellStart"/>
      <w:r>
        <w:rPr>
          <w:sz w:val="16"/>
          <w:szCs w:val="16"/>
        </w:rPr>
        <w:t>bean.getMobileNo</w:t>
      </w:r>
      <w:proofErr w:type="spellEnd"/>
      <w:r>
        <w:rPr>
          <w:sz w:val="16"/>
          <w:szCs w:val="16"/>
        </w:rPr>
        <w:t>());</w:t>
      </w:r>
    </w:p>
    <w:p w14:paraId="012FDF20" w14:textId="77777777" w:rsidR="000D3CBB" w:rsidRDefault="00000000">
      <w:pPr>
        <w:rPr>
          <w:sz w:val="16"/>
          <w:szCs w:val="16"/>
        </w:rPr>
      </w:pPr>
      <w:r>
        <w:rPr>
          <w:sz w:val="16"/>
          <w:szCs w:val="16"/>
        </w:rPr>
        <w:tab/>
      </w:r>
      <w:r>
        <w:rPr>
          <w:sz w:val="16"/>
          <w:szCs w:val="16"/>
        </w:rPr>
        <w:tab/>
      </w:r>
      <w:r>
        <w:rPr>
          <w:sz w:val="16"/>
          <w:szCs w:val="16"/>
        </w:rPr>
        <w:tab/>
        <w:t>}</w:t>
      </w:r>
    </w:p>
    <w:p w14:paraId="248F749E"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bean.getRoleId</w:t>
      </w:r>
      <w:proofErr w:type="spellEnd"/>
      <w:proofErr w:type="gramEnd"/>
      <w:r>
        <w:rPr>
          <w:sz w:val="16"/>
          <w:szCs w:val="16"/>
        </w:rPr>
        <w:t>() &gt; 0) {</w:t>
      </w:r>
    </w:p>
    <w:p w14:paraId="2E79886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AND ROLEID = " + </w:t>
      </w:r>
      <w:proofErr w:type="spellStart"/>
      <w:r>
        <w:rPr>
          <w:sz w:val="16"/>
          <w:szCs w:val="16"/>
        </w:rPr>
        <w:t>bean.getRoleId</w:t>
      </w:r>
      <w:proofErr w:type="spellEnd"/>
      <w:r>
        <w:rPr>
          <w:sz w:val="16"/>
          <w:szCs w:val="16"/>
        </w:rPr>
        <w:t>());</w:t>
      </w:r>
    </w:p>
    <w:p w14:paraId="07727C79" w14:textId="77777777" w:rsidR="000D3CBB" w:rsidRDefault="00000000">
      <w:pPr>
        <w:rPr>
          <w:sz w:val="16"/>
          <w:szCs w:val="16"/>
        </w:rPr>
      </w:pPr>
      <w:r>
        <w:rPr>
          <w:sz w:val="16"/>
          <w:szCs w:val="16"/>
        </w:rPr>
        <w:tab/>
      </w:r>
      <w:r>
        <w:rPr>
          <w:sz w:val="16"/>
          <w:szCs w:val="16"/>
        </w:rPr>
        <w:tab/>
      </w:r>
      <w:r>
        <w:rPr>
          <w:sz w:val="16"/>
          <w:szCs w:val="16"/>
        </w:rPr>
        <w:tab/>
        <w:t>}</w:t>
      </w:r>
    </w:p>
    <w:p w14:paraId="4E1DEDC2" w14:textId="77777777" w:rsidR="000D3CBB" w:rsidRDefault="00000000">
      <w:pPr>
        <w:rPr>
          <w:sz w:val="16"/>
          <w:szCs w:val="16"/>
        </w:rPr>
      </w:pPr>
      <w:r>
        <w:rPr>
          <w:sz w:val="16"/>
          <w:szCs w:val="16"/>
        </w:rPr>
        <w:tab/>
      </w:r>
      <w:r>
        <w:rPr>
          <w:sz w:val="16"/>
          <w:szCs w:val="16"/>
        </w:rPr>
        <w:tab/>
      </w:r>
      <w:r>
        <w:rPr>
          <w:sz w:val="16"/>
          <w:szCs w:val="16"/>
        </w:rPr>
        <w:tab/>
      </w:r>
    </w:p>
    <w:p w14:paraId="6D370BB8" w14:textId="77777777" w:rsidR="000D3CBB" w:rsidRDefault="000D3CBB">
      <w:pPr>
        <w:rPr>
          <w:sz w:val="16"/>
          <w:szCs w:val="16"/>
        </w:rPr>
      </w:pPr>
    </w:p>
    <w:p w14:paraId="73C98B13" w14:textId="77777777" w:rsidR="000D3CBB" w:rsidRDefault="00000000">
      <w:pPr>
        <w:rPr>
          <w:sz w:val="16"/>
          <w:szCs w:val="16"/>
        </w:rPr>
      </w:pPr>
      <w:r>
        <w:rPr>
          <w:sz w:val="16"/>
          <w:szCs w:val="16"/>
        </w:rPr>
        <w:tab/>
      </w:r>
      <w:r>
        <w:rPr>
          <w:sz w:val="16"/>
          <w:szCs w:val="16"/>
        </w:rPr>
        <w:tab/>
        <w:t>}</w:t>
      </w:r>
    </w:p>
    <w:p w14:paraId="15E95436" w14:textId="77777777" w:rsidR="000D3CBB" w:rsidRDefault="000D3CBB">
      <w:pPr>
        <w:rPr>
          <w:sz w:val="16"/>
          <w:szCs w:val="16"/>
        </w:rPr>
      </w:pPr>
    </w:p>
    <w:p w14:paraId="33505C48" w14:textId="77777777" w:rsidR="000D3CBB" w:rsidRDefault="00000000">
      <w:pPr>
        <w:rPr>
          <w:sz w:val="16"/>
          <w:szCs w:val="16"/>
        </w:rPr>
      </w:pPr>
      <w:r>
        <w:rPr>
          <w:sz w:val="16"/>
          <w:szCs w:val="16"/>
        </w:rPr>
        <w:tab/>
      </w:r>
      <w:r>
        <w:rPr>
          <w:sz w:val="16"/>
          <w:szCs w:val="16"/>
        </w:rPr>
        <w:tab/>
        <w:t>// if page size is greater than zero then apply pagination</w:t>
      </w:r>
    </w:p>
    <w:p w14:paraId="2CF106A1" w14:textId="77777777" w:rsidR="000D3CBB" w:rsidRDefault="00000000">
      <w:pPr>
        <w:rPr>
          <w:sz w:val="16"/>
          <w:szCs w:val="16"/>
        </w:rPr>
      </w:pPr>
      <w:r>
        <w:rPr>
          <w:sz w:val="16"/>
          <w:szCs w:val="16"/>
        </w:rPr>
        <w:tab/>
      </w:r>
      <w:r>
        <w:rPr>
          <w:sz w:val="16"/>
          <w:szCs w:val="16"/>
        </w:rPr>
        <w:tab/>
        <w:t>if (</w:t>
      </w:r>
      <w:proofErr w:type="spellStart"/>
      <w:r>
        <w:rPr>
          <w:sz w:val="16"/>
          <w:szCs w:val="16"/>
        </w:rPr>
        <w:t>pageSize</w:t>
      </w:r>
      <w:proofErr w:type="spellEnd"/>
      <w:r>
        <w:rPr>
          <w:sz w:val="16"/>
          <w:szCs w:val="16"/>
        </w:rPr>
        <w:t xml:space="preserve"> &gt; 0) {</w:t>
      </w:r>
    </w:p>
    <w:p w14:paraId="35982B7A" w14:textId="77777777" w:rsidR="000D3CBB" w:rsidRDefault="00000000">
      <w:pPr>
        <w:rPr>
          <w:sz w:val="16"/>
          <w:szCs w:val="16"/>
        </w:rPr>
      </w:pPr>
      <w:r>
        <w:rPr>
          <w:sz w:val="16"/>
          <w:szCs w:val="16"/>
        </w:rPr>
        <w:tab/>
      </w:r>
      <w:r>
        <w:rPr>
          <w:sz w:val="16"/>
          <w:szCs w:val="16"/>
        </w:rPr>
        <w:tab/>
      </w:r>
      <w:r>
        <w:rPr>
          <w:sz w:val="16"/>
          <w:szCs w:val="16"/>
        </w:rPr>
        <w:tab/>
        <w:t>// Calculate start record index</w:t>
      </w:r>
    </w:p>
    <w:p w14:paraId="29C8AAC2"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pageNo</w:t>
      </w:r>
      <w:proofErr w:type="spellEnd"/>
      <w:r>
        <w:rPr>
          <w:sz w:val="16"/>
          <w:szCs w:val="16"/>
        </w:rPr>
        <w:t xml:space="preserve"> = (</w:t>
      </w:r>
      <w:proofErr w:type="spellStart"/>
      <w:r>
        <w:rPr>
          <w:sz w:val="16"/>
          <w:szCs w:val="16"/>
        </w:rPr>
        <w:t>pageNo</w:t>
      </w:r>
      <w:proofErr w:type="spellEnd"/>
      <w:r>
        <w:rPr>
          <w:sz w:val="16"/>
          <w:szCs w:val="16"/>
        </w:rPr>
        <w:t xml:space="preserve"> - 1) * </w:t>
      </w:r>
      <w:proofErr w:type="spellStart"/>
      <w:r>
        <w:rPr>
          <w:sz w:val="16"/>
          <w:szCs w:val="16"/>
        </w:rPr>
        <w:t>pageSize</w:t>
      </w:r>
      <w:proofErr w:type="spellEnd"/>
      <w:r>
        <w:rPr>
          <w:sz w:val="16"/>
          <w:szCs w:val="16"/>
        </w:rPr>
        <w:t>;</w:t>
      </w:r>
    </w:p>
    <w:p w14:paraId="124B9A3D" w14:textId="77777777" w:rsidR="000D3CBB" w:rsidRDefault="000D3CBB">
      <w:pPr>
        <w:rPr>
          <w:sz w:val="16"/>
          <w:szCs w:val="16"/>
        </w:rPr>
      </w:pPr>
    </w:p>
    <w:p w14:paraId="7968CDC1"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Limit " + </w:t>
      </w:r>
      <w:proofErr w:type="spellStart"/>
      <w:r>
        <w:rPr>
          <w:sz w:val="16"/>
          <w:szCs w:val="16"/>
        </w:rPr>
        <w:t>pageNo</w:t>
      </w:r>
      <w:proofErr w:type="spellEnd"/>
      <w:r>
        <w:rPr>
          <w:sz w:val="16"/>
          <w:szCs w:val="16"/>
        </w:rPr>
        <w:t xml:space="preserve"> + ", " + </w:t>
      </w:r>
      <w:proofErr w:type="spellStart"/>
      <w:r>
        <w:rPr>
          <w:sz w:val="16"/>
          <w:szCs w:val="16"/>
        </w:rPr>
        <w:t>pageSize</w:t>
      </w:r>
      <w:proofErr w:type="spellEnd"/>
      <w:r>
        <w:rPr>
          <w:sz w:val="16"/>
          <w:szCs w:val="16"/>
        </w:rPr>
        <w:t>);</w:t>
      </w:r>
    </w:p>
    <w:p w14:paraId="44AA5CC6" w14:textId="77777777" w:rsidR="000D3CBB" w:rsidRDefault="00000000">
      <w:pPr>
        <w:rPr>
          <w:sz w:val="16"/>
          <w:szCs w:val="16"/>
        </w:rPr>
      </w:pPr>
      <w:r>
        <w:rPr>
          <w:sz w:val="16"/>
          <w:szCs w:val="16"/>
        </w:rPr>
        <w:tab/>
      </w:r>
      <w:r>
        <w:rPr>
          <w:sz w:val="16"/>
          <w:szCs w:val="16"/>
        </w:rPr>
        <w:tab/>
      </w:r>
      <w:r>
        <w:rPr>
          <w:sz w:val="16"/>
          <w:szCs w:val="16"/>
        </w:rPr>
        <w:tab/>
        <w:t xml:space="preserve">// </w:t>
      </w:r>
      <w:proofErr w:type="spellStart"/>
      <w:proofErr w:type="gramStart"/>
      <w:r>
        <w:rPr>
          <w:sz w:val="16"/>
          <w:szCs w:val="16"/>
        </w:rPr>
        <w:t>sql.append</w:t>
      </w:r>
      <w:proofErr w:type="spellEnd"/>
      <w:proofErr w:type="gramEnd"/>
      <w:r>
        <w:rPr>
          <w:sz w:val="16"/>
          <w:szCs w:val="16"/>
        </w:rPr>
        <w:t xml:space="preserve">(" limit " + </w:t>
      </w:r>
      <w:proofErr w:type="spellStart"/>
      <w:r>
        <w:rPr>
          <w:sz w:val="16"/>
          <w:szCs w:val="16"/>
        </w:rPr>
        <w:t>pageNo</w:t>
      </w:r>
      <w:proofErr w:type="spellEnd"/>
      <w:r>
        <w:rPr>
          <w:sz w:val="16"/>
          <w:szCs w:val="16"/>
        </w:rPr>
        <w:t xml:space="preserve"> + "," + </w:t>
      </w:r>
      <w:proofErr w:type="spellStart"/>
      <w:r>
        <w:rPr>
          <w:sz w:val="16"/>
          <w:szCs w:val="16"/>
        </w:rPr>
        <w:t>pageSize</w:t>
      </w:r>
      <w:proofErr w:type="spellEnd"/>
      <w:r>
        <w:rPr>
          <w:sz w:val="16"/>
          <w:szCs w:val="16"/>
        </w:rPr>
        <w:t>);</w:t>
      </w:r>
    </w:p>
    <w:p w14:paraId="56B5F4EA" w14:textId="77777777" w:rsidR="000D3CBB" w:rsidRDefault="00000000">
      <w:pPr>
        <w:rPr>
          <w:sz w:val="16"/>
          <w:szCs w:val="16"/>
        </w:rPr>
      </w:pPr>
      <w:r>
        <w:rPr>
          <w:sz w:val="16"/>
          <w:szCs w:val="16"/>
        </w:rPr>
        <w:tab/>
      </w:r>
      <w:r>
        <w:rPr>
          <w:sz w:val="16"/>
          <w:szCs w:val="16"/>
        </w:rPr>
        <w:tab/>
        <w:t>}</w:t>
      </w:r>
    </w:p>
    <w:p w14:paraId="1D819ECF" w14:textId="77777777" w:rsidR="000D3CBB" w:rsidRDefault="000D3CBB">
      <w:pPr>
        <w:rPr>
          <w:sz w:val="16"/>
          <w:szCs w:val="16"/>
        </w:rPr>
      </w:pPr>
    </w:p>
    <w:p w14:paraId="10B630F6" w14:textId="77777777" w:rsidR="000D3CBB" w:rsidRDefault="00000000">
      <w:pPr>
        <w:rPr>
          <w:sz w:val="16"/>
          <w:szCs w:val="16"/>
        </w:rPr>
      </w:pPr>
      <w:r>
        <w:rPr>
          <w:sz w:val="16"/>
          <w:szCs w:val="16"/>
        </w:rPr>
        <w:tab/>
      </w:r>
      <w:r>
        <w:rPr>
          <w:sz w:val="16"/>
          <w:szCs w:val="16"/>
        </w:rPr>
        <w:tab/>
      </w:r>
      <w:proofErr w:type="spellStart"/>
      <w:r>
        <w:rPr>
          <w:sz w:val="16"/>
          <w:szCs w:val="16"/>
        </w:rPr>
        <w:t>System.out.println</w:t>
      </w:r>
      <w:proofErr w:type="spellEnd"/>
      <w:r>
        <w:rPr>
          <w:sz w:val="16"/>
          <w:szCs w:val="16"/>
        </w:rPr>
        <w:t xml:space="preserve">("user model </w:t>
      </w:r>
      <w:proofErr w:type="gramStart"/>
      <w:r>
        <w:rPr>
          <w:sz w:val="16"/>
          <w:szCs w:val="16"/>
        </w:rPr>
        <w:t>search  :</w:t>
      </w:r>
      <w:proofErr w:type="gramEnd"/>
      <w:r>
        <w:rPr>
          <w:sz w:val="16"/>
          <w:szCs w:val="16"/>
        </w:rPr>
        <w:t>"+</w:t>
      </w:r>
      <w:proofErr w:type="spellStart"/>
      <w:r>
        <w:rPr>
          <w:sz w:val="16"/>
          <w:szCs w:val="16"/>
        </w:rPr>
        <w:t>sql</w:t>
      </w:r>
      <w:proofErr w:type="spellEnd"/>
      <w:r>
        <w:rPr>
          <w:sz w:val="16"/>
          <w:szCs w:val="16"/>
        </w:rPr>
        <w:t>);</w:t>
      </w:r>
    </w:p>
    <w:p w14:paraId="388104F7" w14:textId="77777777" w:rsidR="000D3CBB" w:rsidRDefault="00000000">
      <w:pPr>
        <w:rPr>
          <w:sz w:val="16"/>
          <w:szCs w:val="16"/>
        </w:rPr>
      </w:pPr>
      <w:r>
        <w:rPr>
          <w:sz w:val="16"/>
          <w:szCs w:val="16"/>
        </w:rPr>
        <w:tab/>
      </w:r>
      <w:r>
        <w:rPr>
          <w:sz w:val="16"/>
          <w:szCs w:val="16"/>
        </w:rPr>
        <w:tab/>
      </w:r>
      <w:proofErr w:type="spellStart"/>
      <w:r>
        <w:rPr>
          <w:sz w:val="16"/>
          <w:szCs w:val="16"/>
        </w:rPr>
        <w:t>ArrayList</w:t>
      </w:r>
      <w:proofErr w:type="spellEnd"/>
      <w:r>
        <w:rPr>
          <w:sz w:val="16"/>
          <w:szCs w:val="16"/>
        </w:rPr>
        <w:t xml:space="preserve"> list = new </w:t>
      </w:r>
      <w:proofErr w:type="spellStart"/>
      <w:proofErr w:type="gramStart"/>
      <w:r>
        <w:rPr>
          <w:sz w:val="16"/>
          <w:szCs w:val="16"/>
        </w:rPr>
        <w:t>ArrayList</w:t>
      </w:r>
      <w:proofErr w:type="spellEnd"/>
      <w:r>
        <w:rPr>
          <w:sz w:val="16"/>
          <w:szCs w:val="16"/>
        </w:rPr>
        <w:t>(</w:t>
      </w:r>
      <w:proofErr w:type="gramEnd"/>
      <w:r>
        <w:rPr>
          <w:sz w:val="16"/>
          <w:szCs w:val="16"/>
        </w:rPr>
        <w:t>);</w:t>
      </w:r>
    </w:p>
    <w:p w14:paraId="48A84907" w14:textId="77777777" w:rsidR="000D3CBB" w:rsidRDefault="00000000">
      <w:pPr>
        <w:rPr>
          <w:sz w:val="16"/>
          <w:szCs w:val="16"/>
        </w:rPr>
      </w:pPr>
      <w:r>
        <w:rPr>
          <w:sz w:val="16"/>
          <w:szCs w:val="16"/>
        </w:rPr>
        <w:tab/>
      </w:r>
      <w:r>
        <w:rPr>
          <w:sz w:val="16"/>
          <w:szCs w:val="16"/>
        </w:rPr>
        <w:tab/>
        <w:t>Connection conn = null;</w:t>
      </w:r>
    </w:p>
    <w:p w14:paraId="7B066E73" w14:textId="77777777" w:rsidR="000D3CBB" w:rsidRDefault="00000000">
      <w:pPr>
        <w:rPr>
          <w:sz w:val="16"/>
          <w:szCs w:val="16"/>
        </w:rPr>
      </w:pPr>
      <w:r>
        <w:rPr>
          <w:sz w:val="16"/>
          <w:szCs w:val="16"/>
        </w:rPr>
        <w:tab/>
      </w:r>
      <w:r>
        <w:rPr>
          <w:sz w:val="16"/>
          <w:szCs w:val="16"/>
        </w:rPr>
        <w:tab/>
        <w:t>try {</w:t>
      </w:r>
    </w:p>
    <w:p w14:paraId="40C83AF9"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5C8B2C69"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w:t>
      </w:r>
      <w:proofErr w:type="spellStart"/>
      <w:r>
        <w:rPr>
          <w:sz w:val="16"/>
          <w:szCs w:val="16"/>
        </w:rPr>
        <w:t>sql.toString</w:t>
      </w:r>
      <w:proofErr w:type="spellEnd"/>
      <w:r>
        <w:rPr>
          <w:sz w:val="16"/>
          <w:szCs w:val="16"/>
        </w:rPr>
        <w:t>());</w:t>
      </w:r>
    </w:p>
    <w:p w14:paraId="62339CB2"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ResultSet</w:t>
      </w:r>
      <w:proofErr w:type="spellEnd"/>
      <w:r>
        <w:rPr>
          <w:sz w:val="16"/>
          <w:szCs w:val="16"/>
        </w:rPr>
        <w:t xml:space="preserve"> </w:t>
      </w:r>
      <w:proofErr w:type="spellStart"/>
      <w:r>
        <w:rPr>
          <w:sz w:val="16"/>
          <w:szCs w:val="16"/>
        </w:rPr>
        <w:t>rs</w:t>
      </w:r>
      <w:proofErr w:type="spellEnd"/>
      <w:r>
        <w:rPr>
          <w:sz w:val="16"/>
          <w:szCs w:val="16"/>
        </w:rPr>
        <w:t xml:space="preserve"> = </w:t>
      </w:r>
      <w:proofErr w:type="spellStart"/>
      <w:proofErr w:type="gramStart"/>
      <w:r>
        <w:rPr>
          <w:sz w:val="16"/>
          <w:szCs w:val="16"/>
        </w:rPr>
        <w:t>pstmt.executeQuery</w:t>
      </w:r>
      <w:proofErr w:type="spellEnd"/>
      <w:proofErr w:type="gramEnd"/>
      <w:r>
        <w:rPr>
          <w:sz w:val="16"/>
          <w:szCs w:val="16"/>
        </w:rPr>
        <w:t>();</w:t>
      </w:r>
    </w:p>
    <w:p w14:paraId="710F4FB9" w14:textId="77777777" w:rsidR="000D3CBB" w:rsidRDefault="00000000">
      <w:pPr>
        <w:rPr>
          <w:sz w:val="16"/>
          <w:szCs w:val="16"/>
        </w:rPr>
      </w:pPr>
      <w:r>
        <w:rPr>
          <w:sz w:val="16"/>
          <w:szCs w:val="16"/>
        </w:rPr>
        <w:tab/>
      </w:r>
      <w:r>
        <w:rPr>
          <w:sz w:val="16"/>
          <w:szCs w:val="16"/>
        </w:rPr>
        <w:tab/>
      </w:r>
      <w:r>
        <w:rPr>
          <w:sz w:val="16"/>
          <w:szCs w:val="16"/>
        </w:rPr>
        <w:tab/>
        <w:t>while (</w:t>
      </w:r>
      <w:proofErr w:type="spellStart"/>
      <w:proofErr w:type="gramStart"/>
      <w:r>
        <w:rPr>
          <w:sz w:val="16"/>
          <w:szCs w:val="16"/>
        </w:rPr>
        <w:t>rs.next</w:t>
      </w:r>
      <w:proofErr w:type="spellEnd"/>
      <w:proofErr w:type="gramEnd"/>
      <w:r>
        <w:rPr>
          <w:sz w:val="16"/>
          <w:szCs w:val="16"/>
        </w:rPr>
        <w:t>()) {</w:t>
      </w:r>
    </w:p>
    <w:p w14:paraId="73725E18"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bean = new </w:t>
      </w:r>
      <w:proofErr w:type="spellStart"/>
      <w:proofErr w:type="gramStart"/>
      <w:r>
        <w:rPr>
          <w:sz w:val="16"/>
          <w:szCs w:val="16"/>
        </w:rPr>
        <w:t>UserBean</w:t>
      </w:r>
      <w:proofErr w:type="spellEnd"/>
      <w:r>
        <w:rPr>
          <w:sz w:val="16"/>
          <w:szCs w:val="16"/>
        </w:rPr>
        <w:t>(</w:t>
      </w:r>
      <w:proofErr w:type="gramEnd"/>
      <w:r>
        <w:rPr>
          <w:sz w:val="16"/>
          <w:szCs w:val="16"/>
        </w:rPr>
        <w:t>);</w:t>
      </w:r>
    </w:p>
    <w:p w14:paraId="0590C28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bean.setId</w:t>
      </w:r>
      <w:proofErr w:type="spellEnd"/>
      <w:proofErr w:type="gramEnd"/>
      <w:r>
        <w:rPr>
          <w:sz w:val="16"/>
          <w:szCs w:val="16"/>
        </w:rPr>
        <w:t>(</w:t>
      </w:r>
      <w:proofErr w:type="spellStart"/>
      <w:r>
        <w:rPr>
          <w:sz w:val="16"/>
          <w:szCs w:val="16"/>
        </w:rPr>
        <w:t>rs.getLong</w:t>
      </w:r>
      <w:proofErr w:type="spellEnd"/>
      <w:r>
        <w:rPr>
          <w:sz w:val="16"/>
          <w:szCs w:val="16"/>
        </w:rPr>
        <w:t>(1));</w:t>
      </w:r>
    </w:p>
    <w:p w14:paraId="1D832F4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bean.setFirstName</w:t>
      </w:r>
      <w:proofErr w:type="spellEnd"/>
      <w:proofErr w:type="gramEnd"/>
      <w:r>
        <w:rPr>
          <w:sz w:val="16"/>
          <w:szCs w:val="16"/>
        </w:rPr>
        <w:t>(</w:t>
      </w:r>
      <w:proofErr w:type="spellStart"/>
      <w:r>
        <w:rPr>
          <w:sz w:val="16"/>
          <w:szCs w:val="16"/>
        </w:rPr>
        <w:t>rs.getString</w:t>
      </w:r>
      <w:proofErr w:type="spellEnd"/>
      <w:r>
        <w:rPr>
          <w:sz w:val="16"/>
          <w:szCs w:val="16"/>
        </w:rPr>
        <w:t>(2));</w:t>
      </w:r>
    </w:p>
    <w:p w14:paraId="4CB96ACB"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bean.setLastName</w:t>
      </w:r>
      <w:proofErr w:type="spellEnd"/>
      <w:proofErr w:type="gramEnd"/>
      <w:r>
        <w:rPr>
          <w:sz w:val="16"/>
          <w:szCs w:val="16"/>
        </w:rPr>
        <w:t>(</w:t>
      </w:r>
      <w:proofErr w:type="spellStart"/>
      <w:r>
        <w:rPr>
          <w:sz w:val="16"/>
          <w:szCs w:val="16"/>
        </w:rPr>
        <w:t>rs.getString</w:t>
      </w:r>
      <w:proofErr w:type="spellEnd"/>
      <w:r>
        <w:rPr>
          <w:sz w:val="16"/>
          <w:szCs w:val="16"/>
        </w:rPr>
        <w:t>(3));</w:t>
      </w:r>
    </w:p>
    <w:p w14:paraId="0042C9D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bean.setLogin</w:t>
      </w:r>
      <w:proofErr w:type="spellEnd"/>
      <w:proofErr w:type="gramEnd"/>
      <w:r>
        <w:rPr>
          <w:sz w:val="16"/>
          <w:szCs w:val="16"/>
        </w:rPr>
        <w:t>(</w:t>
      </w:r>
      <w:proofErr w:type="spellStart"/>
      <w:r>
        <w:rPr>
          <w:sz w:val="16"/>
          <w:szCs w:val="16"/>
        </w:rPr>
        <w:t>rs.getString</w:t>
      </w:r>
      <w:proofErr w:type="spellEnd"/>
      <w:r>
        <w:rPr>
          <w:sz w:val="16"/>
          <w:szCs w:val="16"/>
        </w:rPr>
        <w:t>(4));</w:t>
      </w:r>
    </w:p>
    <w:p w14:paraId="1D45D349"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bean.setPassword</w:t>
      </w:r>
      <w:proofErr w:type="spellEnd"/>
      <w:proofErr w:type="gramEnd"/>
      <w:r>
        <w:rPr>
          <w:sz w:val="16"/>
          <w:szCs w:val="16"/>
        </w:rPr>
        <w:t>(</w:t>
      </w:r>
      <w:proofErr w:type="spellStart"/>
      <w:r>
        <w:rPr>
          <w:sz w:val="16"/>
          <w:szCs w:val="16"/>
        </w:rPr>
        <w:t>rs.getString</w:t>
      </w:r>
      <w:proofErr w:type="spellEnd"/>
      <w:r>
        <w:rPr>
          <w:sz w:val="16"/>
          <w:szCs w:val="16"/>
        </w:rPr>
        <w:t>(5));</w:t>
      </w:r>
    </w:p>
    <w:p w14:paraId="1AC7685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bean.setDob</w:t>
      </w:r>
      <w:proofErr w:type="spellEnd"/>
      <w:proofErr w:type="gramEnd"/>
      <w:r>
        <w:rPr>
          <w:sz w:val="16"/>
          <w:szCs w:val="16"/>
        </w:rPr>
        <w:t>(</w:t>
      </w:r>
      <w:proofErr w:type="spellStart"/>
      <w:r>
        <w:rPr>
          <w:sz w:val="16"/>
          <w:szCs w:val="16"/>
        </w:rPr>
        <w:t>rs.getDate</w:t>
      </w:r>
      <w:proofErr w:type="spellEnd"/>
      <w:r>
        <w:rPr>
          <w:sz w:val="16"/>
          <w:szCs w:val="16"/>
        </w:rPr>
        <w:t>(6));</w:t>
      </w:r>
    </w:p>
    <w:p w14:paraId="6EFBC5F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bean.setMobileNo</w:t>
      </w:r>
      <w:proofErr w:type="spellEnd"/>
      <w:proofErr w:type="gramEnd"/>
      <w:r>
        <w:rPr>
          <w:sz w:val="16"/>
          <w:szCs w:val="16"/>
        </w:rPr>
        <w:t>(</w:t>
      </w:r>
      <w:proofErr w:type="spellStart"/>
      <w:r>
        <w:rPr>
          <w:sz w:val="16"/>
          <w:szCs w:val="16"/>
        </w:rPr>
        <w:t>rs.getString</w:t>
      </w:r>
      <w:proofErr w:type="spellEnd"/>
      <w:r>
        <w:rPr>
          <w:sz w:val="16"/>
          <w:szCs w:val="16"/>
        </w:rPr>
        <w:t>(7));</w:t>
      </w:r>
    </w:p>
    <w:p w14:paraId="4BE7BE6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bean.setRoleId</w:t>
      </w:r>
      <w:proofErr w:type="spellEnd"/>
      <w:proofErr w:type="gramEnd"/>
      <w:r>
        <w:rPr>
          <w:sz w:val="16"/>
          <w:szCs w:val="16"/>
        </w:rPr>
        <w:t>(</w:t>
      </w:r>
      <w:proofErr w:type="spellStart"/>
      <w:r>
        <w:rPr>
          <w:sz w:val="16"/>
          <w:szCs w:val="16"/>
        </w:rPr>
        <w:t>rs.getLong</w:t>
      </w:r>
      <w:proofErr w:type="spellEnd"/>
      <w:r>
        <w:rPr>
          <w:sz w:val="16"/>
          <w:szCs w:val="16"/>
        </w:rPr>
        <w:t>(8));</w:t>
      </w:r>
    </w:p>
    <w:p w14:paraId="1480252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bean.setGender</w:t>
      </w:r>
      <w:proofErr w:type="spellEnd"/>
      <w:proofErr w:type="gramEnd"/>
      <w:r>
        <w:rPr>
          <w:sz w:val="16"/>
          <w:szCs w:val="16"/>
        </w:rPr>
        <w:t>(</w:t>
      </w:r>
      <w:proofErr w:type="spellStart"/>
      <w:r>
        <w:rPr>
          <w:sz w:val="16"/>
          <w:szCs w:val="16"/>
        </w:rPr>
        <w:t>rs.getString</w:t>
      </w:r>
      <w:proofErr w:type="spellEnd"/>
      <w:r>
        <w:rPr>
          <w:sz w:val="16"/>
          <w:szCs w:val="16"/>
        </w:rPr>
        <w:t>(9));</w:t>
      </w:r>
    </w:p>
    <w:p w14:paraId="131DF15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bean.setProfilePic</w:t>
      </w:r>
      <w:proofErr w:type="spellEnd"/>
      <w:proofErr w:type="gramEnd"/>
      <w:r>
        <w:rPr>
          <w:sz w:val="16"/>
          <w:szCs w:val="16"/>
        </w:rPr>
        <w:t>(</w:t>
      </w:r>
      <w:proofErr w:type="spellStart"/>
      <w:r>
        <w:rPr>
          <w:sz w:val="16"/>
          <w:szCs w:val="16"/>
        </w:rPr>
        <w:t>rs.getString</w:t>
      </w:r>
      <w:proofErr w:type="spellEnd"/>
      <w:r>
        <w:rPr>
          <w:sz w:val="16"/>
          <w:szCs w:val="16"/>
        </w:rPr>
        <w:t>(10));</w:t>
      </w:r>
    </w:p>
    <w:p w14:paraId="7EC00B23"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bean.setCreatedBy</w:t>
      </w:r>
      <w:proofErr w:type="spellEnd"/>
      <w:proofErr w:type="gramEnd"/>
      <w:r>
        <w:rPr>
          <w:sz w:val="16"/>
          <w:szCs w:val="16"/>
        </w:rPr>
        <w:t>(</w:t>
      </w:r>
      <w:proofErr w:type="spellStart"/>
      <w:r>
        <w:rPr>
          <w:sz w:val="16"/>
          <w:szCs w:val="16"/>
        </w:rPr>
        <w:t>rs.getString</w:t>
      </w:r>
      <w:proofErr w:type="spellEnd"/>
      <w:r>
        <w:rPr>
          <w:sz w:val="16"/>
          <w:szCs w:val="16"/>
        </w:rPr>
        <w:t>(11));</w:t>
      </w:r>
    </w:p>
    <w:p w14:paraId="287845F0"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bean.setModifiedBy</w:t>
      </w:r>
      <w:proofErr w:type="spellEnd"/>
      <w:proofErr w:type="gramEnd"/>
      <w:r>
        <w:rPr>
          <w:sz w:val="16"/>
          <w:szCs w:val="16"/>
        </w:rPr>
        <w:t>(</w:t>
      </w:r>
      <w:proofErr w:type="spellStart"/>
      <w:r>
        <w:rPr>
          <w:sz w:val="16"/>
          <w:szCs w:val="16"/>
        </w:rPr>
        <w:t>rs.getString</w:t>
      </w:r>
      <w:proofErr w:type="spellEnd"/>
      <w:r>
        <w:rPr>
          <w:sz w:val="16"/>
          <w:szCs w:val="16"/>
        </w:rPr>
        <w:t>(12));</w:t>
      </w:r>
    </w:p>
    <w:p w14:paraId="291FC45B"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bean.setCreatedDatetime</w:t>
      </w:r>
      <w:proofErr w:type="spellEnd"/>
      <w:proofErr w:type="gramEnd"/>
      <w:r>
        <w:rPr>
          <w:sz w:val="16"/>
          <w:szCs w:val="16"/>
        </w:rPr>
        <w:t>(</w:t>
      </w:r>
      <w:proofErr w:type="spellStart"/>
      <w:r>
        <w:rPr>
          <w:sz w:val="16"/>
          <w:szCs w:val="16"/>
        </w:rPr>
        <w:t>rs.getTimestamp</w:t>
      </w:r>
      <w:proofErr w:type="spellEnd"/>
      <w:r>
        <w:rPr>
          <w:sz w:val="16"/>
          <w:szCs w:val="16"/>
        </w:rPr>
        <w:t>(13));</w:t>
      </w:r>
    </w:p>
    <w:p w14:paraId="42BCAB6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bean.setModifiedDatetime</w:t>
      </w:r>
      <w:proofErr w:type="spellEnd"/>
      <w:proofErr w:type="gramEnd"/>
      <w:r>
        <w:rPr>
          <w:sz w:val="16"/>
          <w:szCs w:val="16"/>
        </w:rPr>
        <w:t>(</w:t>
      </w:r>
      <w:proofErr w:type="spellStart"/>
      <w:r>
        <w:rPr>
          <w:sz w:val="16"/>
          <w:szCs w:val="16"/>
        </w:rPr>
        <w:t>rs.getTimestamp</w:t>
      </w:r>
      <w:proofErr w:type="spellEnd"/>
      <w:r>
        <w:rPr>
          <w:sz w:val="16"/>
          <w:szCs w:val="16"/>
        </w:rPr>
        <w:t>(14));</w:t>
      </w:r>
    </w:p>
    <w:p w14:paraId="5B0962AA" w14:textId="77777777" w:rsidR="000D3CBB" w:rsidRDefault="000D3CBB">
      <w:pPr>
        <w:rPr>
          <w:sz w:val="16"/>
          <w:szCs w:val="16"/>
        </w:rPr>
      </w:pPr>
    </w:p>
    <w:p w14:paraId="121B0D7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list.add</w:t>
      </w:r>
      <w:proofErr w:type="spellEnd"/>
      <w:r>
        <w:rPr>
          <w:sz w:val="16"/>
          <w:szCs w:val="16"/>
        </w:rPr>
        <w:t>(bean);</w:t>
      </w:r>
    </w:p>
    <w:p w14:paraId="32DF814B" w14:textId="77777777" w:rsidR="000D3CBB" w:rsidRDefault="00000000">
      <w:pPr>
        <w:rPr>
          <w:sz w:val="16"/>
          <w:szCs w:val="16"/>
        </w:rPr>
      </w:pPr>
      <w:r>
        <w:rPr>
          <w:sz w:val="16"/>
          <w:szCs w:val="16"/>
        </w:rPr>
        <w:tab/>
      </w:r>
      <w:r>
        <w:rPr>
          <w:sz w:val="16"/>
          <w:szCs w:val="16"/>
        </w:rPr>
        <w:tab/>
      </w:r>
      <w:r>
        <w:rPr>
          <w:sz w:val="16"/>
          <w:szCs w:val="16"/>
        </w:rPr>
        <w:tab/>
        <w:t>}</w:t>
      </w:r>
    </w:p>
    <w:p w14:paraId="436FDA89"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rs.close</w:t>
      </w:r>
      <w:proofErr w:type="spellEnd"/>
      <w:proofErr w:type="gramEnd"/>
      <w:r>
        <w:rPr>
          <w:sz w:val="16"/>
          <w:szCs w:val="16"/>
        </w:rPr>
        <w:t>();</w:t>
      </w:r>
    </w:p>
    <w:p w14:paraId="351F8DC4" w14:textId="77777777" w:rsidR="000D3CBB" w:rsidRDefault="00000000">
      <w:pPr>
        <w:rPr>
          <w:sz w:val="16"/>
          <w:szCs w:val="16"/>
        </w:rPr>
      </w:pPr>
      <w:r>
        <w:rPr>
          <w:sz w:val="16"/>
          <w:szCs w:val="16"/>
        </w:rPr>
        <w:tab/>
      </w:r>
      <w:r>
        <w:rPr>
          <w:sz w:val="16"/>
          <w:szCs w:val="16"/>
        </w:rPr>
        <w:tab/>
        <w:t>} catch (Exception e) {</w:t>
      </w:r>
    </w:p>
    <w:p w14:paraId="168E636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6F895AE2"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search user");</w:t>
      </w:r>
    </w:p>
    <w:p w14:paraId="03708DD6" w14:textId="77777777" w:rsidR="000D3CBB" w:rsidRDefault="00000000">
      <w:pPr>
        <w:rPr>
          <w:sz w:val="16"/>
          <w:szCs w:val="16"/>
        </w:rPr>
      </w:pPr>
      <w:r>
        <w:rPr>
          <w:sz w:val="16"/>
          <w:szCs w:val="16"/>
        </w:rPr>
        <w:tab/>
      </w:r>
      <w:r>
        <w:rPr>
          <w:sz w:val="16"/>
          <w:szCs w:val="16"/>
        </w:rPr>
        <w:tab/>
        <w:t>} finally {</w:t>
      </w:r>
    </w:p>
    <w:p w14:paraId="0FFDF66E"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1CE38978" w14:textId="77777777" w:rsidR="000D3CBB" w:rsidRDefault="00000000">
      <w:pPr>
        <w:rPr>
          <w:sz w:val="16"/>
          <w:szCs w:val="16"/>
        </w:rPr>
      </w:pPr>
      <w:r>
        <w:rPr>
          <w:sz w:val="16"/>
          <w:szCs w:val="16"/>
        </w:rPr>
        <w:tab/>
      </w:r>
      <w:r>
        <w:rPr>
          <w:sz w:val="16"/>
          <w:szCs w:val="16"/>
        </w:rPr>
        <w:tab/>
        <w:t>}</w:t>
      </w:r>
    </w:p>
    <w:p w14:paraId="601D7A36" w14:textId="77777777" w:rsidR="000D3CBB" w:rsidRDefault="000D3CBB">
      <w:pPr>
        <w:rPr>
          <w:sz w:val="16"/>
          <w:szCs w:val="16"/>
        </w:rPr>
      </w:pPr>
    </w:p>
    <w:p w14:paraId="65E65D9B"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search End");</w:t>
      </w:r>
    </w:p>
    <w:p w14:paraId="51A1E40A" w14:textId="77777777" w:rsidR="000D3CBB" w:rsidRDefault="00000000">
      <w:pPr>
        <w:rPr>
          <w:sz w:val="16"/>
          <w:szCs w:val="16"/>
        </w:rPr>
      </w:pPr>
      <w:r>
        <w:rPr>
          <w:sz w:val="16"/>
          <w:szCs w:val="16"/>
        </w:rPr>
        <w:tab/>
      </w:r>
      <w:r>
        <w:rPr>
          <w:sz w:val="16"/>
          <w:szCs w:val="16"/>
        </w:rPr>
        <w:tab/>
        <w:t>return list;</w:t>
      </w:r>
    </w:p>
    <w:p w14:paraId="4AB64094" w14:textId="77777777" w:rsidR="000D3CBB" w:rsidRDefault="00000000">
      <w:pPr>
        <w:rPr>
          <w:sz w:val="16"/>
          <w:szCs w:val="16"/>
        </w:rPr>
      </w:pPr>
      <w:r>
        <w:rPr>
          <w:sz w:val="16"/>
          <w:szCs w:val="16"/>
        </w:rPr>
        <w:tab/>
        <w:t>}</w:t>
      </w:r>
    </w:p>
    <w:p w14:paraId="4CD84BA6" w14:textId="77777777" w:rsidR="000D3CBB" w:rsidRDefault="000D3CBB">
      <w:pPr>
        <w:rPr>
          <w:sz w:val="16"/>
          <w:szCs w:val="16"/>
        </w:rPr>
      </w:pPr>
    </w:p>
    <w:p w14:paraId="20DB1000" w14:textId="77777777" w:rsidR="000D3CBB" w:rsidRDefault="00000000">
      <w:pPr>
        <w:rPr>
          <w:sz w:val="16"/>
          <w:szCs w:val="16"/>
        </w:rPr>
      </w:pPr>
      <w:r>
        <w:rPr>
          <w:sz w:val="16"/>
          <w:szCs w:val="16"/>
        </w:rPr>
        <w:tab/>
      </w:r>
    </w:p>
    <w:p w14:paraId="0F018AAC" w14:textId="77777777" w:rsidR="000D3CBB" w:rsidRDefault="000D3CBB">
      <w:pPr>
        <w:rPr>
          <w:sz w:val="16"/>
          <w:szCs w:val="16"/>
        </w:rPr>
      </w:pPr>
    </w:p>
    <w:p w14:paraId="4931A494" w14:textId="77777777" w:rsidR="000D3CBB" w:rsidRDefault="00000000">
      <w:pPr>
        <w:rPr>
          <w:sz w:val="16"/>
          <w:szCs w:val="16"/>
        </w:rPr>
      </w:pPr>
      <w:r>
        <w:rPr>
          <w:sz w:val="16"/>
          <w:szCs w:val="16"/>
        </w:rPr>
        <w:tab/>
        <w:t xml:space="preserve">public List </w:t>
      </w:r>
      <w:proofErr w:type="gramStart"/>
      <w:r>
        <w:rPr>
          <w:sz w:val="16"/>
          <w:szCs w:val="16"/>
        </w:rPr>
        <w:t>list(</w:t>
      </w:r>
      <w:proofErr w:type="gramEnd"/>
      <w:r>
        <w:rPr>
          <w:sz w:val="16"/>
          <w:szCs w:val="16"/>
        </w:rPr>
        <w:t xml:space="preserve">) throws </w:t>
      </w:r>
      <w:proofErr w:type="spellStart"/>
      <w:r>
        <w:rPr>
          <w:sz w:val="16"/>
          <w:szCs w:val="16"/>
        </w:rPr>
        <w:t>ApplicationException</w:t>
      </w:r>
      <w:proofErr w:type="spellEnd"/>
      <w:r>
        <w:rPr>
          <w:sz w:val="16"/>
          <w:szCs w:val="16"/>
        </w:rPr>
        <w:t xml:space="preserve"> {</w:t>
      </w:r>
    </w:p>
    <w:p w14:paraId="10838F2B" w14:textId="77777777" w:rsidR="000D3CBB" w:rsidRDefault="00000000">
      <w:pPr>
        <w:rPr>
          <w:sz w:val="16"/>
          <w:szCs w:val="16"/>
        </w:rPr>
      </w:pPr>
      <w:r>
        <w:rPr>
          <w:sz w:val="16"/>
          <w:szCs w:val="16"/>
        </w:rPr>
        <w:tab/>
      </w:r>
      <w:r>
        <w:rPr>
          <w:sz w:val="16"/>
          <w:szCs w:val="16"/>
        </w:rPr>
        <w:tab/>
        <w:t xml:space="preserve">return </w:t>
      </w:r>
      <w:proofErr w:type="gramStart"/>
      <w:r>
        <w:rPr>
          <w:sz w:val="16"/>
          <w:szCs w:val="16"/>
        </w:rPr>
        <w:t>list(</w:t>
      </w:r>
      <w:proofErr w:type="gramEnd"/>
      <w:r>
        <w:rPr>
          <w:sz w:val="16"/>
          <w:szCs w:val="16"/>
        </w:rPr>
        <w:t>0, 0);</w:t>
      </w:r>
    </w:p>
    <w:p w14:paraId="22183073" w14:textId="77777777" w:rsidR="000D3CBB" w:rsidRDefault="00000000">
      <w:pPr>
        <w:rPr>
          <w:sz w:val="16"/>
          <w:szCs w:val="16"/>
        </w:rPr>
      </w:pPr>
      <w:r>
        <w:rPr>
          <w:sz w:val="16"/>
          <w:szCs w:val="16"/>
        </w:rPr>
        <w:tab/>
        <w:t>}</w:t>
      </w:r>
    </w:p>
    <w:p w14:paraId="15077EBA" w14:textId="77777777" w:rsidR="000D3CBB" w:rsidRDefault="000D3CBB">
      <w:pPr>
        <w:rPr>
          <w:sz w:val="16"/>
          <w:szCs w:val="16"/>
        </w:rPr>
      </w:pPr>
    </w:p>
    <w:p w14:paraId="5B955BF8" w14:textId="77777777" w:rsidR="000D3CBB" w:rsidRDefault="000D3CBB">
      <w:pPr>
        <w:rPr>
          <w:sz w:val="16"/>
          <w:szCs w:val="16"/>
        </w:rPr>
      </w:pPr>
    </w:p>
    <w:p w14:paraId="0BF60DFE" w14:textId="77777777" w:rsidR="000D3CBB" w:rsidRDefault="00000000">
      <w:pPr>
        <w:rPr>
          <w:sz w:val="16"/>
          <w:szCs w:val="16"/>
        </w:rPr>
      </w:pPr>
      <w:r>
        <w:rPr>
          <w:sz w:val="16"/>
          <w:szCs w:val="16"/>
        </w:rPr>
        <w:tab/>
        <w:t xml:space="preserve">public List </w:t>
      </w:r>
      <w:proofErr w:type="gramStart"/>
      <w:r>
        <w:rPr>
          <w:sz w:val="16"/>
          <w:szCs w:val="16"/>
        </w:rPr>
        <w:t>list(</w:t>
      </w:r>
      <w:proofErr w:type="gramEnd"/>
      <w:r>
        <w:rPr>
          <w:sz w:val="16"/>
          <w:szCs w:val="16"/>
        </w:rPr>
        <w:t xml:space="preserve">int </w:t>
      </w:r>
      <w:proofErr w:type="spellStart"/>
      <w:r>
        <w:rPr>
          <w:sz w:val="16"/>
          <w:szCs w:val="16"/>
        </w:rPr>
        <w:t>pageNo</w:t>
      </w:r>
      <w:proofErr w:type="spellEnd"/>
      <w:r>
        <w:rPr>
          <w:sz w:val="16"/>
          <w:szCs w:val="16"/>
        </w:rPr>
        <w:t xml:space="preserve">, int </w:t>
      </w:r>
      <w:proofErr w:type="spellStart"/>
      <w:r>
        <w:rPr>
          <w:sz w:val="16"/>
          <w:szCs w:val="16"/>
        </w:rPr>
        <w:t>pageSize</w:t>
      </w:r>
      <w:proofErr w:type="spellEnd"/>
      <w:r>
        <w:rPr>
          <w:sz w:val="16"/>
          <w:szCs w:val="16"/>
        </w:rPr>
        <w:t xml:space="preserve">) throws </w:t>
      </w:r>
      <w:proofErr w:type="spellStart"/>
      <w:r>
        <w:rPr>
          <w:sz w:val="16"/>
          <w:szCs w:val="16"/>
        </w:rPr>
        <w:t>ApplicationException</w:t>
      </w:r>
      <w:proofErr w:type="spellEnd"/>
      <w:r>
        <w:rPr>
          <w:sz w:val="16"/>
          <w:szCs w:val="16"/>
        </w:rPr>
        <w:t xml:space="preserve"> {</w:t>
      </w:r>
    </w:p>
    <w:p w14:paraId="79837507"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list Started");</w:t>
      </w:r>
    </w:p>
    <w:p w14:paraId="432D90BE" w14:textId="77777777" w:rsidR="000D3CBB" w:rsidRDefault="00000000">
      <w:pPr>
        <w:rPr>
          <w:sz w:val="16"/>
          <w:szCs w:val="16"/>
        </w:rPr>
      </w:pPr>
      <w:r>
        <w:rPr>
          <w:sz w:val="16"/>
          <w:szCs w:val="16"/>
        </w:rPr>
        <w:tab/>
      </w:r>
      <w:r>
        <w:rPr>
          <w:sz w:val="16"/>
          <w:szCs w:val="16"/>
        </w:rPr>
        <w:tab/>
      </w:r>
      <w:proofErr w:type="spellStart"/>
      <w:r>
        <w:rPr>
          <w:sz w:val="16"/>
          <w:szCs w:val="16"/>
        </w:rPr>
        <w:t>ArrayList</w:t>
      </w:r>
      <w:proofErr w:type="spellEnd"/>
      <w:r>
        <w:rPr>
          <w:sz w:val="16"/>
          <w:szCs w:val="16"/>
        </w:rPr>
        <w:t xml:space="preserve"> list = new </w:t>
      </w:r>
      <w:proofErr w:type="spellStart"/>
      <w:proofErr w:type="gramStart"/>
      <w:r>
        <w:rPr>
          <w:sz w:val="16"/>
          <w:szCs w:val="16"/>
        </w:rPr>
        <w:t>ArrayList</w:t>
      </w:r>
      <w:proofErr w:type="spellEnd"/>
      <w:r>
        <w:rPr>
          <w:sz w:val="16"/>
          <w:szCs w:val="16"/>
        </w:rPr>
        <w:t>(</w:t>
      </w:r>
      <w:proofErr w:type="gramEnd"/>
      <w:r>
        <w:rPr>
          <w:sz w:val="16"/>
          <w:szCs w:val="16"/>
        </w:rPr>
        <w:t>);</w:t>
      </w:r>
    </w:p>
    <w:p w14:paraId="4616A4F6" w14:textId="77777777" w:rsidR="000D3CBB" w:rsidRDefault="00000000">
      <w:pPr>
        <w:rPr>
          <w:sz w:val="16"/>
          <w:szCs w:val="16"/>
        </w:rPr>
      </w:pPr>
      <w:r>
        <w:rPr>
          <w:sz w:val="16"/>
          <w:szCs w:val="16"/>
        </w:rPr>
        <w:tab/>
      </w:r>
      <w:r>
        <w:rPr>
          <w:sz w:val="16"/>
          <w:szCs w:val="16"/>
        </w:rPr>
        <w:tab/>
      </w:r>
      <w:proofErr w:type="spellStart"/>
      <w:r>
        <w:rPr>
          <w:sz w:val="16"/>
          <w:szCs w:val="16"/>
        </w:rPr>
        <w:t>StringBuffer</w:t>
      </w:r>
      <w:proofErr w:type="spellEnd"/>
      <w:r>
        <w:rPr>
          <w:sz w:val="16"/>
          <w:szCs w:val="16"/>
        </w:rPr>
        <w:t xml:space="preserve"> </w:t>
      </w:r>
      <w:proofErr w:type="spellStart"/>
      <w:r>
        <w:rPr>
          <w:sz w:val="16"/>
          <w:szCs w:val="16"/>
        </w:rPr>
        <w:t>sql</w:t>
      </w:r>
      <w:proofErr w:type="spellEnd"/>
      <w:r>
        <w:rPr>
          <w:sz w:val="16"/>
          <w:szCs w:val="16"/>
        </w:rPr>
        <w:t xml:space="preserve"> = new </w:t>
      </w:r>
      <w:proofErr w:type="spellStart"/>
      <w:proofErr w:type="gramStart"/>
      <w:r>
        <w:rPr>
          <w:sz w:val="16"/>
          <w:szCs w:val="16"/>
        </w:rPr>
        <w:t>StringBuffer</w:t>
      </w:r>
      <w:proofErr w:type="spellEnd"/>
      <w:r>
        <w:rPr>
          <w:sz w:val="16"/>
          <w:szCs w:val="16"/>
        </w:rPr>
        <w:t>(</w:t>
      </w:r>
      <w:proofErr w:type="gramEnd"/>
      <w:r>
        <w:rPr>
          <w:sz w:val="16"/>
          <w:szCs w:val="16"/>
        </w:rPr>
        <w:t>"select * from A_USER");</w:t>
      </w:r>
    </w:p>
    <w:p w14:paraId="6DC34655" w14:textId="77777777" w:rsidR="000D3CBB" w:rsidRDefault="00000000">
      <w:pPr>
        <w:rPr>
          <w:sz w:val="16"/>
          <w:szCs w:val="16"/>
        </w:rPr>
      </w:pPr>
      <w:r>
        <w:rPr>
          <w:sz w:val="16"/>
          <w:szCs w:val="16"/>
        </w:rPr>
        <w:tab/>
      </w:r>
      <w:r>
        <w:rPr>
          <w:sz w:val="16"/>
          <w:szCs w:val="16"/>
        </w:rPr>
        <w:tab/>
        <w:t>// if page size is greater than zero then apply pagination</w:t>
      </w:r>
    </w:p>
    <w:p w14:paraId="776E2A54" w14:textId="77777777" w:rsidR="000D3CBB" w:rsidRDefault="00000000">
      <w:pPr>
        <w:rPr>
          <w:sz w:val="16"/>
          <w:szCs w:val="16"/>
        </w:rPr>
      </w:pPr>
      <w:r>
        <w:rPr>
          <w:sz w:val="16"/>
          <w:szCs w:val="16"/>
        </w:rPr>
        <w:tab/>
      </w:r>
      <w:r>
        <w:rPr>
          <w:sz w:val="16"/>
          <w:szCs w:val="16"/>
        </w:rPr>
        <w:tab/>
        <w:t>if (</w:t>
      </w:r>
      <w:proofErr w:type="spellStart"/>
      <w:r>
        <w:rPr>
          <w:sz w:val="16"/>
          <w:szCs w:val="16"/>
        </w:rPr>
        <w:t>pageSize</w:t>
      </w:r>
      <w:proofErr w:type="spellEnd"/>
      <w:r>
        <w:rPr>
          <w:sz w:val="16"/>
          <w:szCs w:val="16"/>
        </w:rPr>
        <w:t xml:space="preserve"> &gt; 0) {</w:t>
      </w:r>
    </w:p>
    <w:p w14:paraId="585AD7AB" w14:textId="77777777" w:rsidR="000D3CBB" w:rsidRDefault="00000000">
      <w:pPr>
        <w:rPr>
          <w:sz w:val="16"/>
          <w:szCs w:val="16"/>
        </w:rPr>
      </w:pPr>
      <w:r>
        <w:rPr>
          <w:sz w:val="16"/>
          <w:szCs w:val="16"/>
        </w:rPr>
        <w:tab/>
      </w:r>
      <w:r>
        <w:rPr>
          <w:sz w:val="16"/>
          <w:szCs w:val="16"/>
        </w:rPr>
        <w:tab/>
      </w:r>
      <w:r>
        <w:rPr>
          <w:sz w:val="16"/>
          <w:szCs w:val="16"/>
        </w:rPr>
        <w:tab/>
        <w:t>// Calculate start record index</w:t>
      </w:r>
    </w:p>
    <w:p w14:paraId="30109E67"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pageNo</w:t>
      </w:r>
      <w:proofErr w:type="spellEnd"/>
      <w:r>
        <w:rPr>
          <w:sz w:val="16"/>
          <w:szCs w:val="16"/>
        </w:rPr>
        <w:t xml:space="preserve"> = (</w:t>
      </w:r>
      <w:proofErr w:type="spellStart"/>
      <w:r>
        <w:rPr>
          <w:sz w:val="16"/>
          <w:szCs w:val="16"/>
        </w:rPr>
        <w:t>pageNo</w:t>
      </w:r>
      <w:proofErr w:type="spellEnd"/>
      <w:r>
        <w:rPr>
          <w:sz w:val="16"/>
          <w:szCs w:val="16"/>
        </w:rPr>
        <w:t xml:space="preserve"> - 1) * </w:t>
      </w:r>
      <w:proofErr w:type="spellStart"/>
      <w:r>
        <w:rPr>
          <w:sz w:val="16"/>
          <w:szCs w:val="16"/>
        </w:rPr>
        <w:t>pageSize</w:t>
      </w:r>
      <w:proofErr w:type="spellEnd"/>
      <w:r>
        <w:rPr>
          <w:sz w:val="16"/>
          <w:szCs w:val="16"/>
        </w:rPr>
        <w:t>;</w:t>
      </w:r>
    </w:p>
    <w:p w14:paraId="0899A2BF"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sql.append</w:t>
      </w:r>
      <w:proofErr w:type="spellEnd"/>
      <w:proofErr w:type="gramEnd"/>
      <w:r>
        <w:rPr>
          <w:sz w:val="16"/>
          <w:szCs w:val="16"/>
        </w:rPr>
        <w:t xml:space="preserve">(" limit " + </w:t>
      </w:r>
      <w:proofErr w:type="spellStart"/>
      <w:r>
        <w:rPr>
          <w:sz w:val="16"/>
          <w:szCs w:val="16"/>
        </w:rPr>
        <w:t>pageNo</w:t>
      </w:r>
      <w:proofErr w:type="spellEnd"/>
      <w:r>
        <w:rPr>
          <w:sz w:val="16"/>
          <w:szCs w:val="16"/>
        </w:rPr>
        <w:t xml:space="preserve"> + "," + </w:t>
      </w:r>
      <w:proofErr w:type="spellStart"/>
      <w:r>
        <w:rPr>
          <w:sz w:val="16"/>
          <w:szCs w:val="16"/>
        </w:rPr>
        <w:t>pageSize</w:t>
      </w:r>
      <w:proofErr w:type="spellEnd"/>
      <w:r>
        <w:rPr>
          <w:sz w:val="16"/>
          <w:szCs w:val="16"/>
        </w:rPr>
        <w:t>);</w:t>
      </w:r>
    </w:p>
    <w:p w14:paraId="09053E40" w14:textId="77777777" w:rsidR="000D3CBB" w:rsidRDefault="00000000">
      <w:pPr>
        <w:rPr>
          <w:sz w:val="16"/>
          <w:szCs w:val="16"/>
        </w:rPr>
      </w:pPr>
      <w:r>
        <w:rPr>
          <w:sz w:val="16"/>
          <w:szCs w:val="16"/>
        </w:rPr>
        <w:tab/>
      </w:r>
      <w:r>
        <w:rPr>
          <w:sz w:val="16"/>
          <w:szCs w:val="16"/>
        </w:rPr>
        <w:tab/>
        <w:t>}</w:t>
      </w:r>
    </w:p>
    <w:p w14:paraId="2931CDF5" w14:textId="77777777" w:rsidR="000D3CBB" w:rsidRDefault="000D3CBB">
      <w:pPr>
        <w:rPr>
          <w:sz w:val="16"/>
          <w:szCs w:val="16"/>
        </w:rPr>
      </w:pPr>
    </w:p>
    <w:p w14:paraId="76B6E606" w14:textId="77777777" w:rsidR="000D3CBB" w:rsidRDefault="00000000">
      <w:pPr>
        <w:rPr>
          <w:sz w:val="16"/>
          <w:szCs w:val="16"/>
        </w:rPr>
      </w:pPr>
      <w:r>
        <w:rPr>
          <w:sz w:val="16"/>
          <w:szCs w:val="16"/>
        </w:rPr>
        <w:tab/>
      </w:r>
      <w:r>
        <w:rPr>
          <w:sz w:val="16"/>
          <w:szCs w:val="16"/>
        </w:rPr>
        <w:tab/>
      </w:r>
    </w:p>
    <w:p w14:paraId="61A372F5" w14:textId="77777777" w:rsidR="000D3CBB" w:rsidRDefault="00000000">
      <w:pPr>
        <w:rPr>
          <w:sz w:val="16"/>
          <w:szCs w:val="16"/>
        </w:rPr>
      </w:pPr>
      <w:r>
        <w:rPr>
          <w:sz w:val="16"/>
          <w:szCs w:val="16"/>
        </w:rPr>
        <w:tab/>
      </w:r>
      <w:r>
        <w:rPr>
          <w:sz w:val="16"/>
          <w:szCs w:val="16"/>
        </w:rPr>
        <w:tab/>
      </w:r>
      <w:proofErr w:type="spellStart"/>
      <w:r>
        <w:rPr>
          <w:sz w:val="16"/>
          <w:szCs w:val="16"/>
        </w:rPr>
        <w:t>System.out.println</w:t>
      </w:r>
      <w:proofErr w:type="spellEnd"/>
      <w:r>
        <w:rPr>
          <w:sz w:val="16"/>
          <w:szCs w:val="16"/>
        </w:rPr>
        <w:t>("</w:t>
      </w:r>
      <w:proofErr w:type="spellStart"/>
      <w:r>
        <w:rPr>
          <w:sz w:val="16"/>
          <w:szCs w:val="16"/>
        </w:rPr>
        <w:t>sql</w:t>
      </w:r>
      <w:proofErr w:type="spellEnd"/>
      <w:r>
        <w:rPr>
          <w:sz w:val="16"/>
          <w:szCs w:val="16"/>
        </w:rPr>
        <w:t xml:space="preserve"> in list </w:t>
      </w:r>
      <w:proofErr w:type="gramStart"/>
      <w:r>
        <w:rPr>
          <w:sz w:val="16"/>
          <w:szCs w:val="16"/>
        </w:rPr>
        <w:t>user :</w:t>
      </w:r>
      <w:proofErr w:type="gramEnd"/>
      <w:r>
        <w:rPr>
          <w:sz w:val="16"/>
          <w:szCs w:val="16"/>
        </w:rPr>
        <w:t>"+</w:t>
      </w:r>
      <w:proofErr w:type="spellStart"/>
      <w:r>
        <w:rPr>
          <w:sz w:val="16"/>
          <w:szCs w:val="16"/>
        </w:rPr>
        <w:t>sql</w:t>
      </w:r>
      <w:proofErr w:type="spellEnd"/>
      <w:r>
        <w:rPr>
          <w:sz w:val="16"/>
          <w:szCs w:val="16"/>
        </w:rPr>
        <w:t>);</w:t>
      </w:r>
    </w:p>
    <w:p w14:paraId="567E07BB" w14:textId="77777777" w:rsidR="000D3CBB" w:rsidRDefault="00000000">
      <w:pPr>
        <w:rPr>
          <w:sz w:val="16"/>
          <w:szCs w:val="16"/>
        </w:rPr>
      </w:pPr>
      <w:r>
        <w:rPr>
          <w:sz w:val="16"/>
          <w:szCs w:val="16"/>
        </w:rPr>
        <w:tab/>
      </w:r>
      <w:r>
        <w:rPr>
          <w:sz w:val="16"/>
          <w:szCs w:val="16"/>
        </w:rPr>
        <w:tab/>
        <w:t>Connection conn = null;</w:t>
      </w:r>
    </w:p>
    <w:p w14:paraId="3BFB6BE6" w14:textId="77777777" w:rsidR="000D3CBB" w:rsidRDefault="000D3CBB">
      <w:pPr>
        <w:rPr>
          <w:sz w:val="16"/>
          <w:szCs w:val="16"/>
        </w:rPr>
      </w:pPr>
    </w:p>
    <w:p w14:paraId="37671DAA" w14:textId="77777777" w:rsidR="000D3CBB" w:rsidRDefault="00000000">
      <w:pPr>
        <w:rPr>
          <w:sz w:val="16"/>
          <w:szCs w:val="16"/>
        </w:rPr>
      </w:pPr>
      <w:r>
        <w:rPr>
          <w:sz w:val="16"/>
          <w:szCs w:val="16"/>
        </w:rPr>
        <w:tab/>
      </w:r>
      <w:r>
        <w:rPr>
          <w:sz w:val="16"/>
          <w:szCs w:val="16"/>
        </w:rPr>
        <w:tab/>
        <w:t>try {</w:t>
      </w:r>
    </w:p>
    <w:p w14:paraId="09E9C4B3"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682BB482"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w:t>
      </w:r>
      <w:proofErr w:type="spellStart"/>
      <w:r>
        <w:rPr>
          <w:sz w:val="16"/>
          <w:szCs w:val="16"/>
        </w:rPr>
        <w:t>sql.toString</w:t>
      </w:r>
      <w:proofErr w:type="spellEnd"/>
      <w:r>
        <w:rPr>
          <w:sz w:val="16"/>
          <w:szCs w:val="16"/>
        </w:rPr>
        <w:t>());</w:t>
      </w:r>
    </w:p>
    <w:p w14:paraId="6FB8C2E1"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ResultSet</w:t>
      </w:r>
      <w:proofErr w:type="spellEnd"/>
      <w:r>
        <w:rPr>
          <w:sz w:val="16"/>
          <w:szCs w:val="16"/>
        </w:rPr>
        <w:t xml:space="preserve"> </w:t>
      </w:r>
      <w:proofErr w:type="spellStart"/>
      <w:r>
        <w:rPr>
          <w:sz w:val="16"/>
          <w:szCs w:val="16"/>
        </w:rPr>
        <w:t>rs</w:t>
      </w:r>
      <w:proofErr w:type="spellEnd"/>
      <w:r>
        <w:rPr>
          <w:sz w:val="16"/>
          <w:szCs w:val="16"/>
        </w:rPr>
        <w:t xml:space="preserve"> = </w:t>
      </w:r>
      <w:proofErr w:type="spellStart"/>
      <w:proofErr w:type="gramStart"/>
      <w:r>
        <w:rPr>
          <w:sz w:val="16"/>
          <w:szCs w:val="16"/>
        </w:rPr>
        <w:t>pstmt.executeQuery</w:t>
      </w:r>
      <w:proofErr w:type="spellEnd"/>
      <w:proofErr w:type="gramEnd"/>
      <w:r>
        <w:rPr>
          <w:sz w:val="16"/>
          <w:szCs w:val="16"/>
        </w:rPr>
        <w:t>();</w:t>
      </w:r>
    </w:p>
    <w:p w14:paraId="1E1921E9" w14:textId="77777777" w:rsidR="000D3CBB" w:rsidRDefault="00000000">
      <w:pPr>
        <w:rPr>
          <w:sz w:val="16"/>
          <w:szCs w:val="16"/>
        </w:rPr>
      </w:pPr>
      <w:r>
        <w:rPr>
          <w:sz w:val="16"/>
          <w:szCs w:val="16"/>
        </w:rPr>
        <w:tab/>
      </w:r>
      <w:r>
        <w:rPr>
          <w:sz w:val="16"/>
          <w:szCs w:val="16"/>
        </w:rPr>
        <w:tab/>
      </w:r>
      <w:r>
        <w:rPr>
          <w:sz w:val="16"/>
          <w:szCs w:val="16"/>
        </w:rPr>
        <w:tab/>
        <w:t>while (</w:t>
      </w:r>
      <w:proofErr w:type="spellStart"/>
      <w:proofErr w:type="gramStart"/>
      <w:r>
        <w:rPr>
          <w:sz w:val="16"/>
          <w:szCs w:val="16"/>
        </w:rPr>
        <w:t>rs.next</w:t>
      </w:r>
      <w:proofErr w:type="spellEnd"/>
      <w:proofErr w:type="gramEnd"/>
      <w:r>
        <w:rPr>
          <w:sz w:val="16"/>
          <w:szCs w:val="16"/>
        </w:rPr>
        <w:t>()) {</w:t>
      </w:r>
    </w:p>
    <w:p w14:paraId="453697F9"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UserBean</w:t>
      </w:r>
      <w:proofErr w:type="spellEnd"/>
      <w:r>
        <w:rPr>
          <w:sz w:val="16"/>
          <w:szCs w:val="16"/>
        </w:rPr>
        <w:t xml:space="preserve"> bean = new </w:t>
      </w:r>
      <w:proofErr w:type="spellStart"/>
      <w:proofErr w:type="gramStart"/>
      <w:r>
        <w:rPr>
          <w:sz w:val="16"/>
          <w:szCs w:val="16"/>
        </w:rPr>
        <w:t>UserBean</w:t>
      </w:r>
      <w:proofErr w:type="spellEnd"/>
      <w:r>
        <w:rPr>
          <w:sz w:val="16"/>
          <w:szCs w:val="16"/>
        </w:rPr>
        <w:t>(</w:t>
      </w:r>
      <w:proofErr w:type="gramEnd"/>
      <w:r>
        <w:rPr>
          <w:sz w:val="16"/>
          <w:szCs w:val="16"/>
        </w:rPr>
        <w:t>);</w:t>
      </w:r>
    </w:p>
    <w:p w14:paraId="5A710B5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bean.setId</w:t>
      </w:r>
      <w:proofErr w:type="spellEnd"/>
      <w:proofErr w:type="gramEnd"/>
      <w:r>
        <w:rPr>
          <w:sz w:val="16"/>
          <w:szCs w:val="16"/>
        </w:rPr>
        <w:t>(</w:t>
      </w:r>
      <w:proofErr w:type="spellStart"/>
      <w:r>
        <w:rPr>
          <w:sz w:val="16"/>
          <w:szCs w:val="16"/>
        </w:rPr>
        <w:t>rs.getLong</w:t>
      </w:r>
      <w:proofErr w:type="spellEnd"/>
      <w:r>
        <w:rPr>
          <w:sz w:val="16"/>
          <w:szCs w:val="16"/>
        </w:rPr>
        <w:t>(1));</w:t>
      </w:r>
    </w:p>
    <w:p w14:paraId="3DCDDBC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bean.setFirstName</w:t>
      </w:r>
      <w:proofErr w:type="spellEnd"/>
      <w:proofErr w:type="gramEnd"/>
      <w:r>
        <w:rPr>
          <w:sz w:val="16"/>
          <w:szCs w:val="16"/>
        </w:rPr>
        <w:t>(</w:t>
      </w:r>
      <w:proofErr w:type="spellStart"/>
      <w:r>
        <w:rPr>
          <w:sz w:val="16"/>
          <w:szCs w:val="16"/>
        </w:rPr>
        <w:t>rs.getString</w:t>
      </w:r>
      <w:proofErr w:type="spellEnd"/>
      <w:r>
        <w:rPr>
          <w:sz w:val="16"/>
          <w:szCs w:val="16"/>
        </w:rPr>
        <w:t>(2));</w:t>
      </w:r>
    </w:p>
    <w:p w14:paraId="1D7652B1"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bean.setLastName</w:t>
      </w:r>
      <w:proofErr w:type="spellEnd"/>
      <w:proofErr w:type="gramEnd"/>
      <w:r>
        <w:rPr>
          <w:sz w:val="16"/>
          <w:szCs w:val="16"/>
        </w:rPr>
        <w:t>(</w:t>
      </w:r>
      <w:proofErr w:type="spellStart"/>
      <w:r>
        <w:rPr>
          <w:sz w:val="16"/>
          <w:szCs w:val="16"/>
        </w:rPr>
        <w:t>rs.getString</w:t>
      </w:r>
      <w:proofErr w:type="spellEnd"/>
      <w:r>
        <w:rPr>
          <w:sz w:val="16"/>
          <w:szCs w:val="16"/>
        </w:rPr>
        <w:t>(3));</w:t>
      </w:r>
    </w:p>
    <w:p w14:paraId="5F4F168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bean.setLogin</w:t>
      </w:r>
      <w:proofErr w:type="spellEnd"/>
      <w:proofErr w:type="gramEnd"/>
      <w:r>
        <w:rPr>
          <w:sz w:val="16"/>
          <w:szCs w:val="16"/>
        </w:rPr>
        <w:t>(</w:t>
      </w:r>
      <w:proofErr w:type="spellStart"/>
      <w:r>
        <w:rPr>
          <w:sz w:val="16"/>
          <w:szCs w:val="16"/>
        </w:rPr>
        <w:t>rs.getString</w:t>
      </w:r>
      <w:proofErr w:type="spellEnd"/>
      <w:r>
        <w:rPr>
          <w:sz w:val="16"/>
          <w:szCs w:val="16"/>
        </w:rPr>
        <w:t>(4));</w:t>
      </w:r>
    </w:p>
    <w:p w14:paraId="781F5AA1"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bean.setPassword</w:t>
      </w:r>
      <w:proofErr w:type="spellEnd"/>
      <w:proofErr w:type="gramEnd"/>
      <w:r>
        <w:rPr>
          <w:sz w:val="16"/>
          <w:szCs w:val="16"/>
        </w:rPr>
        <w:t>(</w:t>
      </w:r>
      <w:proofErr w:type="spellStart"/>
      <w:r>
        <w:rPr>
          <w:sz w:val="16"/>
          <w:szCs w:val="16"/>
        </w:rPr>
        <w:t>rs.getString</w:t>
      </w:r>
      <w:proofErr w:type="spellEnd"/>
      <w:r>
        <w:rPr>
          <w:sz w:val="16"/>
          <w:szCs w:val="16"/>
        </w:rPr>
        <w:t>(5));</w:t>
      </w:r>
    </w:p>
    <w:p w14:paraId="65E4D7C9"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bean.setDob</w:t>
      </w:r>
      <w:proofErr w:type="spellEnd"/>
      <w:proofErr w:type="gramEnd"/>
      <w:r>
        <w:rPr>
          <w:sz w:val="16"/>
          <w:szCs w:val="16"/>
        </w:rPr>
        <w:t>(</w:t>
      </w:r>
      <w:proofErr w:type="spellStart"/>
      <w:r>
        <w:rPr>
          <w:sz w:val="16"/>
          <w:szCs w:val="16"/>
        </w:rPr>
        <w:t>rs.getDate</w:t>
      </w:r>
      <w:proofErr w:type="spellEnd"/>
      <w:r>
        <w:rPr>
          <w:sz w:val="16"/>
          <w:szCs w:val="16"/>
        </w:rPr>
        <w:t>(6));</w:t>
      </w:r>
    </w:p>
    <w:p w14:paraId="1737194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bean.setMobileNo</w:t>
      </w:r>
      <w:proofErr w:type="spellEnd"/>
      <w:proofErr w:type="gramEnd"/>
      <w:r>
        <w:rPr>
          <w:sz w:val="16"/>
          <w:szCs w:val="16"/>
        </w:rPr>
        <w:t>(</w:t>
      </w:r>
      <w:proofErr w:type="spellStart"/>
      <w:r>
        <w:rPr>
          <w:sz w:val="16"/>
          <w:szCs w:val="16"/>
        </w:rPr>
        <w:t>rs.getString</w:t>
      </w:r>
      <w:proofErr w:type="spellEnd"/>
      <w:r>
        <w:rPr>
          <w:sz w:val="16"/>
          <w:szCs w:val="16"/>
        </w:rPr>
        <w:t>(7));</w:t>
      </w:r>
    </w:p>
    <w:p w14:paraId="37D0A74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bean.setRoleId</w:t>
      </w:r>
      <w:proofErr w:type="spellEnd"/>
      <w:proofErr w:type="gramEnd"/>
      <w:r>
        <w:rPr>
          <w:sz w:val="16"/>
          <w:szCs w:val="16"/>
        </w:rPr>
        <w:t>(</w:t>
      </w:r>
      <w:proofErr w:type="spellStart"/>
      <w:r>
        <w:rPr>
          <w:sz w:val="16"/>
          <w:szCs w:val="16"/>
        </w:rPr>
        <w:t>rs.getLong</w:t>
      </w:r>
      <w:proofErr w:type="spellEnd"/>
      <w:r>
        <w:rPr>
          <w:sz w:val="16"/>
          <w:szCs w:val="16"/>
        </w:rPr>
        <w:t>(8));</w:t>
      </w:r>
    </w:p>
    <w:p w14:paraId="5AAE58B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bean.setGender</w:t>
      </w:r>
      <w:proofErr w:type="spellEnd"/>
      <w:proofErr w:type="gramEnd"/>
      <w:r>
        <w:rPr>
          <w:sz w:val="16"/>
          <w:szCs w:val="16"/>
        </w:rPr>
        <w:t>(</w:t>
      </w:r>
      <w:proofErr w:type="spellStart"/>
      <w:r>
        <w:rPr>
          <w:sz w:val="16"/>
          <w:szCs w:val="16"/>
        </w:rPr>
        <w:t>rs.getString</w:t>
      </w:r>
      <w:proofErr w:type="spellEnd"/>
      <w:r>
        <w:rPr>
          <w:sz w:val="16"/>
          <w:szCs w:val="16"/>
        </w:rPr>
        <w:t>(9));</w:t>
      </w:r>
    </w:p>
    <w:p w14:paraId="6D8F0D7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bean.setProfilePic</w:t>
      </w:r>
      <w:proofErr w:type="spellEnd"/>
      <w:proofErr w:type="gramEnd"/>
      <w:r>
        <w:rPr>
          <w:sz w:val="16"/>
          <w:szCs w:val="16"/>
        </w:rPr>
        <w:t>(</w:t>
      </w:r>
      <w:proofErr w:type="spellStart"/>
      <w:r>
        <w:rPr>
          <w:sz w:val="16"/>
          <w:szCs w:val="16"/>
        </w:rPr>
        <w:t>rs.getString</w:t>
      </w:r>
      <w:proofErr w:type="spellEnd"/>
      <w:r>
        <w:rPr>
          <w:sz w:val="16"/>
          <w:szCs w:val="16"/>
        </w:rPr>
        <w:t>(10));</w:t>
      </w:r>
    </w:p>
    <w:p w14:paraId="24059BE0"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bean.setCreatedBy</w:t>
      </w:r>
      <w:proofErr w:type="spellEnd"/>
      <w:proofErr w:type="gramEnd"/>
      <w:r>
        <w:rPr>
          <w:sz w:val="16"/>
          <w:szCs w:val="16"/>
        </w:rPr>
        <w:t>(</w:t>
      </w:r>
      <w:proofErr w:type="spellStart"/>
      <w:r>
        <w:rPr>
          <w:sz w:val="16"/>
          <w:szCs w:val="16"/>
        </w:rPr>
        <w:t>rs.getString</w:t>
      </w:r>
      <w:proofErr w:type="spellEnd"/>
      <w:r>
        <w:rPr>
          <w:sz w:val="16"/>
          <w:szCs w:val="16"/>
        </w:rPr>
        <w:t>(11));</w:t>
      </w:r>
    </w:p>
    <w:p w14:paraId="0639B90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bean.setModifiedBy</w:t>
      </w:r>
      <w:proofErr w:type="spellEnd"/>
      <w:proofErr w:type="gramEnd"/>
      <w:r>
        <w:rPr>
          <w:sz w:val="16"/>
          <w:szCs w:val="16"/>
        </w:rPr>
        <w:t>(</w:t>
      </w:r>
      <w:proofErr w:type="spellStart"/>
      <w:r>
        <w:rPr>
          <w:sz w:val="16"/>
          <w:szCs w:val="16"/>
        </w:rPr>
        <w:t>rs.getString</w:t>
      </w:r>
      <w:proofErr w:type="spellEnd"/>
      <w:r>
        <w:rPr>
          <w:sz w:val="16"/>
          <w:szCs w:val="16"/>
        </w:rPr>
        <w:t>(12));</w:t>
      </w:r>
    </w:p>
    <w:p w14:paraId="6F7BA3B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bean.setCreatedDatetime</w:t>
      </w:r>
      <w:proofErr w:type="spellEnd"/>
      <w:proofErr w:type="gramEnd"/>
      <w:r>
        <w:rPr>
          <w:sz w:val="16"/>
          <w:szCs w:val="16"/>
        </w:rPr>
        <w:t>(</w:t>
      </w:r>
      <w:proofErr w:type="spellStart"/>
      <w:r>
        <w:rPr>
          <w:sz w:val="16"/>
          <w:szCs w:val="16"/>
        </w:rPr>
        <w:t>rs.getTimestamp</w:t>
      </w:r>
      <w:proofErr w:type="spellEnd"/>
      <w:r>
        <w:rPr>
          <w:sz w:val="16"/>
          <w:szCs w:val="16"/>
        </w:rPr>
        <w:t>(13));</w:t>
      </w:r>
    </w:p>
    <w:p w14:paraId="7544BEC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bean.setModifiedDatetime</w:t>
      </w:r>
      <w:proofErr w:type="spellEnd"/>
      <w:proofErr w:type="gramEnd"/>
      <w:r>
        <w:rPr>
          <w:sz w:val="16"/>
          <w:szCs w:val="16"/>
        </w:rPr>
        <w:t>(</w:t>
      </w:r>
      <w:proofErr w:type="spellStart"/>
      <w:r>
        <w:rPr>
          <w:sz w:val="16"/>
          <w:szCs w:val="16"/>
        </w:rPr>
        <w:t>rs.getTimestamp</w:t>
      </w:r>
      <w:proofErr w:type="spellEnd"/>
      <w:r>
        <w:rPr>
          <w:sz w:val="16"/>
          <w:szCs w:val="16"/>
        </w:rPr>
        <w:t>(14));</w:t>
      </w:r>
    </w:p>
    <w:p w14:paraId="6958D381" w14:textId="77777777" w:rsidR="000D3CBB" w:rsidRDefault="000D3CBB">
      <w:pPr>
        <w:rPr>
          <w:sz w:val="16"/>
          <w:szCs w:val="16"/>
        </w:rPr>
      </w:pPr>
    </w:p>
    <w:p w14:paraId="0FB6E0A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list.add</w:t>
      </w:r>
      <w:proofErr w:type="spellEnd"/>
      <w:r>
        <w:rPr>
          <w:sz w:val="16"/>
          <w:szCs w:val="16"/>
        </w:rPr>
        <w:t>(bean);</w:t>
      </w:r>
    </w:p>
    <w:p w14:paraId="75D4D92E" w14:textId="77777777" w:rsidR="000D3CBB" w:rsidRDefault="00000000">
      <w:pPr>
        <w:rPr>
          <w:sz w:val="16"/>
          <w:szCs w:val="16"/>
        </w:rPr>
      </w:pPr>
      <w:r>
        <w:rPr>
          <w:sz w:val="16"/>
          <w:szCs w:val="16"/>
        </w:rPr>
        <w:tab/>
      </w:r>
      <w:r>
        <w:rPr>
          <w:sz w:val="16"/>
          <w:szCs w:val="16"/>
        </w:rPr>
        <w:tab/>
      </w:r>
      <w:r>
        <w:rPr>
          <w:sz w:val="16"/>
          <w:szCs w:val="16"/>
        </w:rPr>
        <w:tab/>
        <w:t>}</w:t>
      </w:r>
    </w:p>
    <w:p w14:paraId="019C9F3E"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rs.close</w:t>
      </w:r>
      <w:proofErr w:type="spellEnd"/>
      <w:proofErr w:type="gramEnd"/>
      <w:r>
        <w:rPr>
          <w:sz w:val="16"/>
          <w:szCs w:val="16"/>
        </w:rPr>
        <w:t>();</w:t>
      </w:r>
    </w:p>
    <w:p w14:paraId="7095C5CB" w14:textId="77777777" w:rsidR="000D3CBB" w:rsidRDefault="00000000">
      <w:pPr>
        <w:rPr>
          <w:sz w:val="16"/>
          <w:szCs w:val="16"/>
        </w:rPr>
      </w:pPr>
      <w:r>
        <w:rPr>
          <w:sz w:val="16"/>
          <w:szCs w:val="16"/>
        </w:rPr>
        <w:tab/>
      </w:r>
      <w:r>
        <w:rPr>
          <w:sz w:val="16"/>
          <w:szCs w:val="16"/>
        </w:rPr>
        <w:tab/>
        <w:t>} catch (Exception e) {</w:t>
      </w:r>
    </w:p>
    <w:p w14:paraId="3CD1E666"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5B809A6A"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getting list of users");</w:t>
      </w:r>
    </w:p>
    <w:p w14:paraId="6FB0B9A9" w14:textId="77777777" w:rsidR="000D3CBB" w:rsidRDefault="00000000">
      <w:pPr>
        <w:rPr>
          <w:sz w:val="16"/>
          <w:szCs w:val="16"/>
        </w:rPr>
      </w:pPr>
      <w:r>
        <w:rPr>
          <w:sz w:val="16"/>
          <w:szCs w:val="16"/>
        </w:rPr>
        <w:tab/>
      </w:r>
      <w:r>
        <w:rPr>
          <w:sz w:val="16"/>
          <w:szCs w:val="16"/>
        </w:rPr>
        <w:tab/>
        <w:t>} finally {</w:t>
      </w:r>
    </w:p>
    <w:p w14:paraId="69CF6A79"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55349B51" w14:textId="77777777" w:rsidR="000D3CBB" w:rsidRDefault="00000000">
      <w:pPr>
        <w:rPr>
          <w:sz w:val="16"/>
          <w:szCs w:val="16"/>
        </w:rPr>
      </w:pPr>
      <w:r>
        <w:rPr>
          <w:sz w:val="16"/>
          <w:szCs w:val="16"/>
        </w:rPr>
        <w:tab/>
      </w:r>
      <w:r>
        <w:rPr>
          <w:sz w:val="16"/>
          <w:szCs w:val="16"/>
        </w:rPr>
        <w:tab/>
        <w:t>}</w:t>
      </w:r>
    </w:p>
    <w:p w14:paraId="5E3759D3" w14:textId="77777777" w:rsidR="000D3CBB" w:rsidRDefault="000D3CBB">
      <w:pPr>
        <w:rPr>
          <w:sz w:val="16"/>
          <w:szCs w:val="16"/>
        </w:rPr>
      </w:pPr>
    </w:p>
    <w:p w14:paraId="0C7DE6F8"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list End");</w:t>
      </w:r>
    </w:p>
    <w:p w14:paraId="55128079" w14:textId="77777777" w:rsidR="000D3CBB" w:rsidRDefault="00000000">
      <w:pPr>
        <w:rPr>
          <w:sz w:val="16"/>
          <w:szCs w:val="16"/>
        </w:rPr>
      </w:pPr>
      <w:r>
        <w:rPr>
          <w:sz w:val="16"/>
          <w:szCs w:val="16"/>
        </w:rPr>
        <w:tab/>
      </w:r>
      <w:r>
        <w:rPr>
          <w:sz w:val="16"/>
          <w:szCs w:val="16"/>
        </w:rPr>
        <w:tab/>
        <w:t>return list;</w:t>
      </w:r>
    </w:p>
    <w:p w14:paraId="41D78DA1" w14:textId="77777777" w:rsidR="000D3CBB" w:rsidRDefault="000D3CBB">
      <w:pPr>
        <w:rPr>
          <w:sz w:val="16"/>
          <w:szCs w:val="16"/>
        </w:rPr>
      </w:pPr>
    </w:p>
    <w:p w14:paraId="05613401" w14:textId="77777777" w:rsidR="000D3CBB" w:rsidRDefault="00000000">
      <w:pPr>
        <w:rPr>
          <w:sz w:val="16"/>
          <w:szCs w:val="16"/>
        </w:rPr>
      </w:pPr>
      <w:r>
        <w:rPr>
          <w:sz w:val="16"/>
          <w:szCs w:val="16"/>
        </w:rPr>
        <w:tab/>
        <w:t>}</w:t>
      </w:r>
    </w:p>
    <w:p w14:paraId="7D14CE05" w14:textId="77777777" w:rsidR="000D3CBB" w:rsidRDefault="000D3CBB">
      <w:pPr>
        <w:rPr>
          <w:sz w:val="16"/>
          <w:szCs w:val="16"/>
        </w:rPr>
      </w:pPr>
    </w:p>
    <w:p w14:paraId="223096D8" w14:textId="77777777" w:rsidR="000D3CBB" w:rsidRDefault="00000000">
      <w:pPr>
        <w:rPr>
          <w:sz w:val="16"/>
          <w:szCs w:val="16"/>
        </w:rPr>
      </w:pPr>
      <w:r>
        <w:rPr>
          <w:sz w:val="16"/>
          <w:szCs w:val="16"/>
        </w:rPr>
        <w:tab/>
      </w:r>
    </w:p>
    <w:p w14:paraId="3D17AE37" w14:textId="77777777" w:rsidR="000D3CBB" w:rsidRDefault="000D3CBB">
      <w:pPr>
        <w:rPr>
          <w:sz w:val="16"/>
          <w:szCs w:val="16"/>
        </w:rPr>
      </w:pPr>
    </w:p>
    <w:p w14:paraId="50835456" w14:textId="77777777" w:rsidR="000D3CBB" w:rsidRDefault="00000000">
      <w:pPr>
        <w:rPr>
          <w:sz w:val="16"/>
          <w:szCs w:val="16"/>
        </w:rPr>
      </w:pPr>
      <w:r>
        <w:rPr>
          <w:sz w:val="16"/>
          <w:szCs w:val="16"/>
        </w:rPr>
        <w:tab/>
        <w:t xml:space="preserve">public </w:t>
      </w:r>
      <w:proofErr w:type="spellStart"/>
      <w:r>
        <w:rPr>
          <w:sz w:val="16"/>
          <w:szCs w:val="16"/>
        </w:rPr>
        <w:t>UserBean</w:t>
      </w:r>
      <w:proofErr w:type="spellEnd"/>
      <w:r>
        <w:rPr>
          <w:sz w:val="16"/>
          <w:szCs w:val="16"/>
        </w:rPr>
        <w:t xml:space="preserve"> </w:t>
      </w:r>
      <w:proofErr w:type="gramStart"/>
      <w:r>
        <w:rPr>
          <w:sz w:val="16"/>
          <w:szCs w:val="16"/>
        </w:rPr>
        <w:t>authenticate(</w:t>
      </w:r>
      <w:proofErr w:type="gramEnd"/>
      <w:r>
        <w:rPr>
          <w:sz w:val="16"/>
          <w:szCs w:val="16"/>
        </w:rPr>
        <w:t xml:space="preserve">String login, String password) throws </w:t>
      </w:r>
      <w:proofErr w:type="spellStart"/>
      <w:r>
        <w:rPr>
          <w:sz w:val="16"/>
          <w:szCs w:val="16"/>
        </w:rPr>
        <w:t>ApplicationException</w:t>
      </w:r>
      <w:proofErr w:type="spellEnd"/>
      <w:r>
        <w:rPr>
          <w:sz w:val="16"/>
          <w:szCs w:val="16"/>
        </w:rPr>
        <w:t xml:space="preserve"> {</w:t>
      </w:r>
    </w:p>
    <w:p w14:paraId="594757B5"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authenticate Started");</w:t>
      </w:r>
    </w:p>
    <w:p w14:paraId="20FCAD3F" w14:textId="77777777" w:rsidR="000D3CBB" w:rsidRDefault="00000000">
      <w:pPr>
        <w:rPr>
          <w:sz w:val="16"/>
          <w:szCs w:val="16"/>
        </w:rPr>
      </w:pPr>
      <w:r>
        <w:rPr>
          <w:sz w:val="16"/>
          <w:szCs w:val="16"/>
        </w:rPr>
        <w:tab/>
      </w:r>
      <w:r>
        <w:rPr>
          <w:sz w:val="16"/>
          <w:szCs w:val="16"/>
        </w:rPr>
        <w:tab/>
      </w:r>
      <w:proofErr w:type="spellStart"/>
      <w:r>
        <w:rPr>
          <w:sz w:val="16"/>
          <w:szCs w:val="16"/>
        </w:rPr>
        <w:t>StringBuffer</w:t>
      </w:r>
      <w:proofErr w:type="spellEnd"/>
      <w:r>
        <w:rPr>
          <w:sz w:val="16"/>
          <w:szCs w:val="16"/>
        </w:rPr>
        <w:t xml:space="preserve"> </w:t>
      </w:r>
      <w:proofErr w:type="spellStart"/>
      <w:r>
        <w:rPr>
          <w:sz w:val="16"/>
          <w:szCs w:val="16"/>
        </w:rPr>
        <w:t>sql</w:t>
      </w:r>
      <w:proofErr w:type="spellEnd"/>
      <w:r>
        <w:rPr>
          <w:sz w:val="16"/>
          <w:szCs w:val="16"/>
        </w:rPr>
        <w:t xml:space="preserve"> = new </w:t>
      </w:r>
      <w:proofErr w:type="spellStart"/>
      <w:proofErr w:type="gramStart"/>
      <w:r>
        <w:rPr>
          <w:sz w:val="16"/>
          <w:szCs w:val="16"/>
        </w:rPr>
        <w:t>StringBuffer</w:t>
      </w:r>
      <w:proofErr w:type="spellEnd"/>
      <w:r>
        <w:rPr>
          <w:sz w:val="16"/>
          <w:szCs w:val="16"/>
        </w:rPr>
        <w:t>(</w:t>
      </w:r>
      <w:proofErr w:type="gramEnd"/>
      <w:r>
        <w:rPr>
          <w:sz w:val="16"/>
          <w:szCs w:val="16"/>
        </w:rPr>
        <w:t xml:space="preserve">"SELECT * FROM A_USER WHERE LOGIN = ? AND PASSWORD </w:t>
      </w:r>
      <w:proofErr w:type="gramStart"/>
      <w:r>
        <w:rPr>
          <w:sz w:val="16"/>
          <w:szCs w:val="16"/>
        </w:rPr>
        <w:t>= ?</w:t>
      </w:r>
      <w:proofErr w:type="gramEnd"/>
      <w:r>
        <w:rPr>
          <w:sz w:val="16"/>
          <w:szCs w:val="16"/>
        </w:rPr>
        <w:t>");</w:t>
      </w:r>
    </w:p>
    <w:p w14:paraId="188F1258" w14:textId="77777777" w:rsidR="000D3CBB" w:rsidRDefault="00000000">
      <w:pPr>
        <w:rPr>
          <w:sz w:val="16"/>
          <w:szCs w:val="16"/>
        </w:rPr>
      </w:pPr>
      <w:r>
        <w:rPr>
          <w:sz w:val="16"/>
          <w:szCs w:val="16"/>
        </w:rPr>
        <w:tab/>
      </w:r>
      <w:r>
        <w:rPr>
          <w:sz w:val="16"/>
          <w:szCs w:val="16"/>
        </w:rPr>
        <w:tab/>
      </w:r>
      <w:proofErr w:type="spellStart"/>
      <w:r>
        <w:rPr>
          <w:sz w:val="16"/>
          <w:szCs w:val="16"/>
        </w:rPr>
        <w:t>UserBean</w:t>
      </w:r>
      <w:proofErr w:type="spellEnd"/>
      <w:r>
        <w:rPr>
          <w:sz w:val="16"/>
          <w:szCs w:val="16"/>
        </w:rPr>
        <w:t xml:space="preserve"> bean = null;</w:t>
      </w:r>
    </w:p>
    <w:p w14:paraId="43BF863F" w14:textId="77777777" w:rsidR="000D3CBB" w:rsidRDefault="00000000">
      <w:pPr>
        <w:rPr>
          <w:sz w:val="16"/>
          <w:szCs w:val="16"/>
        </w:rPr>
      </w:pPr>
      <w:r>
        <w:rPr>
          <w:sz w:val="16"/>
          <w:szCs w:val="16"/>
        </w:rPr>
        <w:tab/>
      </w:r>
      <w:r>
        <w:rPr>
          <w:sz w:val="16"/>
          <w:szCs w:val="16"/>
        </w:rPr>
        <w:tab/>
        <w:t>Connection conn = null;</w:t>
      </w:r>
    </w:p>
    <w:p w14:paraId="258DF548" w14:textId="77777777" w:rsidR="000D3CBB" w:rsidRDefault="000D3CBB">
      <w:pPr>
        <w:rPr>
          <w:sz w:val="16"/>
          <w:szCs w:val="16"/>
        </w:rPr>
      </w:pPr>
    </w:p>
    <w:p w14:paraId="52078F31" w14:textId="77777777" w:rsidR="000D3CBB" w:rsidRDefault="00000000">
      <w:pPr>
        <w:rPr>
          <w:sz w:val="16"/>
          <w:szCs w:val="16"/>
        </w:rPr>
      </w:pPr>
      <w:r>
        <w:rPr>
          <w:sz w:val="16"/>
          <w:szCs w:val="16"/>
        </w:rPr>
        <w:tab/>
      </w:r>
      <w:r>
        <w:rPr>
          <w:sz w:val="16"/>
          <w:szCs w:val="16"/>
        </w:rPr>
        <w:tab/>
        <w:t>try {</w:t>
      </w:r>
    </w:p>
    <w:p w14:paraId="070D21F2"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1DDBFDE8"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w:t>
      </w:r>
      <w:proofErr w:type="spellStart"/>
      <w:r>
        <w:rPr>
          <w:sz w:val="16"/>
          <w:szCs w:val="16"/>
        </w:rPr>
        <w:t>sql.toString</w:t>
      </w:r>
      <w:proofErr w:type="spellEnd"/>
      <w:r>
        <w:rPr>
          <w:sz w:val="16"/>
          <w:szCs w:val="16"/>
        </w:rPr>
        <w:t>());</w:t>
      </w:r>
    </w:p>
    <w:p w14:paraId="1BA88194"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(1, login);</w:t>
      </w:r>
    </w:p>
    <w:p w14:paraId="2A7FCB81"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pstmt.setString</w:t>
      </w:r>
      <w:proofErr w:type="spellEnd"/>
      <w:proofErr w:type="gramEnd"/>
      <w:r>
        <w:rPr>
          <w:sz w:val="16"/>
          <w:szCs w:val="16"/>
        </w:rPr>
        <w:t>(2, password);</w:t>
      </w:r>
    </w:p>
    <w:p w14:paraId="03AEEB4F"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ResultSet</w:t>
      </w:r>
      <w:proofErr w:type="spellEnd"/>
      <w:r>
        <w:rPr>
          <w:sz w:val="16"/>
          <w:szCs w:val="16"/>
        </w:rPr>
        <w:t xml:space="preserve"> </w:t>
      </w:r>
      <w:proofErr w:type="spellStart"/>
      <w:r>
        <w:rPr>
          <w:sz w:val="16"/>
          <w:szCs w:val="16"/>
        </w:rPr>
        <w:t>rs</w:t>
      </w:r>
      <w:proofErr w:type="spellEnd"/>
      <w:r>
        <w:rPr>
          <w:sz w:val="16"/>
          <w:szCs w:val="16"/>
        </w:rPr>
        <w:t xml:space="preserve"> = </w:t>
      </w:r>
      <w:proofErr w:type="spellStart"/>
      <w:proofErr w:type="gramStart"/>
      <w:r>
        <w:rPr>
          <w:sz w:val="16"/>
          <w:szCs w:val="16"/>
        </w:rPr>
        <w:t>pstmt.executeQuery</w:t>
      </w:r>
      <w:proofErr w:type="spellEnd"/>
      <w:proofErr w:type="gramEnd"/>
      <w:r>
        <w:rPr>
          <w:sz w:val="16"/>
          <w:szCs w:val="16"/>
        </w:rPr>
        <w:t>();</w:t>
      </w:r>
    </w:p>
    <w:p w14:paraId="6885E833" w14:textId="77777777" w:rsidR="000D3CBB" w:rsidRDefault="00000000">
      <w:pPr>
        <w:rPr>
          <w:sz w:val="16"/>
          <w:szCs w:val="16"/>
        </w:rPr>
      </w:pPr>
      <w:r>
        <w:rPr>
          <w:sz w:val="16"/>
          <w:szCs w:val="16"/>
        </w:rPr>
        <w:tab/>
      </w:r>
      <w:r>
        <w:rPr>
          <w:sz w:val="16"/>
          <w:szCs w:val="16"/>
        </w:rPr>
        <w:tab/>
      </w:r>
      <w:r>
        <w:rPr>
          <w:sz w:val="16"/>
          <w:szCs w:val="16"/>
        </w:rPr>
        <w:tab/>
        <w:t>while (</w:t>
      </w:r>
      <w:proofErr w:type="spellStart"/>
      <w:proofErr w:type="gramStart"/>
      <w:r>
        <w:rPr>
          <w:sz w:val="16"/>
          <w:szCs w:val="16"/>
        </w:rPr>
        <w:t>rs.next</w:t>
      </w:r>
      <w:proofErr w:type="spellEnd"/>
      <w:proofErr w:type="gramEnd"/>
      <w:r>
        <w:rPr>
          <w:sz w:val="16"/>
          <w:szCs w:val="16"/>
        </w:rPr>
        <w:t>()) {</w:t>
      </w:r>
    </w:p>
    <w:p w14:paraId="7429D6B3"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bean = new </w:t>
      </w:r>
      <w:proofErr w:type="spellStart"/>
      <w:proofErr w:type="gramStart"/>
      <w:r>
        <w:rPr>
          <w:sz w:val="16"/>
          <w:szCs w:val="16"/>
        </w:rPr>
        <w:t>UserBean</w:t>
      </w:r>
      <w:proofErr w:type="spellEnd"/>
      <w:r>
        <w:rPr>
          <w:sz w:val="16"/>
          <w:szCs w:val="16"/>
        </w:rPr>
        <w:t>(</w:t>
      </w:r>
      <w:proofErr w:type="gramEnd"/>
      <w:r>
        <w:rPr>
          <w:sz w:val="16"/>
          <w:szCs w:val="16"/>
        </w:rPr>
        <w:t>);</w:t>
      </w:r>
    </w:p>
    <w:p w14:paraId="041E79A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bean.setId</w:t>
      </w:r>
      <w:proofErr w:type="spellEnd"/>
      <w:proofErr w:type="gramEnd"/>
      <w:r>
        <w:rPr>
          <w:sz w:val="16"/>
          <w:szCs w:val="16"/>
        </w:rPr>
        <w:t>(</w:t>
      </w:r>
      <w:proofErr w:type="spellStart"/>
      <w:r>
        <w:rPr>
          <w:sz w:val="16"/>
          <w:szCs w:val="16"/>
        </w:rPr>
        <w:t>rs.getLong</w:t>
      </w:r>
      <w:proofErr w:type="spellEnd"/>
      <w:r>
        <w:rPr>
          <w:sz w:val="16"/>
          <w:szCs w:val="16"/>
        </w:rPr>
        <w:t>(1));</w:t>
      </w:r>
    </w:p>
    <w:p w14:paraId="202CDED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bean.setFirstName</w:t>
      </w:r>
      <w:proofErr w:type="spellEnd"/>
      <w:proofErr w:type="gramEnd"/>
      <w:r>
        <w:rPr>
          <w:sz w:val="16"/>
          <w:szCs w:val="16"/>
        </w:rPr>
        <w:t>(</w:t>
      </w:r>
      <w:proofErr w:type="spellStart"/>
      <w:r>
        <w:rPr>
          <w:sz w:val="16"/>
          <w:szCs w:val="16"/>
        </w:rPr>
        <w:t>rs.getString</w:t>
      </w:r>
      <w:proofErr w:type="spellEnd"/>
      <w:r>
        <w:rPr>
          <w:sz w:val="16"/>
          <w:szCs w:val="16"/>
        </w:rPr>
        <w:t>(2));</w:t>
      </w:r>
    </w:p>
    <w:p w14:paraId="746DD7A3"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bean.setLastName</w:t>
      </w:r>
      <w:proofErr w:type="spellEnd"/>
      <w:proofErr w:type="gramEnd"/>
      <w:r>
        <w:rPr>
          <w:sz w:val="16"/>
          <w:szCs w:val="16"/>
        </w:rPr>
        <w:t>(</w:t>
      </w:r>
      <w:proofErr w:type="spellStart"/>
      <w:r>
        <w:rPr>
          <w:sz w:val="16"/>
          <w:szCs w:val="16"/>
        </w:rPr>
        <w:t>rs.getString</w:t>
      </w:r>
      <w:proofErr w:type="spellEnd"/>
      <w:r>
        <w:rPr>
          <w:sz w:val="16"/>
          <w:szCs w:val="16"/>
        </w:rPr>
        <w:t>(3));</w:t>
      </w:r>
    </w:p>
    <w:p w14:paraId="34F679E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bean.setLogin</w:t>
      </w:r>
      <w:proofErr w:type="spellEnd"/>
      <w:proofErr w:type="gramEnd"/>
      <w:r>
        <w:rPr>
          <w:sz w:val="16"/>
          <w:szCs w:val="16"/>
        </w:rPr>
        <w:t>(</w:t>
      </w:r>
      <w:proofErr w:type="spellStart"/>
      <w:r>
        <w:rPr>
          <w:sz w:val="16"/>
          <w:szCs w:val="16"/>
        </w:rPr>
        <w:t>rs.getString</w:t>
      </w:r>
      <w:proofErr w:type="spellEnd"/>
      <w:r>
        <w:rPr>
          <w:sz w:val="16"/>
          <w:szCs w:val="16"/>
        </w:rPr>
        <w:t>(4));</w:t>
      </w:r>
    </w:p>
    <w:p w14:paraId="6EAE9BB4"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bean.setPassword</w:t>
      </w:r>
      <w:proofErr w:type="spellEnd"/>
      <w:proofErr w:type="gramEnd"/>
      <w:r>
        <w:rPr>
          <w:sz w:val="16"/>
          <w:szCs w:val="16"/>
        </w:rPr>
        <w:t>(</w:t>
      </w:r>
      <w:proofErr w:type="spellStart"/>
      <w:r>
        <w:rPr>
          <w:sz w:val="16"/>
          <w:szCs w:val="16"/>
        </w:rPr>
        <w:t>rs.getString</w:t>
      </w:r>
      <w:proofErr w:type="spellEnd"/>
      <w:r>
        <w:rPr>
          <w:sz w:val="16"/>
          <w:szCs w:val="16"/>
        </w:rPr>
        <w:t>(5));</w:t>
      </w:r>
    </w:p>
    <w:p w14:paraId="3B9848F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bean.setDob</w:t>
      </w:r>
      <w:proofErr w:type="spellEnd"/>
      <w:proofErr w:type="gramEnd"/>
      <w:r>
        <w:rPr>
          <w:sz w:val="16"/>
          <w:szCs w:val="16"/>
        </w:rPr>
        <w:t>(</w:t>
      </w:r>
      <w:proofErr w:type="spellStart"/>
      <w:r>
        <w:rPr>
          <w:sz w:val="16"/>
          <w:szCs w:val="16"/>
        </w:rPr>
        <w:t>rs.getDate</w:t>
      </w:r>
      <w:proofErr w:type="spellEnd"/>
      <w:r>
        <w:rPr>
          <w:sz w:val="16"/>
          <w:szCs w:val="16"/>
        </w:rPr>
        <w:t>(6));</w:t>
      </w:r>
    </w:p>
    <w:p w14:paraId="5C34203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bean.setMobileNo</w:t>
      </w:r>
      <w:proofErr w:type="spellEnd"/>
      <w:proofErr w:type="gramEnd"/>
      <w:r>
        <w:rPr>
          <w:sz w:val="16"/>
          <w:szCs w:val="16"/>
        </w:rPr>
        <w:t>(</w:t>
      </w:r>
      <w:proofErr w:type="spellStart"/>
      <w:r>
        <w:rPr>
          <w:sz w:val="16"/>
          <w:szCs w:val="16"/>
        </w:rPr>
        <w:t>rs.getString</w:t>
      </w:r>
      <w:proofErr w:type="spellEnd"/>
      <w:r>
        <w:rPr>
          <w:sz w:val="16"/>
          <w:szCs w:val="16"/>
        </w:rPr>
        <w:t>(7));</w:t>
      </w:r>
    </w:p>
    <w:p w14:paraId="56C5D5AB" w14:textId="77777777" w:rsidR="000D3CBB" w:rsidRDefault="00000000">
      <w:pPr>
        <w:rPr>
          <w:sz w:val="16"/>
          <w:szCs w:val="16"/>
        </w:rPr>
      </w:pPr>
      <w:r>
        <w:rPr>
          <w:sz w:val="16"/>
          <w:szCs w:val="16"/>
        </w:rPr>
        <w:lastRenderedPageBreak/>
        <w:tab/>
      </w:r>
      <w:r>
        <w:rPr>
          <w:sz w:val="16"/>
          <w:szCs w:val="16"/>
        </w:rPr>
        <w:tab/>
      </w:r>
      <w:r>
        <w:rPr>
          <w:sz w:val="16"/>
          <w:szCs w:val="16"/>
        </w:rPr>
        <w:tab/>
      </w:r>
      <w:r>
        <w:rPr>
          <w:sz w:val="16"/>
          <w:szCs w:val="16"/>
        </w:rPr>
        <w:tab/>
      </w:r>
      <w:proofErr w:type="spellStart"/>
      <w:proofErr w:type="gramStart"/>
      <w:r>
        <w:rPr>
          <w:sz w:val="16"/>
          <w:szCs w:val="16"/>
        </w:rPr>
        <w:t>bean.setRoleId</w:t>
      </w:r>
      <w:proofErr w:type="spellEnd"/>
      <w:proofErr w:type="gramEnd"/>
      <w:r>
        <w:rPr>
          <w:sz w:val="16"/>
          <w:szCs w:val="16"/>
        </w:rPr>
        <w:t>(</w:t>
      </w:r>
      <w:proofErr w:type="spellStart"/>
      <w:r>
        <w:rPr>
          <w:sz w:val="16"/>
          <w:szCs w:val="16"/>
        </w:rPr>
        <w:t>rs.getLong</w:t>
      </w:r>
      <w:proofErr w:type="spellEnd"/>
      <w:r>
        <w:rPr>
          <w:sz w:val="16"/>
          <w:szCs w:val="16"/>
        </w:rPr>
        <w:t>(8));</w:t>
      </w:r>
    </w:p>
    <w:p w14:paraId="7EA2F794"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bean.setGender</w:t>
      </w:r>
      <w:proofErr w:type="spellEnd"/>
      <w:proofErr w:type="gramEnd"/>
      <w:r>
        <w:rPr>
          <w:sz w:val="16"/>
          <w:szCs w:val="16"/>
        </w:rPr>
        <w:t>(</w:t>
      </w:r>
      <w:proofErr w:type="spellStart"/>
      <w:r>
        <w:rPr>
          <w:sz w:val="16"/>
          <w:szCs w:val="16"/>
        </w:rPr>
        <w:t>rs.getString</w:t>
      </w:r>
      <w:proofErr w:type="spellEnd"/>
      <w:r>
        <w:rPr>
          <w:sz w:val="16"/>
          <w:szCs w:val="16"/>
        </w:rPr>
        <w:t>(9));</w:t>
      </w:r>
    </w:p>
    <w:p w14:paraId="4D00EFA3"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bean.setProfilePic</w:t>
      </w:r>
      <w:proofErr w:type="spellEnd"/>
      <w:proofErr w:type="gramEnd"/>
      <w:r>
        <w:rPr>
          <w:sz w:val="16"/>
          <w:szCs w:val="16"/>
        </w:rPr>
        <w:t>(</w:t>
      </w:r>
      <w:proofErr w:type="spellStart"/>
      <w:r>
        <w:rPr>
          <w:sz w:val="16"/>
          <w:szCs w:val="16"/>
        </w:rPr>
        <w:t>rs.getString</w:t>
      </w:r>
      <w:proofErr w:type="spellEnd"/>
      <w:r>
        <w:rPr>
          <w:sz w:val="16"/>
          <w:szCs w:val="16"/>
        </w:rPr>
        <w:t>(10));</w:t>
      </w:r>
    </w:p>
    <w:p w14:paraId="37F6184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bean.setCreatedBy</w:t>
      </w:r>
      <w:proofErr w:type="spellEnd"/>
      <w:proofErr w:type="gramEnd"/>
      <w:r>
        <w:rPr>
          <w:sz w:val="16"/>
          <w:szCs w:val="16"/>
        </w:rPr>
        <w:t>(</w:t>
      </w:r>
      <w:proofErr w:type="spellStart"/>
      <w:r>
        <w:rPr>
          <w:sz w:val="16"/>
          <w:szCs w:val="16"/>
        </w:rPr>
        <w:t>rs.getString</w:t>
      </w:r>
      <w:proofErr w:type="spellEnd"/>
      <w:r>
        <w:rPr>
          <w:sz w:val="16"/>
          <w:szCs w:val="16"/>
        </w:rPr>
        <w:t>(11));</w:t>
      </w:r>
    </w:p>
    <w:p w14:paraId="770D5FD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bean.setModifiedBy</w:t>
      </w:r>
      <w:proofErr w:type="spellEnd"/>
      <w:proofErr w:type="gramEnd"/>
      <w:r>
        <w:rPr>
          <w:sz w:val="16"/>
          <w:szCs w:val="16"/>
        </w:rPr>
        <w:t>(</w:t>
      </w:r>
      <w:proofErr w:type="spellStart"/>
      <w:r>
        <w:rPr>
          <w:sz w:val="16"/>
          <w:szCs w:val="16"/>
        </w:rPr>
        <w:t>rs.getString</w:t>
      </w:r>
      <w:proofErr w:type="spellEnd"/>
      <w:r>
        <w:rPr>
          <w:sz w:val="16"/>
          <w:szCs w:val="16"/>
        </w:rPr>
        <w:t>(12));</w:t>
      </w:r>
    </w:p>
    <w:p w14:paraId="57236A7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bean.setCreatedDatetime</w:t>
      </w:r>
      <w:proofErr w:type="spellEnd"/>
      <w:proofErr w:type="gramEnd"/>
      <w:r>
        <w:rPr>
          <w:sz w:val="16"/>
          <w:szCs w:val="16"/>
        </w:rPr>
        <w:t>(</w:t>
      </w:r>
      <w:proofErr w:type="spellStart"/>
      <w:r>
        <w:rPr>
          <w:sz w:val="16"/>
          <w:szCs w:val="16"/>
        </w:rPr>
        <w:t>rs.getTimestamp</w:t>
      </w:r>
      <w:proofErr w:type="spellEnd"/>
      <w:r>
        <w:rPr>
          <w:sz w:val="16"/>
          <w:szCs w:val="16"/>
        </w:rPr>
        <w:t>(13));</w:t>
      </w:r>
    </w:p>
    <w:p w14:paraId="04B9291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bean.setModifiedDatetime</w:t>
      </w:r>
      <w:proofErr w:type="spellEnd"/>
      <w:proofErr w:type="gramEnd"/>
      <w:r>
        <w:rPr>
          <w:sz w:val="16"/>
          <w:szCs w:val="16"/>
        </w:rPr>
        <w:t>(</w:t>
      </w:r>
      <w:proofErr w:type="spellStart"/>
      <w:r>
        <w:rPr>
          <w:sz w:val="16"/>
          <w:szCs w:val="16"/>
        </w:rPr>
        <w:t>rs.getTimestamp</w:t>
      </w:r>
      <w:proofErr w:type="spellEnd"/>
      <w:r>
        <w:rPr>
          <w:sz w:val="16"/>
          <w:szCs w:val="16"/>
        </w:rPr>
        <w:t>(14));</w:t>
      </w:r>
    </w:p>
    <w:p w14:paraId="4E69E524" w14:textId="77777777" w:rsidR="000D3CBB" w:rsidRDefault="00000000">
      <w:pPr>
        <w:rPr>
          <w:sz w:val="16"/>
          <w:szCs w:val="16"/>
        </w:rPr>
      </w:pPr>
      <w:r>
        <w:rPr>
          <w:sz w:val="16"/>
          <w:szCs w:val="16"/>
        </w:rPr>
        <w:tab/>
      </w:r>
      <w:r>
        <w:rPr>
          <w:sz w:val="16"/>
          <w:szCs w:val="16"/>
        </w:rPr>
        <w:tab/>
      </w:r>
      <w:r>
        <w:rPr>
          <w:sz w:val="16"/>
          <w:szCs w:val="16"/>
        </w:rPr>
        <w:tab/>
        <w:t>}</w:t>
      </w:r>
    </w:p>
    <w:p w14:paraId="4F88801A" w14:textId="77777777" w:rsidR="000D3CBB" w:rsidRDefault="00000000">
      <w:pPr>
        <w:rPr>
          <w:sz w:val="16"/>
          <w:szCs w:val="16"/>
        </w:rPr>
      </w:pPr>
      <w:r>
        <w:rPr>
          <w:sz w:val="16"/>
          <w:szCs w:val="16"/>
        </w:rPr>
        <w:tab/>
      </w:r>
      <w:r>
        <w:rPr>
          <w:sz w:val="16"/>
          <w:szCs w:val="16"/>
        </w:rPr>
        <w:tab/>
        <w:t>} catch (Exception e) {</w:t>
      </w:r>
    </w:p>
    <w:p w14:paraId="42A7401C"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255343C5"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get roles");</w:t>
      </w:r>
    </w:p>
    <w:p w14:paraId="065BAEFE" w14:textId="77777777" w:rsidR="000D3CBB" w:rsidRDefault="000D3CBB">
      <w:pPr>
        <w:rPr>
          <w:sz w:val="16"/>
          <w:szCs w:val="16"/>
        </w:rPr>
      </w:pPr>
    </w:p>
    <w:p w14:paraId="0654F243" w14:textId="77777777" w:rsidR="000D3CBB" w:rsidRDefault="00000000">
      <w:pPr>
        <w:rPr>
          <w:sz w:val="16"/>
          <w:szCs w:val="16"/>
        </w:rPr>
      </w:pPr>
      <w:r>
        <w:rPr>
          <w:sz w:val="16"/>
          <w:szCs w:val="16"/>
        </w:rPr>
        <w:tab/>
      </w:r>
      <w:r>
        <w:rPr>
          <w:sz w:val="16"/>
          <w:szCs w:val="16"/>
        </w:rPr>
        <w:tab/>
        <w:t>} finally {</w:t>
      </w:r>
    </w:p>
    <w:p w14:paraId="03DE995C"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0DAE0790" w14:textId="77777777" w:rsidR="000D3CBB" w:rsidRDefault="00000000">
      <w:pPr>
        <w:rPr>
          <w:sz w:val="16"/>
          <w:szCs w:val="16"/>
        </w:rPr>
      </w:pPr>
      <w:r>
        <w:rPr>
          <w:sz w:val="16"/>
          <w:szCs w:val="16"/>
        </w:rPr>
        <w:tab/>
      </w:r>
      <w:r>
        <w:rPr>
          <w:sz w:val="16"/>
          <w:szCs w:val="16"/>
        </w:rPr>
        <w:tab/>
        <w:t>}</w:t>
      </w:r>
    </w:p>
    <w:p w14:paraId="6864C812" w14:textId="77777777" w:rsidR="000D3CBB" w:rsidRDefault="000D3CBB">
      <w:pPr>
        <w:rPr>
          <w:sz w:val="16"/>
          <w:szCs w:val="16"/>
        </w:rPr>
      </w:pPr>
    </w:p>
    <w:p w14:paraId="7D5C538B"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authenticate End");</w:t>
      </w:r>
    </w:p>
    <w:p w14:paraId="59FE091C" w14:textId="77777777" w:rsidR="000D3CBB" w:rsidRDefault="00000000">
      <w:pPr>
        <w:rPr>
          <w:sz w:val="16"/>
          <w:szCs w:val="16"/>
        </w:rPr>
      </w:pPr>
      <w:r>
        <w:rPr>
          <w:sz w:val="16"/>
          <w:szCs w:val="16"/>
        </w:rPr>
        <w:tab/>
      </w:r>
      <w:r>
        <w:rPr>
          <w:sz w:val="16"/>
          <w:szCs w:val="16"/>
        </w:rPr>
        <w:tab/>
        <w:t>return bean;</w:t>
      </w:r>
    </w:p>
    <w:p w14:paraId="01B05CB4" w14:textId="77777777" w:rsidR="000D3CBB" w:rsidRDefault="00000000">
      <w:pPr>
        <w:rPr>
          <w:sz w:val="16"/>
          <w:szCs w:val="16"/>
        </w:rPr>
      </w:pPr>
      <w:r>
        <w:rPr>
          <w:sz w:val="16"/>
          <w:szCs w:val="16"/>
        </w:rPr>
        <w:tab/>
        <w:t>}</w:t>
      </w:r>
    </w:p>
    <w:p w14:paraId="65E11D96" w14:textId="77777777" w:rsidR="000D3CBB" w:rsidRDefault="000D3CBB">
      <w:pPr>
        <w:rPr>
          <w:sz w:val="16"/>
          <w:szCs w:val="16"/>
        </w:rPr>
      </w:pPr>
    </w:p>
    <w:p w14:paraId="0838E62E" w14:textId="77777777" w:rsidR="000D3CBB" w:rsidRDefault="00000000">
      <w:pPr>
        <w:rPr>
          <w:sz w:val="16"/>
          <w:szCs w:val="16"/>
        </w:rPr>
      </w:pPr>
      <w:r>
        <w:rPr>
          <w:sz w:val="16"/>
          <w:szCs w:val="16"/>
        </w:rPr>
        <w:tab/>
      </w:r>
    </w:p>
    <w:p w14:paraId="09E31F4C" w14:textId="77777777" w:rsidR="000D3CBB" w:rsidRDefault="000D3CBB">
      <w:pPr>
        <w:rPr>
          <w:sz w:val="16"/>
          <w:szCs w:val="16"/>
        </w:rPr>
      </w:pPr>
    </w:p>
    <w:p w14:paraId="69345D01" w14:textId="77777777" w:rsidR="000D3CBB" w:rsidRDefault="000D3CBB">
      <w:pPr>
        <w:rPr>
          <w:sz w:val="16"/>
          <w:szCs w:val="16"/>
        </w:rPr>
      </w:pPr>
    </w:p>
    <w:p w14:paraId="18E0EA9F" w14:textId="77777777" w:rsidR="000D3CBB" w:rsidRDefault="000D3CBB">
      <w:pPr>
        <w:rPr>
          <w:sz w:val="16"/>
          <w:szCs w:val="16"/>
        </w:rPr>
      </w:pPr>
    </w:p>
    <w:p w14:paraId="0795A7E3" w14:textId="77777777" w:rsidR="000D3CBB" w:rsidRDefault="00000000">
      <w:pPr>
        <w:rPr>
          <w:sz w:val="16"/>
          <w:szCs w:val="16"/>
        </w:rPr>
      </w:pPr>
      <w:r>
        <w:rPr>
          <w:sz w:val="16"/>
          <w:szCs w:val="16"/>
        </w:rPr>
        <w:tab/>
      </w:r>
    </w:p>
    <w:p w14:paraId="135665F1" w14:textId="77777777" w:rsidR="000D3CBB" w:rsidRDefault="00000000">
      <w:pPr>
        <w:rPr>
          <w:sz w:val="16"/>
          <w:szCs w:val="16"/>
        </w:rPr>
      </w:pPr>
      <w:r>
        <w:rPr>
          <w:sz w:val="16"/>
          <w:szCs w:val="16"/>
        </w:rPr>
        <w:tab/>
        <w:t xml:space="preserve">public List </w:t>
      </w:r>
      <w:proofErr w:type="spellStart"/>
      <w:proofErr w:type="gramStart"/>
      <w:r>
        <w:rPr>
          <w:sz w:val="16"/>
          <w:szCs w:val="16"/>
        </w:rPr>
        <w:t>getRoles</w:t>
      </w:r>
      <w:proofErr w:type="spellEnd"/>
      <w:r>
        <w:rPr>
          <w:sz w:val="16"/>
          <w:szCs w:val="16"/>
        </w:rPr>
        <w:t>(</w:t>
      </w:r>
      <w:proofErr w:type="spellStart"/>
      <w:proofErr w:type="gramEnd"/>
      <w:r>
        <w:rPr>
          <w:sz w:val="16"/>
          <w:szCs w:val="16"/>
        </w:rPr>
        <w:t>UserBean</w:t>
      </w:r>
      <w:proofErr w:type="spellEnd"/>
      <w:r>
        <w:rPr>
          <w:sz w:val="16"/>
          <w:szCs w:val="16"/>
        </w:rPr>
        <w:t xml:space="preserve"> bean) throws </w:t>
      </w:r>
      <w:proofErr w:type="spellStart"/>
      <w:r>
        <w:rPr>
          <w:sz w:val="16"/>
          <w:szCs w:val="16"/>
        </w:rPr>
        <w:t>ApplicationException</w:t>
      </w:r>
      <w:proofErr w:type="spellEnd"/>
      <w:r>
        <w:rPr>
          <w:sz w:val="16"/>
          <w:szCs w:val="16"/>
        </w:rPr>
        <w:t xml:space="preserve"> {</w:t>
      </w:r>
    </w:p>
    <w:p w14:paraId="7491840C"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get roles Started");</w:t>
      </w:r>
    </w:p>
    <w:p w14:paraId="0D83B4BA" w14:textId="77777777" w:rsidR="000D3CBB" w:rsidRDefault="00000000">
      <w:pPr>
        <w:rPr>
          <w:sz w:val="16"/>
          <w:szCs w:val="16"/>
        </w:rPr>
      </w:pPr>
      <w:r>
        <w:rPr>
          <w:sz w:val="16"/>
          <w:szCs w:val="16"/>
        </w:rPr>
        <w:tab/>
      </w:r>
      <w:r>
        <w:rPr>
          <w:sz w:val="16"/>
          <w:szCs w:val="16"/>
        </w:rPr>
        <w:tab/>
      </w:r>
      <w:proofErr w:type="spellStart"/>
      <w:r>
        <w:rPr>
          <w:sz w:val="16"/>
          <w:szCs w:val="16"/>
        </w:rPr>
        <w:t>StringBuffer</w:t>
      </w:r>
      <w:proofErr w:type="spellEnd"/>
      <w:r>
        <w:rPr>
          <w:sz w:val="16"/>
          <w:szCs w:val="16"/>
        </w:rPr>
        <w:t xml:space="preserve"> </w:t>
      </w:r>
      <w:proofErr w:type="spellStart"/>
      <w:r>
        <w:rPr>
          <w:sz w:val="16"/>
          <w:szCs w:val="16"/>
        </w:rPr>
        <w:t>sql</w:t>
      </w:r>
      <w:proofErr w:type="spellEnd"/>
      <w:r>
        <w:rPr>
          <w:sz w:val="16"/>
          <w:szCs w:val="16"/>
        </w:rPr>
        <w:t xml:space="preserve"> = new </w:t>
      </w:r>
      <w:proofErr w:type="spellStart"/>
      <w:proofErr w:type="gramStart"/>
      <w:r>
        <w:rPr>
          <w:sz w:val="16"/>
          <w:szCs w:val="16"/>
        </w:rPr>
        <w:t>StringBuffer</w:t>
      </w:r>
      <w:proofErr w:type="spellEnd"/>
      <w:r>
        <w:rPr>
          <w:sz w:val="16"/>
          <w:szCs w:val="16"/>
        </w:rPr>
        <w:t>(</w:t>
      </w:r>
      <w:proofErr w:type="gramEnd"/>
      <w:r>
        <w:rPr>
          <w:sz w:val="16"/>
          <w:szCs w:val="16"/>
        </w:rPr>
        <w:t xml:space="preserve">"SELECT * FROM A_USER WHERE </w:t>
      </w:r>
      <w:proofErr w:type="spellStart"/>
      <w:r>
        <w:rPr>
          <w:sz w:val="16"/>
          <w:szCs w:val="16"/>
        </w:rPr>
        <w:t>role_Id</w:t>
      </w:r>
      <w:proofErr w:type="spellEnd"/>
      <w:r>
        <w:rPr>
          <w:sz w:val="16"/>
          <w:szCs w:val="16"/>
        </w:rPr>
        <w:t>=?");</w:t>
      </w:r>
    </w:p>
    <w:p w14:paraId="10B8FA7F" w14:textId="77777777" w:rsidR="000D3CBB" w:rsidRDefault="00000000">
      <w:pPr>
        <w:rPr>
          <w:sz w:val="16"/>
          <w:szCs w:val="16"/>
        </w:rPr>
      </w:pPr>
      <w:r>
        <w:rPr>
          <w:sz w:val="16"/>
          <w:szCs w:val="16"/>
        </w:rPr>
        <w:tab/>
      </w:r>
      <w:r>
        <w:rPr>
          <w:sz w:val="16"/>
          <w:szCs w:val="16"/>
        </w:rPr>
        <w:tab/>
        <w:t>Connection conn = null;</w:t>
      </w:r>
    </w:p>
    <w:p w14:paraId="236E9316" w14:textId="77777777" w:rsidR="000D3CBB" w:rsidRDefault="00000000">
      <w:pPr>
        <w:rPr>
          <w:sz w:val="16"/>
          <w:szCs w:val="16"/>
        </w:rPr>
      </w:pPr>
      <w:r>
        <w:rPr>
          <w:sz w:val="16"/>
          <w:szCs w:val="16"/>
        </w:rPr>
        <w:tab/>
      </w:r>
      <w:r>
        <w:rPr>
          <w:sz w:val="16"/>
          <w:szCs w:val="16"/>
        </w:rPr>
        <w:tab/>
        <w:t xml:space="preserve">List </w:t>
      </w:r>
      <w:proofErr w:type="spellStart"/>
      <w:r>
        <w:rPr>
          <w:sz w:val="16"/>
          <w:szCs w:val="16"/>
        </w:rPr>
        <w:t>list</w:t>
      </w:r>
      <w:proofErr w:type="spellEnd"/>
      <w:r>
        <w:rPr>
          <w:sz w:val="16"/>
          <w:szCs w:val="16"/>
        </w:rPr>
        <w:t xml:space="preserve"> = new </w:t>
      </w:r>
      <w:proofErr w:type="spellStart"/>
      <w:proofErr w:type="gramStart"/>
      <w:r>
        <w:rPr>
          <w:sz w:val="16"/>
          <w:szCs w:val="16"/>
        </w:rPr>
        <w:t>ArrayList</w:t>
      </w:r>
      <w:proofErr w:type="spellEnd"/>
      <w:r>
        <w:rPr>
          <w:sz w:val="16"/>
          <w:szCs w:val="16"/>
        </w:rPr>
        <w:t>(</w:t>
      </w:r>
      <w:proofErr w:type="gramEnd"/>
      <w:r>
        <w:rPr>
          <w:sz w:val="16"/>
          <w:szCs w:val="16"/>
        </w:rPr>
        <w:t>);</w:t>
      </w:r>
    </w:p>
    <w:p w14:paraId="640D6844" w14:textId="77777777" w:rsidR="000D3CBB" w:rsidRDefault="00000000">
      <w:pPr>
        <w:rPr>
          <w:sz w:val="16"/>
          <w:szCs w:val="16"/>
        </w:rPr>
      </w:pPr>
      <w:r>
        <w:rPr>
          <w:sz w:val="16"/>
          <w:szCs w:val="16"/>
        </w:rPr>
        <w:tab/>
      </w:r>
      <w:r>
        <w:rPr>
          <w:sz w:val="16"/>
          <w:szCs w:val="16"/>
        </w:rPr>
        <w:tab/>
        <w:t>try {</w:t>
      </w:r>
    </w:p>
    <w:p w14:paraId="7165D829" w14:textId="77777777" w:rsidR="000D3CBB" w:rsidRDefault="000D3CBB">
      <w:pPr>
        <w:rPr>
          <w:sz w:val="16"/>
          <w:szCs w:val="16"/>
        </w:rPr>
      </w:pPr>
    </w:p>
    <w:p w14:paraId="6B228677" w14:textId="77777777" w:rsidR="000D3CBB" w:rsidRDefault="00000000">
      <w:pPr>
        <w:rPr>
          <w:sz w:val="16"/>
          <w:szCs w:val="16"/>
        </w:rPr>
      </w:pPr>
      <w:r>
        <w:rPr>
          <w:sz w:val="16"/>
          <w:szCs w:val="16"/>
        </w:rPr>
        <w:tab/>
      </w:r>
      <w:r>
        <w:rPr>
          <w:sz w:val="16"/>
          <w:szCs w:val="16"/>
        </w:rPr>
        <w:tab/>
      </w:r>
      <w:r>
        <w:rPr>
          <w:sz w:val="16"/>
          <w:szCs w:val="16"/>
        </w:rPr>
        <w:tab/>
        <w:t xml:space="preserve">conn = </w:t>
      </w:r>
      <w:proofErr w:type="spellStart"/>
      <w:r>
        <w:rPr>
          <w:sz w:val="16"/>
          <w:szCs w:val="16"/>
        </w:rPr>
        <w:t>JDBCDataSource.getConnection</w:t>
      </w:r>
      <w:proofErr w:type="spellEnd"/>
      <w:r>
        <w:rPr>
          <w:sz w:val="16"/>
          <w:szCs w:val="16"/>
        </w:rPr>
        <w:t>();</w:t>
      </w:r>
    </w:p>
    <w:p w14:paraId="268D80E3"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PreparedStatement</w:t>
      </w:r>
      <w:proofErr w:type="spellEnd"/>
      <w:r>
        <w:rPr>
          <w:sz w:val="16"/>
          <w:szCs w:val="16"/>
        </w:rPr>
        <w:t xml:space="preserve"> </w:t>
      </w:r>
      <w:proofErr w:type="spellStart"/>
      <w:r>
        <w:rPr>
          <w:sz w:val="16"/>
          <w:szCs w:val="16"/>
        </w:rPr>
        <w:t>pstmt</w:t>
      </w:r>
      <w:proofErr w:type="spellEnd"/>
      <w:r>
        <w:rPr>
          <w:sz w:val="16"/>
          <w:szCs w:val="16"/>
        </w:rPr>
        <w:t xml:space="preserve"> = </w:t>
      </w:r>
      <w:proofErr w:type="spellStart"/>
      <w:proofErr w:type="gramStart"/>
      <w:r>
        <w:rPr>
          <w:sz w:val="16"/>
          <w:szCs w:val="16"/>
        </w:rPr>
        <w:t>conn.prepareStatement</w:t>
      </w:r>
      <w:proofErr w:type="spellEnd"/>
      <w:proofErr w:type="gramEnd"/>
      <w:r>
        <w:rPr>
          <w:sz w:val="16"/>
          <w:szCs w:val="16"/>
        </w:rPr>
        <w:t>(</w:t>
      </w:r>
      <w:proofErr w:type="spellStart"/>
      <w:r>
        <w:rPr>
          <w:sz w:val="16"/>
          <w:szCs w:val="16"/>
        </w:rPr>
        <w:t>sql.toString</w:t>
      </w:r>
      <w:proofErr w:type="spellEnd"/>
      <w:r>
        <w:rPr>
          <w:sz w:val="16"/>
          <w:szCs w:val="16"/>
        </w:rPr>
        <w:t>());</w:t>
      </w:r>
    </w:p>
    <w:p w14:paraId="1D964F78"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pstmt.setLong</w:t>
      </w:r>
      <w:proofErr w:type="spellEnd"/>
      <w:proofErr w:type="gramEnd"/>
      <w:r>
        <w:rPr>
          <w:sz w:val="16"/>
          <w:szCs w:val="16"/>
        </w:rPr>
        <w:t xml:space="preserve">(1, </w:t>
      </w:r>
      <w:proofErr w:type="spellStart"/>
      <w:r>
        <w:rPr>
          <w:sz w:val="16"/>
          <w:szCs w:val="16"/>
        </w:rPr>
        <w:t>bean.getRoleId</w:t>
      </w:r>
      <w:proofErr w:type="spellEnd"/>
      <w:r>
        <w:rPr>
          <w:sz w:val="16"/>
          <w:szCs w:val="16"/>
        </w:rPr>
        <w:t>());</w:t>
      </w:r>
    </w:p>
    <w:p w14:paraId="2A73819E"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ResultSet</w:t>
      </w:r>
      <w:proofErr w:type="spellEnd"/>
      <w:r>
        <w:rPr>
          <w:sz w:val="16"/>
          <w:szCs w:val="16"/>
        </w:rPr>
        <w:t xml:space="preserve"> </w:t>
      </w:r>
      <w:proofErr w:type="spellStart"/>
      <w:r>
        <w:rPr>
          <w:sz w:val="16"/>
          <w:szCs w:val="16"/>
        </w:rPr>
        <w:t>rs</w:t>
      </w:r>
      <w:proofErr w:type="spellEnd"/>
      <w:r>
        <w:rPr>
          <w:sz w:val="16"/>
          <w:szCs w:val="16"/>
        </w:rPr>
        <w:t xml:space="preserve"> = </w:t>
      </w:r>
      <w:proofErr w:type="spellStart"/>
      <w:proofErr w:type="gramStart"/>
      <w:r>
        <w:rPr>
          <w:sz w:val="16"/>
          <w:szCs w:val="16"/>
        </w:rPr>
        <w:t>pstmt.executeQuery</w:t>
      </w:r>
      <w:proofErr w:type="spellEnd"/>
      <w:proofErr w:type="gramEnd"/>
      <w:r>
        <w:rPr>
          <w:sz w:val="16"/>
          <w:szCs w:val="16"/>
        </w:rPr>
        <w:t>();</w:t>
      </w:r>
    </w:p>
    <w:p w14:paraId="2C4047C4" w14:textId="77777777" w:rsidR="000D3CBB" w:rsidRDefault="00000000">
      <w:pPr>
        <w:rPr>
          <w:sz w:val="16"/>
          <w:szCs w:val="16"/>
        </w:rPr>
      </w:pPr>
      <w:r>
        <w:rPr>
          <w:sz w:val="16"/>
          <w:szCs w:val="16"/>
        </w:rPr>
        <w:tab/>
      </w:r>
      <w:r>
        <w:rPr>
          <w:sz w:val="16"/>
          <w:szCs w:val="16"/>
        </w:rPr>
        <w:tab/>
      </w:r>
      <w:r>
        <w:rPr>
          <w:sz w:val="16"/>
          <w:szCs w:val="16"/>
        </w:rPr>
        <w:tab/>
        <w:t>while (</w:t>
      </w:r>
      <w:proofErr w:type="spellStart"/>
      <w:proofErr w:type="gramStart"/>
      <w:r>
        <w:rPr>
          <w:sz w:val="16"/>
          <w:szCs w:val="16"/>
        </w:rPr>
        <w:t>rs.next</w:t>
      </w:r>
      <w:proofErr w:type="spellEnd"/>
      <w:proofErr w:type="gramEnd"/>
      <w:r>
        <w:rPr>
          <w:sz w:val="16"/>
          <w:szCs w:val="16"/>
        </w:rPr>
        <w:t>()) {</w:t>
      </w:r>
    </w:p>
    <w:p w14:paraId="390DFAFA"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bean = new </w:t>
      </w:r>
      <w:proofErr w:type="spellStart"/>
      <w:proofErr w:type="gramStart"/>
      <w:r>
        <w:rPr>
          <w:sz w:val="16"/>
          <w:szCs w:val="16"/>
        </w:rPr>
        <w:t>UserBean</w:t>
      </w:r>
      <w:proofErr w:type="spellEnd"/>
      <w:r>
        <w:rPr>
          <w:sz w:val="16"/>
          <w:szCs w:val="16"/>
        </w:rPr>
        <w:t>(</w:t>
      </w:r>
      <w:proofErr w:type="gramEnd"/>
      <w:r>
        <w:rPr>
          <w:sz w:val="16"/>
          <w:szCs w:val="16"/>
        </w:rPr>
        <w:t>);</w:t>
      </w:r>
    </w:p>
    <w:p w14:paraId="68621B50"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bean.setId</w:t>
      </w:r>
      <w:proofErr w:type="spellEnd"/>
      <w:proofErr w:type="gramEnd"/>
      <w:r>
        <w:rPr>
          <w:sz w:val="16"/>
          <w:szCs w:val="16"/>
        </w:rPr>
        <w:t>(</w:t>
      </w:r>
      <w:proofErr w:type="spellStart"/>
      <w:r>
        <w:rPr>
          <w:sz w:val="16"/>
          <w:szCs w:val="16"/>
        </w:rPr>
        <w:t>rs.getLong</w:t>
      </w:r>
      <w:proofErr w:type="spellEnd"/>
      <w:r>
        <w:rPr>
          <w:sz w:val="16"/>
          <w:szCs w:val="16"/>
        </w:rPr>
        <w:t>(1));</w:t>
      </w:r>
    </w:p>
    <w:p w14:paraId="16BECBB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bean.setFirstName</w:t>
      </w:r>
      <w:proofErr w:type="spellEnd"/>
      <w:proofErr w:type="gramEnd"/>
      <w:r>
        <w:rPr>
          <w:sz w:val="16"/>
          <w:szCs w:val="16"/>
        </w:rPr>
        <w:t>(</w:t>
      </w:r>
      <w:proofErr w:type="spellStart"/>
      <w:r>
        <w:rPr>
          <w:sz w:val="16"/>
          <w:szCs w:val="16"/>
        </w:rPr>
        <w:t>rs.getString</w:t>
      </w:r>
      <w:proofErr w:type="spellEnd"/>
      <w:r>
        <w:rPr>
          <w:sz w:val="16"/>
          <w:szCs w:val="16"/>
        </w:rPr>
        <w:t>(2));</w:t>
      </w:r>
    </w:p>
    <w:p w14:paraId="309AFF4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bean.setLastName</w:t>
      </w:r>
      <w:proofErr w:type="spellEnd"/>
      <w:proofErr w:type="gramEnd"/>
      <w:r>
        <w:rPr>
          <w:sz w:val="16"/>
          <w:szCs w:val="16"/>
        </w:rPr>
        <w:t>(</w:t>
      </w:r>
      <w:proofErr w:type="spellStart"/>
      <w:r>
        <w:rPr>
          <w:sz w:val="16"/>
          <w:szCs w:val="16"/>
        </w:rPr>
        <w:t>rs.getString</w:t>
      </w:r>
      <w:proofErr w:type="spellEnd"/>
      <w:r>
        <w:rPr>
          <w:sz w:val="16"/>
          <w:szCs w:val="16"/>
        </w:rPr>
        <w:t>(3));</w:t>
      </w:r>
    </w:p>
    <w:p w14:paraId="45403D0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bean.setLogin</w:t>
      </w:r>
      <w:proofErr w:type="spellEnd"/>
      <w:proofErr w:type="gramEnd"/>
      <w:r>
        <w:rPr>
          <w:sz w:val="16"/>
          <w:szCs w:val="16"/>
        </w:rPr>
        <w:t>(</w:t>
      </w:r>
      <w:proofErr w:type="spellStart"/>
      <w:r>
        <w:rPr>
          <w:sz w:val="16"/>
          <w:szCs w:val="16"/>
        </w:rPr>
        <w:t>rs.getString</w:t>
      </w:r>
      <w:proofErr w:type="spellEnd"/>
      <w:r>
        <w:rPr>
          <w:sz w:val="16"/>
          <w:szCs w:val="16"/>
        </w:rPr>
        <w:t>(4));</w:t>
      </w:r>
    </w:p>
    <w:p w14:paraId="4C72278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bean.setPassword</w:t>
      </w:r>
      <w:proofErr w:type="spellEnd"/>
      <w:proofErr w:type="gramEnd"/>
      <w:r>
        <w:rPr>
          <w:sz w:val="16"/>
          <w:szCs w:val="16"/>
        </w:rPr>
        <w:t>(</w:t>
      </w:r>
      <w:proofErr w:type="spellStart"/>
      <w:r>
        <w:rPr>
          <w:sz w:val="16"/>
          <w:szCs w:val="16"/>
        </w:rPr>
        <w:t>rs.getString</w:t>
      </w:r>
      <w:proofErr w:type="spellEnd"/>
      <w:r>
        <w:rPr>
          <w:sz w:val="16"/>
          <w:szCs w:val="16"/>
        </w:rPr>
        <w:t>(5));</w:t>
      </w:r>
    </w:p>
    <w:p w14:paraId="52628AA1"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bean.setDob</w:t>
      </w:r>
      <w:proofErr w:type="spellEnd"/>
      <w:proofErr w:type="gramEnd"/>
      <w:r>
        <w:rPr>
          <w:sz w:val="16"/>
          <w:szCs w:val="16"/>
        </w:rPr>
        <w:t>(</w:t>
      </w:r>
      <w:proofErr w:type="spellStart"/>
      <w:r>
        <w:rPr>
          <w:sz w:val="16"/>
          <w:szCs w:val="16"/>
        </w:rPr>
        <w:t>rs.getDate</w:t>
      </w:r>
      <w:proofErr w:type="spellEnd"/>
      <w:r>
        <w:rPr>
          <w:sz w:val="16"/>
          <w:szCs w:val="16"/>
        </w:rPr>
        <w:t>(6));</w:t>
      </w:r>
    </w:p>
    <w:p w14:paraId="296D2B9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bean.setMobileNo</w:t>
      </w:r>
      <w:proofErr w:type="spellEnd"/>
      <w:proofErr w:type="gramEnd"/>
      <w:r>
        <w:rPr>
          <w:sz w:val="16"/>
          <w:szCs w:val="16"/>
        </w:rPr>
        <w:t>(</w:t>
      </w:r>
      <w:proofErr w:type="spellStart"/>
      <w:r>
        <w:rPr>
          <w:sz w:val="16"/>
          <w:szCs w:val="16"/>
        </w:rPr>
        <w:t>rs.getString</w:t>
      </w:r>
      <w:proofErr w:type="spellEnd"/>
      <w:r>
        <w:rPr>
          <w:sz w:val="16"/>
          <w:szCs w:val="16"/>
        </w:rPr>
        <w:t>(7));</w:t>
      </w:r>
    </w:p>
    <w:p w14:paraId="5C2EF9CE"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bean.setRoleId</w:t>
      </w:r>
      <w:proofErr w:type="spellEnd"/>
      <w:proofErr w:type="gramEnd"/>
      <w:r>
        <w:rPr>
          <w:sz w:val="16"/>
          <w:szCs w:val="16"/>
        </w:rPr>
        <w:t>(</w:t>
      </w:r>
      <w:proofErr w:type="spellStart"/>
      <w:r>
        <w:rPr>
          <w:sz w:val="16"/>
          <w:szCs w:val="16"/>
        </w:rPr>
        <w:t>rs.getLong</w:t>
      </w:r>
      <w:proofErr w:type="spellEnd"/>
      <w:r>
        <w:rPr>
          <w:sz w:val="16"/>
          <w:szCs w:val="16"/>
        </w:rPr>
        <w:t>(8));</w:t>
      </w:r>
    </w:p>
    <w:p w14:paraId="1132308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bean.setGender</w:t>
      </w:r>
      <w:proofErr w:type="spellEnd"/>
      <w:proofErr w:type="gramEnd"/>
      <w:r>
        <w:rPr>
          <w:sz w:val="16"/>
          <w:szCs w:val="16"/>
        </w:rPr>
        <w:t>(</w:t>
      </w:r>
      <w:proofErr w:type="spellStart"/>
      <w:r>
        <w:rPr>
          <w:sz w:val="16"/>
          <w:szCs w:val="16"/>
        </w:rPr>
        <w:t>rs.getString</w:t>
      </w:r>
      <w:proofErr w:type="spellEnd"/>
      <w:r>
        <w:rPr>
          <w:sz w:val="16"/>
          <w:szCs w:val="16"/>
        </w:rPr>
        <w:t>(9));</w:t>
      </w:r>
    </w:p>
    <w:p w14:paraId="4D7C529B"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bean.setProfilePic</w:t>
      </w:r>
      <w:proofErr w:type="spellEnd"/>
      <w:proofErr w:type="gramEnd"/>
      <w:r>
        <w:rPr>
          <w:sz w:val="16"/>
          <w:szCs w:val="16"/>
        </w:rPr>
        <w:t>(</w:t>
      </w:r>
      <w:proofErr w:type="spellStart"/>
      <w:r>
        <w:rPr>
          <w:sz w:val="16"/>
          <w:szCs w:val="16"/>
        </w:rPr>
        <w:t>rs.getString</w:t>
      </w:r>
      <w:proofErr w:type="spellEnd"/>
      <w:r>
        <w:rPr>
          <w:sz w:val="16"/>
          <w:szCs w:val="16"/>
        </w:rPr>
        <w:t>(10));</w:t>
      </w:r>
    </w:p>
    <w:p w14:paraId="3579DA8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bean.setCreatedBy</w:t>
      </w:r>
      <w:proofErr w:type="spellEnd"/>
      <w:proofErr w:type="gramEnd"/>
      <w:r>
        <w:rPr>
          <w:sz w:val="16"/>
          <w:szCs w:val="16"/>
        </w:rPr>
        <w:t>(</w:t>
      </w:r>
      <w:proofErr w:type="spellStart"/>
      <w:r>
        <w:rPr>
          <w:sz w:val="16"/>
          <w:szCs w:val="16"/>
        </w:rPr>
        <w:t>rs.getString</w:t>
      </w:r>
      <w:proofErr w:type="spellEnd"/>
      <w:r>
        <w:rPr>
          <w:sz w:val="16"/>
          <w:szCs w:val="16"/>
        </w:rPr>
        <w:t>(11));</w:t>
      </w:r>
    </w:p>
    <w:p w14:paraId="1EC22FB0"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bean.setModifiedBy</w:t>
      </w:r>
      <w:proofErr w:type="spellEnd"/>
      <w:proofErr w:type="gramEnd"/>
      <w:r>
        <w:rPr>
          <w:sz w:val="16"/>
          <w:szCs w:val="16"/>
        </w:rPr>
        <w:t>(</w:t>
      </w:r>
      <w:proofErr w:type="spellStart"/>
      <w:r>
        <w:rPr>
          <w:sz w:val="16"/>
          <w:szCs w:val="16"/>
        </w:rPr>
        <w:t>rs.getString</w:t>
      </w:r>
      <w:proofErr w:type="spellEnd"/>
      <w:r>
        <w:rPr>
          <w:sz w:val="16"/>
          <w:szCs w:val="16"/>
        </w:rPr>
        <w:t>(12));</w:t>
      </w:r>
    </w:p>
    <w:p w14:paraId="1AAC2BF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bean.setCreatedDatetime</w:t>
      </w:r>
      <w:proofErr w:type="spellEnd"/>
      <w:proofErr w:type="gramEnd"/>
      <w:r>
        <w:rPr>
          <w:sz w:val="16"/>
          <w:szCs w:val="16"/>
        </w:rPr>
        <w:t>(</w:t>
      </w:r>
      <w:proofErr w:type="spellStart"/>
      <w:r>
        <w:rPr>
          <w:sz w:val="16"/>
          <w:szCs w:val="16"/>
        </w:rPr>
        <w:t>rs.getTimestamp</w:t>
      </w:r>
      <w:proofErr w:type="spellEnd"/>
      <w:r>
        <w:rPr>
          <w:sz w:val="16"/>
          <w:szCs w:val="16"/>
        </w:rPr>
        <w:t>(13));</w:t>
      </w:r>
    </w:p>
    <w:p w14:paraId="5A1F389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bean.setModifiedDatetime</w:t>
      </w:r>
      <w:proofErr w:type="spellEnd"/>
      <w:proofErr w:type="gramEnd"/>
      <w:r>
        <w:rPr>
          <w:sz w:val="16"/>
          <w:szCs w:val="16"/>
        </w:rPr>
        <w:t>(</w:t>
      </w:r>
      <w:proofErr w:type="spellStart"/>
      <w:r>
        <w:rPr>
          <w:sz w:val="16"/>
          <w:szCs w:val="16"/>
        </w:rPr>
        <w:t>rs.getTimestamp</w:t>
      </w:r>
      <w:proofErr w:type="spellEnd"/>
      <w:r>
        <w:rPr>
          <w:sz w:val="16"/>
          <w:szCs w:val="16"/>
        </w:rPr>
        <w:t>(14));</w:t>
      </w:r>
    </w:p>
    <w:p w14:paraId="7ACB9402" w14:textId="77777777" w:rsidR="000D3CBB" w:rsidRDefault="000D3CBB">
      <w:pPr>
        <w:rPr>
          <w:sz w:val="16"/>
          <w:szCs w:val="16"/>
        </w:rPr>
      </w:pPr>
    </w:p>
    <w:p w14:paraId="6EF9FAA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list.add</w:t>
      </w:r>
      <w:proofErr w:type="spellEnd"/>
      <w:r>
        <w:rPr>
          <w:sz w:val="16"/>
          <w:szCs w:val="16"/>
        </w:rPr>
        <w:t>(bean);</w:t>
      </w:r>
    </w:p>
    <w:p w14:paraId="071292B2" w14:textId="77777777" w:rsidR="000D3CBB" w:rsidRDefault="00000000">
      <w:pPr>
        <w:rPr>
          <w:sz w:val="16"/>
          <w:szCs w:val="16"/>
        </w:rPr>
      </w:pPr>
      <w:r>
        <w:rPr>
          <w:sz w:val="16"/>
          <w:szCs w:val="16"/>
        </w:rPr>
        <w:tab/>
      </w:r>
      <w:r>
        <w:rPr>
          <w:sz w:val="16"/>
          <w:szCs w:val="16"/>
        </w:rPr>
        <w:tab/>
      </w:r>
      <w:r>
        <w:rPr>
          <w:sz w:val="16"/>
          <w:szCs w:val="16"/>
        </w:rPr>
        <w:tab/>
        <w:t>}</w:t>
      </w:r>
    </w:p>
    <w:p w14:paraId="6E92740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rs.close</w:t>
      </w:r>
      <w:proofErr w:type="spellEnd"/>
      <w:proofErr w:type="gramEnd"/>
      <w:r>
        <w:rPr>
          <w:sz w:val="16"/>
          <w:szCs w:val="16"/>
        </w:rPr>
        <w:t>();</w:t>
      </w:r>
    </w:p>
    <w:p w14:paraId="037A27AF" w14:textId="77777777" w:rsidR="000D3CBB" w:rsidRDefault="00000000">
      <w:pPr>
        <w:rPr>
          <w:sz w:val="16"/>
          <w:szCs w:val="16"/>
        </w:rPr>
      </w:pPr>
      <w:r>
        <w:rPr>
          <w:sz w:val="16"/>
          <w:szCs w:val="16"/>
        </w:rPr>
        <w:tab/>
      </w:r>
      <w:r>
        <w:rPr>
          <w:sz w:val="16"/>
          <w:szCs w:val="16"/>
        </w:rPr>
        <w:tab/>
        <w:t>} catch (Exception e) {</w:t>
      </w:r>
    </w:p>
    <w:p w14:paraId="005110DC"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("Database Exception..", e);</w:t>
      </w:r>
    </w:p>
    <w:p w14:paraId="410088CF"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"Exception : Exception in get roles");</w:t>
      </w:r>
    </w:p>
    <w:p w14:paraId="4C8D5294" w14:textId="77777777" w:rsidR="000D3CBB" w:rsidRDefault="000D3CBB">
      <w:pPr>
        <w:rPr>
          <w:sz w:val="16"/>
          <w:szCs w:val="16"/>
        </w:rPr>
      </w:pPr>
    </w:p>
    <w:p w14:paraId="64A5D6C6" w14:textId="77777777" w:rsidR="000D3CBB" w:rsidRDefault="00000000">
      <w:pPr>
        <w:rPr>
          <w:sz w:val="16"/>
          <w:szCs w:val="16"/>
        </w:rPr>
      </w:pPr>
      <w:r>
        <w:rPr>
          <w:sz w:val="16"/>
          <w:szCs w:val="16"/>
        </w:rPr>
        <w:tab/>
      </w:r>
      <w:r>
        <w:rPr>
          <w:sz w:val="16"/>
          <w:szCs w:val="16"/>
        </w:rPr>
        <w:tab/>
        <w:t>} finally {</w:t>
      </w:r>
    </w:p>
    <w:p w14:paraId="492D500F"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JDBCDataSource.closeConnection</w:t>
      </w:r>
      <w:proofErr w:type="spellEnd"/>
      <w:r>
        <w:rPr>
          <w:sz w:val="16"/>
          <w:szCs w:val="16"/>
        </w:rPr>
        <w:t>(conn);</w:t>
      </w:r>
    </w:p>
    <w:p w14:paraId="6A651907" w14:textId="77777777" w:rsidR="000D3CBB" w:rsidRDefault="00000000">
      <w:pPr>
        <w:rPr>
          <w:sz w:val="16"/>
          <w:szCs w:val="16"/>
        </w:rPr>
      </w:pPr>
      <w:r>
        <w:rPr>
          <w:sz w:val="16"/>
          <w:szCs w:val="16"/>
        </w:rPr>
        <w:tab/>
      </w:r>
      <w:r>
        <w:rPr>
          <w:sz w:val="16"/>
          <w:szCs w:val="16"/>
        </w:rPr>
        <w:tab/>
        <w:t>}</w:t>
      </w:r>
    </w:p>
    <w:p w14:paraId="437E099E"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get roles End");</w:t>
      </w:r>
    </w:p>
    <w:p w14:paraId="5543D7B3" w14:textId="77777777" w:rsidR="000D3CBB" w:rsidRDefault="00000000">
      <w:pPr>
        <w:rPr>
          <w:sz w:val="16"/>
          <w:szCs w:val="16"/>
        </w:rPr>
      </w:pPr>
      <w:r>
        <w:rPr>
          <w:sz w:val="16"/>
          <w:szCs w:val="16"/>
        </w:rPr>
        <w:tab/>
      </w:r>
      <w:r>
        <w:rPr>
          <w:sz w:val="16"/>
          <w:szCs w:val="16"/>
        </w:rPr>
        <w:tab/>
        <w:t>return list;</w:t>
      </w:r>
    </w:p>
    <w:p w14:paraId="26B6DE0C" w14:textId="77777777" w:rsidR="000D3CBB" w:rsidRDefault="00000000">
      <w:pPr>
        <w:rPr>
          <w:sz w:val="16"/>
          <w:szCs w:val="16"/>
        </w:rPr>
      </w:pPr>
      <w:r>
        <w:rPr>
          <w:sz w:val="16"/>
          <w:szCs w:val="16"/>
        </w:rPr>
        <w:tab/>
        <w:t>}</w:t>
      </w:r>
    </w:p>
    <w:p w14:paraId="50713B0A" w14:textId="77777777" w:rsidR="000D3CBB" w:rsidRDefault="000D3CBB">
      <w:pPr>
        <w:rPr>
          <w:sz w:val="16"/>
          <w:szCs w:val="16"/>
        </w:rPr>
      </w:pPr>
    </w:p>
    <w:p w14:paraId="22F2CFD1" w14:textId="77777777" w:rsidR="000D3CBB" w:rsidRDefault="00000000">
      <w:pPr>
        <w:rPr>
          <w:sz w:val="16"/>
          <w:szCs w:val="16"/>
        </w:rPr>
      </w:pPr>
      <w:r>
        <w:rPr>
          <w:sz w:val="16"/>
          <w:szCs w:val="16"/>
        </w:rPr>
        <w:tab/>
      </w:r>
    </w:p>
    <w:p w14:paraId="581B4EF4" w14:textId="77777777" w:rsidR="000D3CBB" w:rsidRDefault="000D3CBB">
      <w:pPr>
        <w:rPr>
          <w:sz w:val="16"/>
          <w:szCs w:val="16"/>
        </w:rPr>
      </w:pPr>
    </w:p>
    <w:p w14:paraId="2AB0D22A" w14:textId="77777777" w:rsidR="000D3CBB" w:rsidRDefault="00000000">
      <w:pPr>
        <w:rPr>
          <w:sz w:val="16"/>
          <w:szCs w:val="16"/>
        </w:rPr>
      </w:pPr>
      <w:r>
        <w:rPr>
          <w:sz w:val="16"/>
          <w:szCs w:val="16"/>
        </w:rPr>
        <w:tab/>
      </w:r>
      <w:r>
        <w:rPr>
          <w:sz w:val="16"/>
          <w:szCs w:val="16"/>
        </w:rPr>
        <w:tab/>
        <w:t xml:space="preserve">public </w:t>
      </w:r>
      <w:proofErr w:type="spellStart"/>
      <w:r>
        <w:rPr>
          <w:sz w:val="16"/>
          <w:szCs w:val="16"/>
        </w:rPr>
        <w:t>boolean</w:t>
      </w:r>
      <w:proofErr w:type="spellEnd"/>
      <w:r>
        <w:rPr>
          <w:sz w:val="16"/>
          <w:szCs w:val="16"/>
        </w:rPr>
        <w:t xml:space="preserve"> </w:t>
      </w:r>
      <w:proofErr w:type="spellStart"/>
      <w:proofErr w:type="gramStart"/>
      <w:r>
        <w:rPr>
          <w:sz w:val="16"/>
          <w:szCs w:val="16"/>
        </w:rPr>
        <w:t>changePassword</w:t>
      </w:r>
      <w:proofErr w:type="spellEnd"/>
      <w:r>
        <w:rPr>
          <w:sz w:val="16"/>
          <w:szCs w:val="16"/>
        </w:rPr>
        <w:t>(</w:t>
      </w:r>
      <w:proofErr w:type="gramEnd"/>
      <w:r>
        <w:rPr>
          <w:sz w:val="16"/>
          <w:szCs w:val="16"/>
        </w:rPr>
        <w:t xml:space="preserve">Long id, String </w:t>
      </w:r>
      <w:proofErr w:type="spellStart"/>
      <w:r>
        <w:rPr>
          <w:sz w:val="16"/>
          <w:szCs w:val="16"/>
        </w:rPr>
        <w:t>oldPassword</w:t>
      </w:r>
      <w:proofErr w:type="spellEnd"/>
      <w:r>
        <w:rPr>
          <w:sz w:val="16"/>
          <w:szCs w:val="16"/>
        </w:rPr>
        <w:t xml:space="preserve">, String </w:t>
      </w:r>
      <w:proofErr w:type="spellStart"/>
      <w:r>
        <w:rPr>
          <w:sz w:val="16"/>
          <w:szCs w:val="16"/>
        </w:rPr>
        <w:t>newPassword</w:t>
      </w:r>
      <w:proofErr w:type="spellEnd"/>
      <w:r>
        <w:rPr>
          <w:sz w:val="16"/>
          <w:szCs w:val="16"/>
        </w:rPr>
        <w:t>)</w:t>
      </w:r>
    </w:p>
    <w:p w14:paraId="5C7B61D5"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throws </w:t>
      </w:r>
      <w:proofErr w:type="spellStart"/>
      <w:r>
        <w:rPr>
          <w:sz w:val="16"/>
          <w:szCs w:val="16"/>
        </w:rPr>
        <w:t>RecordNotFoundException</w:t>
      </w:r>
      <w:proofErr w:type="spellEnd"/>
      <w:r>
        <w:rPr>
          <w:sz w:val="16"/>
          <w:szCs w:val="16"/>
        </w:rPr>
        <w:t xml:space="preserve">, </w:t>
      </w:r>
      <w:proofErr w:type="spellStart"/>
      <w:r>
        <w:rPr>
          <w:sz w:val="16"/>
          <w:szCs w:val="16"/>
        </w:rPr>
        <w:t>ApplicationException</w:t>
      </w:r>
      <w:proofErr w:type="spellEnd"/>
      <w:r>
        <w:rPr>
          <w:sz w:val="16"/>
          <w:szCs w:val="16"/>
        </w:rPr>
        <w:t xml:space="preserve"> {</w:t>
      </w:r>
    </w:p>
    <w:p w14:paraId="04651AA6" w14:textId="77777777" w:rsidR="000D3CBB" w:rsidRDefault="000D3CBB">
      <w:pPr>
        <w:rPr>
          <w:sz w:val="16"/>
          <w:szCs w:val="16"/>
        </w:rPr>
      </w:pPr>
    </w:p>
    <w:p w14:paraId="35BC05DB"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changePassword</w:t>
      </w:r>
      <w:proofErr w:type="spellEnd"/>
      <w:r>
        <w:rPr>
          <w:sz w:val="16"/>
          <w:szCs w:val="16"/>
        </w:rPr>
        <w:t xml:space="preserve"> Started");</w:t>
      </w:r>
    </w:p>
    <w:p w14:paraId="09397B34" w14:textId="77777777" w:rsidR="000D3CBB" w:rsidRDefault="00000000">
      <w:pPr>
        <w:rPr>
          <w:sz w:val="16"/>
          <w:szCs w:val="16"/>
        </w:rPr>
      </w:pPr>
      <w:r>
        <w:rPr>
          <w:sz w:val="16"/>
          <w:szCs w:val="16"/>
        </w:rPr>
        <w:tab/>
      </w:r>
      <w:r>
        <w:rPr>
          <w:sz w:val="16"/>
          <w:szCs w:val="16"/>
        </w:rPr>
        <w:tab/>
      </w:r>
      <w:r>
        <w:rPr>
          <w:sz w:val="16"/>
          <w:szCs w:val="16"/>
        </w:rPr>
        <w:tab/>
      </w:r>
    </w:p>
    <w:p w14:paraId="7D3828CB"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boolean</w:t>
      </w:r>
      <w:proofErr w:type="spellEnd"/>
      <w:r>
        <w:rPr>
          <w:sz w:val="16"/>
          <w:szCs w:val="16"/>
        </w:rPr>
        <w:t xml:space="preserve"> flag = false;</w:t>
      </w:r>
    </w:p>
    <w:p w14:paraId="6E81E8B5" w14:textId="77777777" w:rsidR="000D3CBB" w:rsidRDefault="00000000">
      <w:pPr>
        <w:rPr>
          <w:sz w:val="16"/>
          <w:szCs w:val="16"/>
        </w:rPr>
      </w:pPr>
      <w:r>
        <w:rPr>
          <w:sz w:val="16"/>
          <w:szCs w:val="16"/>
        </w:rPr>
        <w:lastRenderedPageBreak/>
        <w:tab/>
      </w:r>
      <w:r>
        <w:rPr>
          <w:sz w:val="16"/>
          <w:szCs w:val="16"/>
        </w:rPr>
        <w:tab/>
      </w:r>
      <w:r>
        <w:rPr>
          <w:sz w:val="16"/>
          <w:szCs w:val="16"/>
        </w:rPr>
        <w:tab/>
      </w:r>
    </w:p>
    <w:p w14:paraId="08C9566D"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UserBean</w:t>
      </w:r>
      <w:proofErr w:type="spellEnd"/>
      <w:r>
        <w:rPr>
          <w:sz w:val="16"/>
          <w:szCs w:val="16"/>
        </w:rPr>
        <w:t xml:space="preserve"> </w:t>
      </w:r>
      <w:proofErr w:type="spellStart"/>
      <w:r>
        <w:rPr>
          <w:sz w:val="16"/>
          <w:szCs w:val="16"/>
        </w:rPr>
        <w:t>beanExist</w:t>
      </w:r>
      <w:proofErr w:type="spellEnd"/>
      <w:r>
        <w:rPr>
          <w:sz w:val="16"/>
          <w:szCs w:val="16"/>
        </w:rPr>
        <w:t xml:space="preserve"> = null;</w:t>
      </w:r>
    </w:p>
    <w:p w14:paraId="2F055204" w14:textId="77777777" w:rsidR="000D3CBB" w:rsidRDefault="000D3CBB">
      <w:pPr>
        <w:rPr>
          <w:sz w:val="16"/>
          <w:szCs w:val="16"/>
        </w:rPr>
      </w:pPr>
    </w:p>
    <w:p w14:paraId="7A2822B0"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beanExist</w:t>
      </w:r>
      <w:proofErr w:type="spellEnd"/>
      <w:r>
        <w:rPr>
          <w:sz w:val="16"/>
          <w:szCs w:val="16"/>
        </w:rPr>
        <w:t xml:space="preserve"> = </w:t>
      </w:r>
      <w:proofErr w:type="spellStart"/>
      <w:r>
        <w:rPr>
          <w:sz w:val="16"/>
          <w:szCs w:val="16"/>
        </w:rPr>
        <w:t>findByPK</w:t>
      </w:r>
      <w:proofErr w:type="spellEnd"/>
      <w:r>
        <w:rPr>
          <w:sz w:val="16"/>
          <w:szCs w:val="16"/>
        </w:rPr>
        <w:t>(id);</w:t>
      </w:r>
    </w:p>
    <w:p w14:paraId="70C7C5D3" w14:textId="77777777" w:rsidR="000D3CBB" w:rsidRDefault="00000000">
      <w:pPr>
        <w:rPr>
          <w:sz w:val="16"/>
          <w:szCs w:val="16"/>
        </w:rPr>
      </w:pPr>
      <w:r>
        <w:rPr>
          <w:sz w:val="16"/>
          <w:szCs w:val="16"/>
        </w:rPr>
        <w:tab/>
      </w:r>
      <w:r>
        <w:rPr>
          <w:sz w:val="16"/>
          <w:szCs w:val="16"/>
        </w:rPr>
        <w:tab/>
      </w:r>
      <w:r>
        <w:rPr>
          <w:sz w:val="16"/>
          <w:szCs w:val="16"/>
        </w:rPr>
        <w:tab/>
      </w:r>
    </w:p>
    <w:p w14:paraId="3AFD34A7" w14:textId="77777777" w:rsidR="000D3CBB" w:rsidRDefault="00000000">
      <w:pPr>
        <w:rPr>
          <w:sz w:val="16"/>
          <w:szCs w:val="16"/>
        </w:rPr>
      </w:pPr>
      <w:r>
        <w:rPr>
          <w:sz w:val="16"/>
          <w:szCs w:val="16"/>
        </w:rPr>
        <w:tab/>
      </w:r>
      <w:r>
        <w:rPr>
          <w:sz w:val="16"/>
          <w:szCs w:val="16"/>
        </w:rPr>
        <w:tab/>
      </w:r>
      <w:r>
        <w:rPr>
          <w:sz w:val="16"/>
          <w:szCs w:val="16"/>
        </w:rPr>
        <w:tab/>
        <w:t>if (</w:t>
      </w:r>
      <w:proofErr w:type="spellStart"/>
      <w:proofErr w:type="gramStart"/>
      <w:r>
        <w:rPr>
          <w:sz w:val="16"/>
          <w:szCs w:val="16"/>
        </w:rPr>
        <w:t>beanExist</w:t>
      </w:r>
      <w:proofErr w:type="spellEnd"/>
      <w:r>
        <w:rPr>
          <w:sz w:val="16"/>
          <w:szCs w:val="16"/>
        </w:rPr>
        <w:t xml:space="preserve"> !</w:t>
      </w:r>
      <w:proofErr w:type="gramEnd"/>
      <w:r>
        <w:rPr>
          <w:sz w:val="16"/>
          <w:szCs w:val="16"/>
        </w:rPr>
        <w:t xml:space="preserve">= null &amp;&amp; </w:t>
      </w:r>
      <w:proofErr w:type="spellStart"/>
      <w:r>
        <w:rPr>
          <w:sz w:val="16"/>
          <w:szCs w:val="16"/>
        </w:rPr>
        <w:t>beanExist.getPassword</w:t>
      </w:r>
      <w:proofErr w:type="spellEnd"/>
      <w:r>
        <w:rPr>
          <w:sz w:val="16"/>
          <w:szCs w:val="16"/>
        </w:rPr>
        <w:t>().equals(</w:t>
      </w:r>
      <w:proofErr w:type="spellStart"/>
      <w:r>
        <w:rPr>
          <w:sz w:val="16"/>
          <w:szCs w:val="16"/>
        </w:rPr>
        <w:t>oldPassword</w:t>
      </w:r>
      <w:proofErr w:type="spellEnd"/>
      <w:r>
        <w:rPr>
          <w:sz w:val="16"/>
          <w:szCs w:val="16"/>
        </w:rPr>
        <w:t>)) {</w:t>
      </w:r>
    </w:p>
    <w:p w14:paraId="1ED9AE0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beanExist.setPassword</w:t>
      </w:r>
      <w:proofErr w:type="spellEnd"/>
      <w:r>
        <w:rPr>
          <w:sz w:val="16"/>
          <w:szCs w:val="16"/>
        </w:rPr>
        <w:t>(</w:t>
      </w:r>
      <w:proofErr w:type="spellStart"/>
      <w:r>
        <w:rPr>
          <w:sz w:val="16"/>
          <w:szCs w:val="16"/>
        </w:rPr>
        <w:t>newPassword</w:t>
      </w:r>
      <w:proofErr w:type="spellEnd"/>
      <w:r>
        <w:rPr>
          <w:sz w:val="16"/>
          <w:szCs w:val="16"/>
        </w:rPr>
        <w:t>);</w:t>
      </w:r>
    </w:p>
    <w:p w14:paraId="1FF627B3" w14:textId="77777777" w:rsidR="000D3CBB" w:rsidRDefault="00000000">
      <w:pPr>
        <w:rPr>
          <w:sz w:val="16"/>
          <w:szCs w:val="16"/>
        </w:rPr>
      </w:pPr>
      <w:r>
        <w:rPr>
          <w:sz w:val="16"/>
          <w:szCs w:val="16"/>
        </w:rPr>
        <w:tab/>
      </w:r>
      <w:r>
        <w:rPr>
          <w:sz w:val="16"/>
          <w:szCs w:val="16"/>
        </w:rPr>
        <w:tab/>
      </w:r>
      <w:r>
        <w:rPr>
          <w:sz w:val="16"/>
          <w:szCs w:val="16"/>
        </w:rPr>
        <w:tab/>
      </w:r>
      <w:r>
        <w:rPr>
          <w:sz w:val="16"/>
          <w:szCs w:val="16"/>
        </w:rPr>
        <w:tab/>
        <w:t>try {</w:t>
      </w:r>
    </w:p>
    <w:p w14:paraId="415DB9B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update(</w:t>
      </w:r>
      <w:proofErr w:type="spellStart"/>
      <w:r>
        <w:rPr>
          <w:sz w:val="16"/>
          <w:szCs w:val="16"/>
        </w:rPr>
        <w:t>beanExist</w:t>
      </w:r>
      <w:proofErr w:type="spellEnd"/>
      <w:r>
        <w:rPr>
          <w:sz w:val="16"/>
          <w:szCs w:val="16"/>
        </w:rPr>
        <w:t>);</w:t>
      </w:r>
    </w:p>
    <w:p w14:paraId="43ABA54F"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catch (</w:t>
      </w:r>
      <w:proofErr w:type="spellStart"/>
      <w:r>
        <w:rPr>
          <w:sz w:val="16"/>
          <w:szCs w:val="16"/>
        </w:rPr>
        <w:t>DuplicateRecordException</w:t>
      </w:r>
      <w:proofErr w:type="spellEnd"/>
      <w:r>
        <w:rPr>
          <w:sz w:val="16"/>
          <w:szCs w:val="16"/>
        </w:rPr>
        <w:t xml:space="preserve"> e) {</w:t>
      </w:r>
    </w:p>
    <w:p w14:paraId="2AF1A82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(e);</w:t>
      </w:r>
    </w:p>
    <w:p w14:paraId="13CBF16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throw new </w:t>
      </w:r>
      <w:proofErr w:type="spellStart"/>
      <w:proofErr w:type="gramStart"/>
      <w:r>
        <w:rPr>
          <w:sz w:val="16"/>
          <w:szCs w:val="16"/>
        </w:rPr>
        <w:t>ApplicationException</w:t>
      </w:r>
      <w:proofErr w:type="spellEnd"/>
      <w:r>
        <w:rPr>
          <w:sz w:val="16"/>
          <w:szCs w:val="16"/>
        </w:rPr>
        <w:t>(</w:t>
      </w:r>
      <w:proofErr w:type="gramEnd"/>
      <w:r>
        <w:rPr>
          <w:sz w:val="16"/>
          <w:szCs w:val="16"/>
        </w:rPr>
        <w:t>"</w:t>
      </w:r>
      <w:proofErr w:type="spellStart"/>
      <w:r>
        <w:rPr>
          <w:sz w:val="16"/>
          <w:szCs w:val="16"/>
        </w:rPr>
        <w:t>LoginId</w:t>
      </w:r>
      <w:proofErr w:type="spellEnd"/>
      <w:r>
        <w:rPr>
          <w:sz w:val="16"/>
          <w:szCs w:val="16"/>
        </w:rPr>
        <w:t xml:space="preserve"> is already exist");</w:t>
      </w:r>
    </w:p>
    <w:p w14:paraId="11F9AA9B" w14:textId="77777777" w:rsidR="000D3CBB" w:rsidRDefault="00000000">
      <w:pPr>
        <w:rPr>
          <w:sz w:val="16"/>
          <w:szCs w:val="16"/>
        </w:rPr>
      </w:pPr>
      <w:r>
        <w:rPr>
          <w:sz w:val="16"/>
          <w:szCs w:val="16"/>
        </w:rPr>
        <w:tab/>
      </w:r>
      <w:r>
        <w:rPr>
          <w:sz w:val="16"/>
          <w:szCs w:val="16"/>
        </w:rPr>
        <w:tab/>
      </w:r>
      <w:r>
        <w:rPr>
          <w:sz w:val="16"/>
          <w:szCs w:val="16"/>
        </w:rPr>
        <w:tab/>
      </w:r>
      <w:r>
        <w:rPr>
          <w:sz w:val="16"/>
          <w:szCs w:val="16"/>
        </w:rPr>
        <w:tab/>
        <w:t>}</w:t>
      </w:r>
    </w:p>
    <w:p w14:paraId="3212C524" w14:textId="77777777" w:rsidR="000D3CBB" w:rsidRDefault="00000000">
      <w:pPr>
        <w:rPr>
          <w:sz w:val="16"/>
          <w:szCs w:val="16"/>
        </w:rPr>
      </w:pPr>
      <w:r>
        <w:rPr>
          <w:sz w:val="16"/>
          <w:szCs w:val="16"/>
        </w:rPr>
        <w:tab/>
      </w:r>
      <w:r>
        <w:rPr>
          <w:sz w:val="16"/>
          <w:szCs w:val="16"/>
        </w:rPr>
        <w:tab/>
      </w:r>
      <w:r>
        <w:rPr>
          <w:sz w:val="16"/>
          <w:szCs w:val="16"/>
        </w:rPr>
        <w:tab/>
      </w:r>
      <w:r>
        <w:rPr>
          <w:sz w:val="16"/>
          <w:szCs w:val="16"/>
        </w:rPr>
        <w:tab/>
        <w:t>flag = true;</w:t>
      </w:r>
    </w:p>
    <w:p w14:paraId="1521BED6" w14:textId="77777777" w:rsidR="000D3CBB" w:rsidRDefault="00000000">
      <w:pPr>
        <w:rPr>
          <w:sz w:val="16"/>
          <w:szCs w:val="16"/>
        </w:rPr>
      </w:pPr>
      <w:r>
        <w:rPr>
          <w:sz w:val="16"/>
          <w:szCs w:val="16"/>
        </w:rPr>
        <w:tab/>
      </w:r>
      <w:r>
        <w:rPr>
          <w:sz w:val="16"/>
          <w:szCs w:val="16"/>
        </w:rPr>
        <w:tab/>
      </w:r>
      <w:r>
        <w:rPr>
          <w:sz w:val="16"/>
          <w:szCs w:val="16"/>
        </w:rPr>
        <w:tab/>
        <w:t>} else {</w:t>
      </w:r>
    </w:p>
    <w:p w14:paraId="4AA2D987"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throw new </w:t>
      </w:r>
      <w:proofErr w:type="spellStart"/>
      <w:proofErr w:type="gramStart"/>
      <w:r>
        <w:rPr>
          <w:sz w:val="16"/>
          <w:szCs w:val="16"/>
        </w:rPr>
        <w:t>RecordNotFoundException</w:t>
      </w:r>
      <w:proofErr w:type="spellEnd"/>
      <w:r>
        <w:rPr>
          <w:sz w:val="16"/>
          <w:szCs w:val="16"/>
        </w:rPr>
        <w:t>(</w:t>
      </w:r>
      <w:proofErr w:type="gramEnd"/>
      <w:r>
        <w:rPr>
          <w:sz w:val="16"/>
          <w:szCs w:val="16"/>
        </w:rPr>
        <w:t>"Old password is Invalid");</w:t>
      </w:r>
    </w:p>
    <w:p w14:paraId="647FFC50" w14:textId="77777777" w:rsidR="000D3CBB" w:rsidRDefault="00000000">
      <w:pPr>
        <w:rPr>
          <w:sz w:val="16"/>
          <w:szCs w:val="16"/>
        </w:rPr>
      </w:pPr>
      <w:r>
        <w:rPr>
          <w:sz w:val="16"/>
          <w:szCs w:val="16"/>
        </w:rPr>
        <w:tab/>
      </w:r>
      <w:r>
        <w:rPr>
          <w:sz w:val="16"/>
          <w:szCs w:val="16"/>
        </w:rPr>
        <w:tab/>
      </w:r>
      <w:r>
        <w:rPr>
          <w:sz w:val="16"/>
          <w:szCs w:val="16"/>
        </w:rPr>
        <w:tab/>
        <w:t>}</w:t>
      </w:r>
    </w:p>
    <w:p w14:paraId="1CFF74F6" w14:textId="77777777" w:rsidR="000D3CBB" w:rsidRDefault="000D3CBB">
      <w:pPr>
        <w:rPr>
          <w:sz w:val="16"/>
          <w:szCs w:val="16"/>
        </w:rPr>
      </w:pPr>
    </w:p>
    <w:p w14:paraId="0F36CA6D" w14:textId="77777777" w:rsidR="000D3CBB" w:rsidRDefault="00000000">
      <w:pPr>
        <w:rPr>
          <w:sz w:val="16"/>
          <w:szCs w:val="16"/>
        </w:rPr>
      </w:pPr>
      <w:r>
        <w:rPr>
          <w:sz w:val="16"/>
          <w:szCs w:val="16"/>
        </w:rPr>
        <w:tab/>
      </w:r>
      <w:r>
        <w:rPr>
          <w:sz w:val="16"/>
          <w:szCs w:val="16"/>
        </w:rPr>
        <w:tab/>
      </w:r>
      <w:r>
        <w:rPr>
          <w:sz w:val="16"/>
          <w:szCs w:val="16"/>
        </w:rPr>
        <w:tab/>
        <w:t>HashMap&lt;String, String&gt; map = new HashMap&lt;String, String</w:t>
      </w:r>
      <w:proofErr w:type="gramStart"/>
      <w:r>
        <w:rPr>
          <w:sz w:val="16"/>
          <w:szCs w:val="16"/>
        </w:rPr>
        <w:t>&gt;(</w:t>
      </w:r>
      <w:proofErr w:type="gramEnd"/>
      <w:r>
        <w:rPr>
          <w:sz w:val="16"/>
          <w:szCs w:val="16"/>
        </w:rPr>
        <w:t>);</w:t>
      </w:r>
    </w:p>
    <w:p w14:paraId="44006EE5" w14:textId="77777777" w:rsidR="000D3CBB" w:rsidRDefault="000D3CBB">
      <w:pPr>
        <w:rPr>
          <w:sz w:val="16"/>
          <w:szCs w:val="16"/>
        </w:rPr>
      </w:pPr>
    </w:p>
    <w:p w14:paraId="5FAB22FA"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 xml:space="preserve">"login", </w:t>
      </w:r>
      <w:proofErr w:type="spellStart"/>
      <w:r>
        <w:rPr>
          <w:sz w:val="16"/>
          <w:szCs w:val="16"/>
        </w:rPr>
        <w:t>beanExist.getLogin</w:t>
      </w:r>
      <w:proofErr w:type="spellEnd"/>
      <w:r>
        <w:rPr>
          <w:sz w:val="16"/>
          <w:szCs w:val="16"/>
        </w:rPr>
        <w:t>());</w:t>
      </w:r>
    </w:p>
    <w:p w14:paraId="4369BE3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 xml:space="preserve">"password", </w:t>
      </w:r>
      <w:proofErr w:type="spellStart"/>
      <w:r>
        <w:rPr>
          <w:sz w:val="16"/>
          <w:szCs w:val="16"/>
        </w:rPr>
        <w:t>beanExist.getPassword</w:t>
      </w:r>
      <w:proofErr w:type="spellEnd"/>
      <w:r>
        <w:rPr>
          <w:sz w:val="16"/>
          <w:szCs w:val="16"/>
        </w:rPr>
        <w:t>());</w:t>
      </w:r>
    </w:p>
    <w:p w14:paraId="4AB32550"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w:t>
      </w:r>
      <w:proofErr w:type="spellStart"/>
      <w:r>
        <w:rPr>
          <w:sz w:val="16"/>
          <w:szCs w:val="16"/>
        </w:rPr>
        <w:t>firstName</w:t>
      </w:r>
      <w:proofErr w:type="spellEnd"/>
      <w:r>
        <w:rPr>
          <w:sz w:val="16"/>
          <w:szCs w:val="16"/>
        </w:rPr>
        <w:t xml:space="preserve">", </w:t>
      </w:r>
      <w:proofErr w:type="spellStart"/>
      <w:r>
        <w:rPr>
          <w:sz w:val="16"/>
          <w:szCs w:val="16"/>
        </w:rPr>
        <w:t>beanExist.getFirstName</w:t>
      </w:r>
      <w:proofErr w:type="spellEnd"/>
      <w:r>
        <w:rPr>
          <w:sz w:val="16"/>
          <w:szCs w:val="16"/>
        </w:rPr>
        <w:t>());</w:t>
      </w:r>
    </w:p>
    <w:p w14:paraId="55AB460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w:t>
      </w:r>
      <w:proofErr w:type="spellStart"/>
      <w:r>
        <w:rPr>
          <w:sz w:val="16"/>
          <w:szCs w:val="16"/>
        </w:rPr>
        <w:t>lastName</w:t>
      </w:r>
      <w:proofErr w:type="spellEnd"/>
      <w:r>
        <w:rPr>
          <w:sz w:val="16"/>
          <w:szCs w:val="16"/>
        </w:rPr>
        <w:t xml:space="preserve">", </w:t>
      </w:r>
      <w:proofErr w:type="spellStart"/>
      <w:r>
        <w:rPr>
          <w:sz w:val="16"/>
          <w:szCs w:val="16"/>
        </w:rPr>
        <w:t>beanExist.getLastName</w:t>
      </w:r>
      <w:proofErr w:type="spellEnd"/>
      <w:r>
        <w:rPr>
          <w:sz w:val="16"/>
          <w:szCs w:val="16"/>
        </w:rPr>
        <w:t>());</w:t>
      </w:r>
    </w:p>
    <w:p w14:paraId="26AA5DD3" w14:textId="77777777" w:rsidR="000D3CBB" w:rsidRDefault="000D3CBB">
      <w:pPr>
        <w:rPr>
          <w:sz w:val="16"/>
          <w:szCs w:val="16"/>
        </w:rPr>
      </w:pPr>
    </w:p>
    <w:p w14:paraId="70DE34FA" w14:textId="77777777" w:rsidR="000D3CBB" w:rsidRDefault="00000000">
      <w:pPr>
        <w:rPr>
          <w:sz w:val="16"/>
          <w:szCs w:val="16"/>
        </w:rPr>
      </w:pPr>
      <w:r>
        <w:rPr>
          <w:sz w:val="16"/>
          <w:szCs w:val="16"/>
        </w:rPr>
        <w:tab/>
      </w:r>
      <w:r>
        <w:rPr>
          <w:sz w:val="16"/>
          <w:szCs w:val="16"/>
        </w:rPr>
        <w:tab/>
      </w:r>
      <w:r>
        <w:rPr>
          <w:sz w:val="16"/>
          <w:szCs w:val="16"/>
        </w:rPr>
        <w:tab/>
        <w:t xml:space="preserve">String message = </w:t>
      </w:r>
      <w:proofErr w:type="spellStart"/>
      <w:r>
        <w:rPr>
          <w:sz w:val="16"/>
          <w:szCs w:val="16"/>
        </w:rPr>
        <w:t>EmailBuilder.getChangePasswordMessage</w:t>
      </w:r>
      <w:proofErr w:type="spellEnd"/>
      <w:r>
        <w:rPr>
          <w:sz w:val="16"/>
          <w:szCs w:val="16"/>
        </w:rPr>
        <w:t>(map);</w:t>
      </w:r>
    </w:p>
    <w:p w14:paraId="17A3460C" w14:textId="77777777" w:rsidR="000D3CBB" w:rsidRDefault="000D3CBB">
      <w:pPr>
        <w:rPr>
          <w:sz w:val="16"/>
          <w:szCs w:val="16"/>
        </w:rPr>
      </w:pPr>
    </w:p>
    <w:p w14:paraId="6DC2EB23"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EmailMessage</w:t>
      </w:r>
      <w:proofErr w:type="spellEnd"/>
      <w:r>
        <w:rPr>
          <w:sz w:val="16"/>
          <w:szCs w:val="16"/>
        </w:rPr>
        <w:t xml:space="preserve"> msg = new </w:t>
      </w:r>
      <w:proofErr w:type="spellStart"/>
      <w:proofErr w:type="gramStart"/>
      <w:r>
        <w:rPr>
          <w:sz w:val="16"/>
          <w:szCs w:val="16"/>
        </w:rPr>
        <w:t>EmailMessage</w:t>
      </w:r>
      <w:proofErr w:type="spellEnd"/>
      <w:r>
        <w:rPr>
          <w:sz w:val="16"/>
          <w:szCs w:val="16"/>
        </w:rPr>
        <w:t>(</w:t>
      </w:r>
      <w:proofErr w:type="gramEnd"/>
      <w:r>
        <w:rPr>
          <w:sz w:val="16"/>
          <w:szCs w:val="16"/>
        </w:rPr>
        <w:t>);</w:t>
      </w:r>
    </w:p>
    <w:p w14:paraId="69C38111" w14:textId="77777777" w:rsidR="000D3CBB" w:rsidRDefault="000D3CBB">
      <w:pPr>
        <w:rPr>
          <w:sz w:val="16"/>
          <w:szCs w:val="16"/>
        </w:rPr>
      </w:pPr>
    </w:p>
    <w:p w14:paraId="0C3B63FD"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msg.setTo</w:t>
      </w:r>
      <w:proofErr w:type="spellEnd"/>
      <w:proofErr w:type="gramEnd"/>
      <w:r>
        <w:rPr>
          <w:sz w:val="16"/>
          <w:szCs w:val="16"/>
        </w:rPr>
        <w:t>(</w:t>
      </w:r>
      <w:proofErr w:type="spellStart"/>
      <w:r>
        <w:rPr>
          <w:sz w:val="16"/>
          <w:szCs w:val="16"/>
        </w:rPr>
        <w:t>beanExist.getLogin</w:t>
      </w:r>
      <w:proofErr w:type="spellEnd"/>
      <w:r>
        <w:rPr>
          <w:sz w:val="16"/>
          <w:szCs w:val="16"/>
        </w:rPr>
        <w:t>());</w:t>
      </w:r>
    </w:p>
    <w:p w14:paraId="5D778938"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msg.setSubject</w:t>
      </w:r>
      <w:proofErr w:type="spellEnd"/>
      <w:proofErr w:type="gramEnd"/>
      <w:r>
        <w:rPr>
          <w:sz w:val="16"/>
          <w:szCs w:val="16"/>
        </w:rPr>
        <w:t>("SUNARYS ORS Password has been changed Successfully.");</w:t>
      </w:r>
    </w:p>
    <w:p w14:paraId="4DD81EE8"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msg.setMessage</w:t>
      </w:r>
      <w:proofErr w:type="spellEnd"/>
      <w:proofErr w:type="gramEnd"/>
      <w:r>
        <w:rPr>
          <w:sz w:val="16"/>
          <w:szCs w:val="16"/>
        </w:rPr>
        <w:t>(message);</w:t>
      </w:r>
    </w:p>
    <w:p w14:paraId="772683E4"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msg.setMessageType</w:t>
      </w:r>
      <w:proofErr w:type="spellEnd"/>
      <w:proofErr w:type="gramEnd"/>
      <w:r>
        <w:rPr>
          <w:sz w:val="16"/>
          <w:szCs w:val="16"/>
        </w:rPr>
        <w:t>(</w:t>
      </w:r>
      <w:proofErr w:type="spellStart"/>
      <w:r>
        <w:rPr>
          <w:sz w:val="16"/>
          <w:szCs w:val="16"/>
        </w:rPr>
        <w:t>EmailMessage.HTML_MSG</w:t>
      </w:r>
      <w:proofErr w:type="spellEnd"/>
      <w:r>
        <w:rPr>
          <w:sz w:val="16"/>
          <w:szCs w:val="16"/>
        </w:rPr>
        <w:t>);</w:t>
      </w:r>
    </w:p>
    <w:p w14:paraId="1B9ECB53" w14:textId="77777777" w:rsidR="000D3CBB" w:rsidRDefault="000D3CBB">
      <w:pPr>
        <w:rPr>
          <w:sz w:val="16"/>
          <w:szCs w:val="16"/>
        </w:rPr>
      </w:pPr>
    </w:p>
    <w:p w14:paraId="35EAEE9E" w14:textId="77777777" w:rsidR="000D3CBB" w:rsidRDefault="00000000">
      <w:pPr>
        <w:rPr>
          <w:sz w:val="16"/>
          <w:szCs w:val="16"/>
        </w:rPr>
      </w:pPr>
      <w:r>
        <w:rPr>
          <w:sz w:val="16"/>
          <w:szCs w:val="16"/>
        </w:rPr>
        <w:tab/>
      </w:r>
      <w:r>
        <w:rPr>
          <w:sz w:val="16"/>
          <w:szCs w:val="16"/>
        </w:rPr>
        <w:tab/>
      </w:r>
      <w:r>
        <w:rPr>
          <w:sz w:val="16"/>
          <w:szCs w:val="16"/>
        </w:rPr>
        <w:tab/>
        <w:t>try {</w:t>
      </w:r>
    </w:p>
    <w:p w14:paraId="10D0F779"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EmailUtility.sendMail</w:t>
      </w:r>
      <w:proofErr w:type="spellEnd"/>
      <w:r>
        <w:rPr>
          <w:sz w:val="16"/>
          <w:szCs w:val="16"/>
        </w:rPr>
        <w:t>(msg);</w:t>
      </w:r>
    </w:p>
    <w:p w14:paraId="3BB288CA" w14:textId="77777777" w:rsidR="000D3CBB" w:rsidRDefault="00000000">
      <w:pPr>
        <w:rPr>
          <w:sz w:val="16"/>
          <w:szCs w:val="16"/>
        </w:rPr>
      </w:pPr>
      <w:r>
        <w:rPr>
          <w:sz w:val="16"/>
          <w:szCs w:val="16"/>
        </w:rPr>
        <w:tab/>
      </w:r>
      <w:r>
        <w:rPr>
          <w:sz w:val="16"/>
          <w:szCs w:val="16"/>
        </w:rPr>
        <w:tab/>
      </w:r>
      <w:r>
        <w:rPr>
          <w:sz w:val="16"/>
          <w:szCs w:val="16"/>
        </w:rPr>
        <w:tab/>
        <w:t>} catch (Exception e) {</w:t>
      </w:r>
    </w:p>
    <w:p w14:paraId="4B369130"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TODO Auto-generated catch block</w:t>
      </w:r>
    </w:p>
    <w:p w14:paraId="076CB62F"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e.printStackTrace</w:t>
      </w:r>
      <w:proofErr w:type="spellEnd"/>
      <w:proofErr w:type="gramEnd"/>
      <w:r>
        <w:rPr>
          <w:sz w:val="16"/>
          <w:szCs w:val="16"/>
        </w:rPr>
        <w:t>();</w:t>
      </w:r>
    </w:p>
    <w:p w14:paraId="7095D115" w14:textId="77777777" w:rsidR="000D3CBB" w:rsidRDefault="00000000">
      <w:pPr>
        <w:rPr>
          <w:sz w:val="16"/>
          <w:szCs w:val="16"/>
        </w:rPr>
      </w:pPr>
      <w:r>
        <w:rPr>
          <w:sz w:val="16"/>
          <w:szCs w:val="16"/>
        </w:rPr>
        <w:tab/>
      </w:r>
      <w:r>
        <w:rPr>
          <w:sz w:val="16"/>
          <w:szCs w:val="16"/>
        </w:rPr>
        <w:tab/>
      </w:r>
      <w:r>
        <w:rPr>
          <w:sz w:val="16"/>
          <w:szCs w:val="16"/>
        </w:rPr>
        <w:tab/>
        <w:t>}</w:t>
      </w:r>
    </w:p>
    <w:p w14:paraId="3E8312AF" w14:textId="77777777" w:rsidR="000D3CBB" w:rsidRDefault="000D3CBB">
      <w:pPr>
        <w:rPr>
          <w:sz w:val="16"/>
          <w:szCs w:val="16"/>
        </w:rPr>
      </w:pPr>
    </w:p>
    <w:p w14:paraId="45708762"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("Model </w:t>
      </w:r>
      <w:proofErr w:type="spellStart"/>
      <w:r>
        <w:rPr>
          <w:sz w:val="16"/>
          <w:szCs w:val="16"/>
        </w:rPr>
        <w:t>changePassword</w:t>
      </w:r>
      <w:proofErr w:type="spellEnd"/>
      <w:r>
        <w:rPr>
          <w:sz w:val="16"/>
          <w:szCs w:val="16"/>
        </w:rPr>
        <w:t xml:space="preserve"> End");</w:t>
      </w:r>
    </w:p>
    <w:p w14:paraId="0906A335" w14:textId="77777777" w:rsidR="000D3CBB" w:rsidRDefault="00000000">
      <w:pPr>
        <w:rPr>
          <w:sz w:val="16"/>
          <w:szCs w:val="16"/>
        </w:rPr>
      </w:pPr>
      <w:r>
        <w:rPr>
          <w:sz w:val="16"/>
          <w:szCs w:val="16"/>
        </w:rPr>
        <w:tab/>
      </w:r>
      <w:r>
        <w:rPr>
          <w:sz w:val="16"/>
          <w:szCs w:val="16"/>
        </w:rPr>
        <w:tab/>
      </w:r>
      <w:r>
        <w:rPr>
          <w:sz w:val="16"/>
          <w:szCs w:val="16"/>
        </w:rPr>
        <w:tab/>
        <w:t>return flag;</w:t>
      </w:r>
    </w:p>
    <w:p w14:paraId="5EAFCB3E" w14:textId="77777777" w:rsidR="000D3CBB" w:rsidRDefault="000D3CBB">
      <w:pPr>
        <w:rPr>
          <w:sz w:val="16"/>
          <w:szCs w:val="16"/>
        </w:rPr>
      </w:pPr>
    </w:p>
    <w:p w14:paraId="1915030F" w14:textId="77777777" w:rsidR="000D3CBB" w:rsidRDefault="00000000">
      <w:pPr>
        <w:rPr>
          <w:sz w:val="16"/>
          <w:szCs w:val="16"/>
        </w:rPr>
      </w:pPr>
      <w:r>
        <w:rPr>
          <w:sz w:val="16"/>
          <w:szCs w:val="16"/>
        </w:rPr>
        <w:tab/>
      </w:r>
      <w:r>
        <w:rPr>
          <w:sz w:val="16"/>
          <w:szCs w:val="16"/>
        </w:rPr>
        <w:tab/>
        <w:t>}</w:t>
      </w:r>
    </w:p>
    <w:p w14:paraId="562321C0" w14:textId="77777777" w:rsidR="000D3CBB" w:rsidRDefault="000D3CBB">
      <w:pPr>
        <w:rPr>
          <w:sz w:val="16"/>
          <w:szCs w:val="16"/>
        </w:rPr>
      </w:pPr>
    </w:p>
    <w:p w14:paraId="1CD2B1A5" w14:textId="77777777" w:rsidR="000D3CBB" w:rsidRDefault="00000000">
      <w:pPr>
        <w:rPr>
          <w:sz w:val="16"/>
          <w:szCs w:val="16"/>
        </w:rPr>
      </w:pPr>
      <w:r>
        <w:rPr>
          <w:sz w:val="16"/>
          <w:szCs w:val="16"/>
        </w:rPr>
        <w:tab/>
        <w:t xml:space="preserve">public </w:t>
      </w:r>
      <w:proofErr w:type="spellStart"/>
      <w:r>
        <w:rPr>
          <w:sz w:val="16"/>
          <w:szCs w:val="16"/>
        </w:rPr>
        <w:t>UserBean</w:t>
      </w:r>
      <w:proofErr w:type="spellEnd"/>
      <w:r>
        <w:rPr>
          <w:sz w:val="16"/>
          <w:szCs w:val="16"/>
        </w:rPr>
        <w:t xml:space="preserve"> </w:t>
      </w:r>
      <w:proofErr w:type="spellStart"/>
      <w:proofErr w:type="gramStart"/>
      <w:r>
        <w:rPr>
          <w:sz w:val="16"/>
          <w:szCs w:val="16"/>
        </w:rPr>
        <w:t>updateAccess</w:t>
      </w:r>
      <w:proofErr w:type="spellEnd"/>
      <w:r>
        <w:rPr>
          <w:sz w:val="16"/>
          <w:szCs w:val="16"/>
        </w:rPr>
        <w:t>(</w:t>
      </w:r>
      <w:proofErr w:type="spellStart"/>
      <w:proofErr w:type="gramEnd"/>
      <w:r>
        <w:rPr>
          <w:sz w:val="16"/>
          <w:szCs w:val="16"/>
        </w:rPr>
        <w:t>UserBean</w:t>
      </w:r>
      <w:proofErr w:type="spellEnd"/>
      <w:r>
        <w:rPr>
          <w:sz w:val="16"/>
          <w:szCs w:val="16"/>
        </w:rPr>
        <w:t xml:space="preserve"> bean) throws </w:t>
      </w:r>
      <w:proofErr w:type="spellStart"/>
      <w:r>
        <w:rPr>
          <w:sz w:val="16"/>
          <w:szCs w:val="16"/>
        </w:rPr>
        <w:t>ApplicationException</w:t>
      </w:r>
      <w:proofErr w:type="spellEnd"/>
      <w:r>
        <w:rPr>
          <w:sz w:val="16"/>
          <w:szCs w:val="16"/>
        </w:rPr>
        <w:t xml:space="preserve"> {</w:t>
      </w:r>
    </w:p>
    <w:p w14:paraId="59F5DA2F" w14:textId="77777777" w:rsidR="000D3CBB" w:rsidRDefault="00000000">
      <w:pPr>
        <w:rPr>
          <w:sz w:val="16"/>
          <w:szCs w:val="16"/>
        </w:rPr>
      </w:pPr>
      <w:r>
        <w:rPr>
          <w:sz w:val="16"/>
          <w:szCs w:val="16"/>
        </w:rPr>
        <w:tab/>
      </w:r>
      <w:r>
        <w:rPr>
          <w:sz w:val="16"/>
          <w:szCs w:val="16"/>
        </w:rPr>
        <w:tab/>
        <w:t>return null;</w:t>
      </w:r>
    </w:p>
    <w:p w14:paraId="47C035B5" w14:textId="77777777" w:rsidR="000D3CBB" w:rsidRDefault="00000000">
      <w:pPr>
        <w:rPr>
          <w:sz w:val="16"/>
          <w:szCs w:val="16"/>
        </w:rPr>
      </w:pPr>
      <w:r>
        <w:rPr>
          <w:sz w:val="16"/>
          <w:szCs w:val="16"/>
        </w:rPr>
        <w:tab/>
        <w:t>}</w:t>
      </w:r>
    </w:p>
    <w:p w14:paraId="33D94B87" w14:textId="77777777" w:rsidR="000D3CBB" w:rsidRDefault="000D3CBB">
      <w:pPr>
        <w:rPr>
          <w:sz w:val="16"/>
          <w:szCs w:val="16"/>
        </w:rPr>
      </w:pPr>
    </w:p>
    <w:p w14:paraId="32334DAA" w14:textId="77777777" w:rsidR="000D3CBB" w:rsidRDefault="00000000">
      <w:pPr>
        <w:rPr>
          <w:sz w:val="16"/>
          <w:szCs w:val="16"/>
        </w:rPr>
      </w:pPr>
      <w:r>
        <w:rPr>
          <w:sz w:val="16"/>
          <w:szCs w:val="16"/>
        </w:rPr>
        <w:tab/>
        <w:t xml:space="preserve">public long </w:t>
      </w:r>
      <w:proofErr w:type="spellStart"/>
      <w:proofErr w:type="gramStart"/>
      <w:r>
        <w:rPr>
          <w:sz w:val="16"/>
          <w:szCs w:val="16"/>
        </w:rPr>
        <w:t>registerUser</w:t>
      </w:r>
      <w:proofErr w:type="spellEnd"/>
      <w:r>
        <w:rPr>
          <w:sz w:val="16"/>
          <w:szCs w:val="16"/>
        </w:rPr>
        <w:t>(</w:t>
      </w:r>
      <w:proofErr w:type="spellStart"/>
      <w:proofErr w:type="gramEnd"/>
      <w:r>
        <w:rPr>
          <w:sz w:val="16"/>
          <w:szCs w:val="16"/>
        </w:rPr>
        <w:t>UserBean</w:t>
      </w:r>
      <w:proofErr w:type="spellEnd"/>
      <w:r>
        <w:rPr>
          <w:sz w:val="16"/>
          <w:szCs w:val="16"/>
        </w:rPr>
        <w:t xml:space="preserve"> bean)</w:t>
      </w:r>
    </w:p>
    <w:p w14:paraId="75374181" w14:textId="77777777" w:rsidR="000D3CBB" w:rsidRDefault="00000000">
      <w:pPr>
        <w:rPr>
          <w:sz w:val="16"/>
          <w:szCs w:val="16"/>
        </w:rPr>
      </w:pPr>
      <w:r>
        <w:rPr>
          <w:sz w:val="16"/>
          <w:szCs w:val="16"/>
        </w:rPr>
        <w:tab/>
      </w:r>
      <w:r>
        <w:rPr>
          <w:sz w:val="16"/>
          <w:szCs w:val="16"/>
        </w:rPr>
        <w:tab/>
      </w:r>
      <w:r>
        <w:rPr>
          <w:sz w:val="16"/>
          <w:szCs w:val="16"/>
        </w:rPr>
        <w:tab/>
        <w:t xml:space="preserve">throws </w:t>
      </w:r>
      <w:proofErr w:type="spellStart"/>
      <w:r>
        <w:rPr>
          <w:sz w:val="16"/>
          <w:szCs w:val="16"/>
        </w:rPr>
        <w:t>ApplicationException</w:t>
      </w:r>
      <w:proofErr w:type="spellEnd"/>
      <w:r>
        <w:rPr>
          <w:sz w:val="16"/>
          <w:szCs w:val="16"/>
        </w:rPr>
        <w:t xml:space="preserve">, </w:t>
      </w:r>
      <w:proofErr w:type="spellStart"/>
      <w:r>
        <w:rPr>
          <w:sz w:val="16"/>
          <w:szCs w:val="16"/>
        </w:rPr>
        <w:t>DuplicateRecordException</w:t>
      </w:r>
      <w:proofErr w:type="spellEnd"/>
      <w:r>
        <w:rPr>
          <w:sz w:val="16"/>
          <w:szCs w:val="16"/>
        </w:rPr>
        <w:t xml:space="preserve"> {</w:t>
      </w:r>
    </w:p>
    <w:p w14:paraId="63D8EE64" w14:textId="77777777" w:rsidR="000D3CBB" w:rsidRDefault="000D3CBB">
      <w:pPr>
        <w:rPr>
          <w:sz w:val="16"/>
          <w:szCs w:val="16"/>
        </w:rPr>
      </w:pPr>
    </w:p>
    <w:p w14:paraId="143E6E56"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("Model add Started");</w:t>
      </w:r>
    </w:p>
    <w:p w14:paraId="3A1BA452" w14:textId="77777777" w:rsidR="000D3CBB" w:rsidRDefault="000D3CBB">
      <w:pPr>
        <w:rPr>
          <w:sz w:val="16"/>
          <w:szCs w:val="16"/>
        </w:rPr>
      </w:pPr>
    </w:p>
    <w:p w14:paraId="517BB7C7" w14:textId="77777777" w:rsidR="000D3CBB" w:rsidRDefault="00000000">
      <w:pPr>
        <w:rPr>
          <w:sz w:val="16"/>
          <w:szCs w:val="16"/>
        </w:rPr>
      </w:pPr>
      <w:r>
        <w:rPr>
          <w:sz w:val="16"/>
          <w:szCs w:val="16"/>
        </w:rPr>
        <w:tab/>
      </w:r>
      <w:r>
        <w:rPr>
          <w:sz w:val="16"/>
          <w:szCs w:val="16"/>
        </w:rPr>
        <w:tab/>
        <w:t>long pk = add(bean);</w:t>
      </w:r>
    </w:p>
    <w:p w14:paraId="12462CE8" w14:textId="77777777" w:rsidR="000D3CBB" w:rsidRDefault="000D3CBB">
      <w:pPr>
        <w:rPr>
          <w:sz w:val="16"/>
          <w:szCs w:val="16"/>
        </w:rPr>
      </w:pPr>
    </w:p>
    <w:p w14:paraId="29356B11" w14:textId="77777777" w:rsidR="000D3CBB" w:rsidRDefault="00000000">
      <w:pPr>
        <w:rPr>
          <w:sz w:val="16"/>
          <w:szCs w:val="16"/>
        </w:rPr>
      </w:pPr>
      <w:r>
        <w:rPr>
          <w:sz w:val="16"/>
          <w:szCs w:val="16"/>
        </w:rPr>
        <w:tab/>
      </w:r>
      <w:r>
        <w:rPr>
          <w:sz w:val="16"/>
          <w:szCs w:val="16"/>
        </w:rPr>
        <w:tab/>
        <w:t>HashMap&lt;String, String&gt; map = new HashMap&lt;String, String</w:t>
      </w:r>
      <w:proofErr w:type="gramStart"/>
      <w:r>
        <w:rPr>
          <w:sz w:val="16"/>
          <w:szCs w:val="16"/>
        </w:rPr>
        <w:t>&gt;(</w:t>
      </w:r>
      <w:proofErr w:type="gramEnd"/>
      <w:r>
        <w:rPr>
          <w:sz w:val="16"/>
          <w:szCs w:val="16"/>
        </w:rPr>
        <w:t>);</w:t>
      </w:r>
    </w:p>
    <w:p w14:paraId="01593A28"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 xml:space="preserve">"login", </w:t>
      </w:r>
      <w:proofErr w:type="spellStart"/>
      <w:r>
        <w:rPr>
          <w:sz w:val="16"/>
          <w:szCs w:val="16"/>
        </w:rPr>
        <w:t>bean.getLogin</w:t>
      </w:r>
      <w:proofErr w:type="spellEnd"/>
      <w:r>
        <w:rPr>
          <w:sz w:val="16"/>
          <w:szCs w:val="16"/>
        </w:rPr>
        <w:t>());</w:t>
      </w:r>
    </w:p>
    <w:p w14:paraId="5718AEE0"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 xml:space="preserve">"password", </w:t>
      </w:r>
      <w:proofErr w:type="spellStart"/>
      <w:r>
        <w:rPr>
          <w:sz w:val="16"/>
          <w:szCs w:val="16"/>
        </w:rPr>
        <w:t>bean.getPassword</w:t>
      </w:r>
      <w:proofErr w:type="spellEnd"/>
      <w:r>
        <w:rPr>
          <w:sz w:val="16"/>
          <w:szCs w:val="16"/>
        </w:rPr>
        <w:t>());</w:t>
      </w:r>
    </w:p>
    <w:p w14:paraId="68F9B6DE" w14:textId="77777777" w:rsidR="000D3CBB" w:rsidRDefault="000D3CBB">
      <w:pPr>
        <w:rPr>
          <w:sz w:val="16"/>
          <w:szCs w:val="16"/>
        </w:rPr>
      </w:pPr>
    </w:p>
    <w:p w14:paraId="4EE952BE" w14:textId="77777777" w:rsidR="000D3CBB" w:rsidRDefault="00000000">
      <w:pPr>
        <w:rPr>
          <w:sz w:val="16"/>
          <w:szCs w:val="16"/>
        </w:rPr>
      </w:pPr>
      <w:r>
        <w:rPr>
          <w:sz w:val="16"/>
          <w:szCs w:val="16"/>
        </w:rPr>
        <w:tab/>
      </w:r>
      <w:r>
        <w:rPr>
          <w:sz w:val="16"/>
          <w:szCs w:val="16"/>
        </w:rPr>
        <w:tab/>
        <w:t xml:space="preserve">String message = </w:t>
      </w:r>
      <w:proofErr w:type="spellStart"/>
      <w:r>
        <w:rPr>
          <w:sz w:val="16"/>
          <w:szCs w:val="16"/>
        </w:rPr>
        <w:t>EmailBuilder.getUserRegistrationMessage</w:t>
      </w:r>
      <w:proofErr w:type="spellEnd"/>
      <w:r>
        <w:rPr>
          <w:sz w:val="16"/>
          <w:szCs w:val="16"/>
        </w:rPr>
        <w:t>(map);</w:t>
      </w:r>
    </w:p>
    <w:p w14:paraId="681812AC" w14:textId="77777777" w:rsidR="000D3CBB" w:rsidRDefault="000D3CBB">
      <w:pPr>
        <w:rPr>
          <w:sz w:val="16"/>
          <w:szCs w:val="16"/>
        </w:rPr>
      </w:pPr>
    </w:p>
    <w:p w14:paraId="7E912D8B" w14:textId="77777777" w:rsidR="000D3CBB" w:rsidRDefault="00000000">
      <w:pPr>
        <w:rPr>
          <w:sz w:val="16"/>
          <w:szCs w:val="16"/>
        </w:rPr>
      </w:pPr>
      <w:r>
        <w:rPr>
          <w:sz w:val="16"/>
          <w:szCs w:val="16"/>
        </w:rPr>
        <w:tab/>
      </w:r>
      <w:r>
        <w:rPr>
          <w:sz w:val="16"/>
          <w:szCs w:val="16"/>
        </w:rPr>
        <w:tab/>
      </w:r>
      <w:proofErr w:type="spellStart"/>
      <w:r>
        <w:rPr>
          <w:sz w:val="16"/>
          <w:szCs w:val="16"/>
        </w:rPr>
        <w:t>EmailMessage</w:t>
      </w:r>
      <w:proofErr w:type="spellEnd"/>
      <w:r>
        <w:rPr>
          <w:sz w:val="16"/>
          <w:szCs w:val="16"/>
        </w:rPr>
        <w:t xml:space="preserve"> msg = new </w:t>
      </w:r>
      <w:proofErr w:type="spellStart"/>
      <w:proofErr w:type="gramStart"/>
      <w:r>
        <w:rPr>
          <w:sz w:val="16"/>
          <w:szCs w:val="16"/>
        </w:rPr>
        <w:t>EmailMessage</w:t>
      </w:r>
      <w:proofErr w:type="spellEnd"/>
      <w:r>
        <w:rPr>
          <w:sz w:val="16"/>
          <w:szCs w:val="16"/>
        </w:rPr>
        <w:t>(</w:t>
      </w:r>
      <w:proofErr w:type="gramEnd"/>
      <w:r>
        <w:rPr>
          <w:sz w:val="16"/>
          <w:szCs w:val="16"/>
        </w:rPr>
        <w:t>);</w:t>
      </w:r>
    </w:p>
    <w:p w14:paraId="228D1E44" w14:textId="77777777" w:rsidR="000D3CBB" w:rsidRDefault="000D3CBB">
      <w:pPr>
        <w:rPr>
          <w:sz w:val="16"/>
          <w:szCs w:val="16"/>
        </w:rPr>
      </w:pPr>
    </w:p>
    <w:p w14:paraId="1ACED86B"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msg.setTo</w:t>
      </w:r>
      <w:proofErr w:type="spellEnd"/>
      <w:proofErr w:type="gramEnd"/>
      <w:r>
        <w:rPr>
          <w:sz w:val="16"/>
          <w:szCs w:val="16"/>
        </w:rPr>
        <w:t>(</w:t>
      </w:r>
      <w:proofErr w:type="spellStart"/>
      <w:r>
        <w:rPr>
          <w:sz w:val="16"/>
          <w:szCs w:val="16"/>
        </w:rPr>
        <w:t>bean.getLogin</w:t>
      </w:r>
      <w:proofErr w:type="spellEnd"/>
      <w:r>
        <w:rPr>
          <w:sz w:val="16"/>
          <w:szCs w:val="16"/>
        </w:rPr>
        <w:t>());</w:t>
      </w:r>
    </w:p>
    <w:p w14:paraId="0C513FD0"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msg.setSubject</w:t>
      </w:r>
      <w:proofErr w:type="spellEnd"/>
      <w:proofErr w:type="gramEnd"/>
      <w:r>
        <w:rPr>
          <w:sz w:val="16"/>
          <w:szCs w:val="16"/>
        </w:rPr>
        <w:t xml:space="preserve">("Registration is successful for ORS Project </w:t>
      </w:r>
      <w:proofErr w:type="spellStart"/>
      <w:r>
        <w:rPr>
          <w:sz w:val="16"/>
          <w:szCs w:val="16"/>
        </w:rPr>
        <w:t>SunilOS</w:t>
      </w:r>
      <w:proofErr w:type="spellEnd"/>
      <w:r>
        <w:rPr>
          <w:sz w:val="16"/>
          <w:szCs w:val="16"/>
        </w:rPr>
        <w:t>");</w:t>
      </w:r>
    </w:p>
    <w:p w14:paraId="2409D838"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msg.setMessage</w:t>
      </w:r>
      <w:proofErr w:type="spellEnd"/>
      <w:proofErr w:type="gramEnd"/>
      <w:r>
        <w:rPr>
          <w:sz w:val="16"/>
          <w:szCs w:val="16"/>
        </w:rPr>
        <w:t>(message);</w:t>
      </w:r>
    </w:p>
    <w:p w14:paraId="28B8A507"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msg.setMessageType</w:t>
      </w:r>
      <w:proofErr w:type="spellEnd"/>
      <w:proofErr w:type="gramEnd"/>
      <w:r>
        <w:rPr>
          <w:sz w:val="16"/>
          <w:szCs w:val="16"/>
        </w:rPr>
        <w:t>(</w:t>
      </w:r>
      <w:proofErr w:type="spellStart"/>
      <w:r>
        <w:rPr>
          <w:sz w:val="16"/>
          <w:szCs w:val="16"/>
        </w:rPr>
        <w:t>EmailMessage.HTML_MSG</w:t>
      </w:r>
      <w:proofErr w:type="spellEnd"/>
      <w:r>
        <w:rPr>
          <w:sz w:val="16"/>
          <w:szCs w:val="16"/>
        </w:rPr>
        <w:t>);</w:t>
      </w:r>
    </w:p>
    <w:p w14:paraId="4E9FB85C" w14:textId="77777777" w:rsidR="000D3CBB" w:rsidRDefault="000D3CBB">
      <w:pPr>
        <w:rPr>
          <w:sz w:val="16"/>
          <w:szCs w:val="16"/>
        </w:rPr>
      </w:pPr>
    </w:p>
    <w:p w14:paraId="607091D0" w14:textId="77777777" w:rsidR="000D3CBB" w:rsidRDefault="00000000">
      <w:pPr>
        <w:rPr>
          <w:sz w:val="16"/>
          <w:szCs w:val="16"/>
        </w:rPr>
      </w:pPr>
      <w:r>
        <w:rPr>
          <w:sz w:val="16"/>
          <w:szCs w:val="16"/>
        </w:rPr>
        <w:tab/>
      </w:r>
      <w:r>
        <w:rPr>
          <w:sz w:val="16"/>
          <w:szCs w:val="16"/>
        </w:rPr>
        <w:tab/>
        <w:t>try {</w:t>
      </w:r>
    </w:p>
    <w:p w14:paraId="5996C415"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EmailUtility.sendMail</w:t>
      </w:r>
      <w:proofErr w:type="spellEnd"/>
      <w:r>
        <w:rPr>
          <w:sz w:val="16"/>
          <w:szCs w:val="16"/>
        </w:rPr>
        <w:t>(msg);</w:t>
      </w:r>
    </w:p>
    <w:p w14:paraId="07ED4C93" w14:textId="77777777" w:rsidR="000D3CBB" w:rsidRDefault="00000000">
      <w:pPr>
        <w:rPr>
          <w:sz w:val="16"/>
          <w:szCs w:val="16"/>
        </w:rPr>
      </w:pPr>
      <w:r>
        <w:rPr>
          <w:sz w:val="16"/>
          <w:szCs w:val="16"/>
        </w:rPr>
        <w:tab/>
      </w:r>
      <w:r>
        <w:rPr>
          <w:sz w:val="16"/>
          <w:szCs w:val="16"/>
        </w:rPr>
        <w:tab/>
        <w:t>} catch (Exception e) {</w:t>
      </w:r>
    </w:p>
    <w:p w14:paraId="359F48F1" w14:textId="77777777" w:rsidR="000D3CBB" w:rsidRDefault="00000000">
      <w:pPr>
        <w:rPr>
          <w:sz w:val="16"/>
          <w:szCs w:val="16"/>
        </w:rPr>
      </w:pPr>
      <w:r>
        <w:rPr>
          <w:sz w:val="16"/>
          <w:szCs w:val="16"/>
        </w:rPr>
        <w:tab/>
      </w:r>
      <w:r>
        <w:rPr>
          <w:sz w:val="16"/>
          <w:szCs w:val="16"/>
        </w:rPr>
        <w:tab/>
      </w:r>
      <w:r>
        <w:rPr>
          <w:sz w:val="16"/>
          <w:szCs w:val="16"/>
        </w:rPr>
        <w:tab/>
        <w:t>// TODO Auto-generated catch block</w:t>
      </w:r>
    </w:p>
    <w:p w14:paraId="3ABE1F77"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e.printStackTrace</w:t>
      </w:r>
      <w:proofErr w:type="spellEnd"/>
      <w:proofErr w:type="gramEnd"/>
      <w:r>
        <w:rPr>
          <w:sz w:val="16"/>
          <w:szCs w:val="16"/>
        </w:rPr>
        <w:t>();</w:t>
      </w:r>
    </w:p>
    <w:p w14:paraId="2AC9F0DF" w14:textId="77777777" w:rsidR="000D3CBB" w:rsidRDefault="00000000">
      <w:pPr>
        <w:rPr>
          <w:sz w:val="16"/>
          <w:szCs w:val="16"/>
        </w:rPr>
      </w:pPr>
      <w:r>
        <w:rPr>
          <w:sz w:val="16"/>
          <w:szCs w:val="16"/>
        </w:rPr>
        <w:lastRenderedPageBreak/>
        <w:tab/>
      </w:r>
      <w:r>
        <w:rPr>
          <w:sz w:val="16"/>
          <w:szCs w:val="16"/>
        </w:rPr>
        <w:tab/>
        <w:t>}</w:t>
      </w:r>
    </w:p>
    <w:p w14:paraId="202A7048" w14:textId="77777777" w:rsidR="000D3CBB" w:rsidRDefault="00000000">
      <w:pPr>
        <w:rPr>
          <w:sz w:val="16"/>
          <w:szCs w:val="16"/>
        </w:rPr>
      </w:pPr>
      <w:r>
        <w:rPr>
          <w:sz w:val="16"/>
          <w:szCs w:val="16"/>
        </w:rPr>
        <w:tab/>
      </w:r>
      <w:r>
        <w:rPr>
          <w:sz w:val="16"/>
          <w:szCs w:val="16"/>
        </w:rPr>
        <w:tab/>
        <w:t>return pk;</w:t>
      </w:r>
    </w:p>
    <w:p w14:paraId="172248C2" w14:textId="77777777" w:rsidR="000D3CBB" w:rsidRDefault="00000000">
      <w:pPr>
        <w:rPr>
          <w:sz w:val="16"/>
          <w:szCs w:val="16"/>
        </w:rPr>
      </w:pPr>
      <w:r>
        <w:rPr>
          <w:sz w:val="16"/>
          <w:szCs w:val="16"/>
        </w:rPr>
        <w:tab/>
        <w:t>}</w:t>
      </w:r>
    </w:p>
    <w:p w14:paraId="194E02B6" w14:textId="77777777" w:rsidR="000D3CBB" w:rsidRDefault="000D3CBB">
      <w:pPr>
        <w:rPr>
          <w:sz w:val="16"/>
          <w:szCs w:val="16"/>
        </w:rPr>
      </w:pPr>
    </w:p>
    <w:p w14:paraId="60CAB77D" w14:textId="77777777" w:rsidR="000D3CBB" w:rsidRDefault="00000000">
      <w:pPr>
        <w:rPr>
          <w:sz w:val="16"/>
          <w:szCs w:val="16"/>
        </w:rPr>
      </w:pPr>
      <w:r>
        <w:rPr>
          <w:sz w:val="16"/>
          <w:szCs w:val="16"/>
        </w:rPr>
        <w:tab/>
      </w:r>
    </w:p>
    <w:p w14:paraId="5BEE192A" w14:textId="77777777" w:rsidR="000D3CBB" w:rsidRDefault="000D3CBB">
      <w:pPr>
        <w:rPr>
          <w:sz w:val="16"/>
          <w:szCs w:val="16"/>
        </w:rPr>
      </w:pPr>
    </w:p>
    <w:p w14:paraId="58484988" w14:textId="77777777" w:rsidR="000D3CBB" w:rsidRDefault="000D3CBB">
      <w:pPr>
        <w:rPr>
          <w:sz w:val="16"/>
          <w:szCs w:val="16"/>
        </w:rPr>
      </w:pPr>
    </w:p>
    <w:p w14:paraId="6839C81C" w14:textId="77777777" w:rsidR="000D3CBB" w:rsidRDefault="00000000">
      <w:pPr>
        <w:rPr>
          <w:sz w:val="16"/>
          <w:szCs w:val="16"/>
        </w:rPr>
      </w:pPr>
      <w:r>
        <w:rPr>
          <w:sz w:val="16"/>
          <w:szCs w:val="16"/>
        </w:rPr>
        <w:tab/>
      </w:r>
    </w:p>
    <w:p w14:paraId="0BBED4FC" w14:textId="77777777" w:rsidR="000D3CBB" w:rsidRDefault="000D3CBB">
      <w:pPr>
        <w:rPr>
          <w:sz w:val="16"/>
          <w:szCs w:val="16"/>
        </w:rPr>
      </w:pPr>
    </w:p>
    <w:p w14:paraId="32FD6FDC" w14:textId="77777777" w:rsidR="000D3CBB" w:rsidRDefault="00000000">
      <w:pPr>
        <w:rPr>
          <w:sz w:val="16"/>
          <w:szCs w:val="16"/>
        </w:rPr>
      </w:pPr>
      <w:r>
        <w:rPr>
          <w:sz w:val="16"/>
          <w:szCs w:val="16"/>
        </w:rPr>
        <w:tab/>
        <w:t xml:space="preserve">public </w:t>
      </w:r>
      <w:proofErr w:type="spellStart"/>
      <w:r>
        <w:rPr>
          <w:sz w:val="16"/>
          <w:szCs w:val="16"/>
        </w:rPr>
        <w:t>boolean</w:t>
      </w:r>
      <w:proofErr w:type="spellEnd"/>
      <w:r>
        <w:rPr>
          <w:sz w:val="16"/>
          <w:szCs w:val="16"/>
        </w:rPr>
        <w:t xml:space="preserve"> </w:t>
      </w:r>
      <w:proofErr w:type="spellStart"/>
      <w:proofErr w:type="gramStart"/>
      <w:r>
        <w:rPr>
          <w:sz w:val="16"/>
          <w:szCs w:val="16"/>
        </w:rPr>
        <w:t>forgetPassword</w:t>
      </w:r>
      <w:proofErr w:type="spellEnd"/>
      <w:r>
        <w:rPr>
          <w:sz w:val="16"/>
          <w:szCs w:val="16"/>
        </w:rPr>
        <w:t>(</w:t>
      </w:r>
      <w:proofErr w:type="gramEnd"/>
      <w:r>
        <w:rPr>
          <w:sz w:val="16"/>
          <w:szCs w:val="16"/>
        </w:rPr>
        <w:t>String login)</w:t>
      </w:r>
    </w:p>
    <w:p w14:paraId="3FB91A1F" w14:textId="77777777" w:rsidR="000D3CBB" w:rsidRDefault="00000000">
      <w:pPr>
        <w:rPr>
          <w:sz w:val="16"/>
          <w:szCs w:val="16"/>
        </w:rPr>
      </w:pPr>
      <w:r>
        <w:rPr>
          <w:sz w:val="16"/>
          <w:szCs w:val="16"/>
        </w:rPr>
        <w:tab/>
      </w:r>
      <w:r>
        <w:rPr>
          <w:sz w:val="16"/>
          <w:szCs w:val="16"/>
        </w:rPr>
        <w:tab/>
      </w:r>
      <w:r>
        <w:rPr>
          <w:sz w:val="16"/>
          <w:szCs w:val="16"/>
        </w:rPr>
        <w:tab/>
        <w:t xml:space="preserve">throws </w:t>
      </w:r>
      <w:proofErr w:type="spellStart"/>
      <w:r>
        <w:rPr>
          <w:sz w:val="16"/>
          <w:szCs w:val="16"/>
        </w:rPr>
        <w:t>ApplicationException</w:t>
      </w:r>
      <w:proofErr w:type="spellEnd"/>
      <w:r>
        <w:rPr>
          <w:sz w:val="16"/>
          <w:szCs w:val="16"/>
        </w:rPr>
        <w:t xml:space="preserve">, </w:t>
      </w:r>
      <w:proofErr w:type="spellStart"/>
      <w:r>
        <w:rPr>
          <w:sz w:val="16"/>
          <w:szCs w:val="16"/>
        </w:rPr>
        <w:t>RecordNotFoundException</w:t>
      </w:r>
      <w:proofErr w:type="spellEnd"/>
      <w:r>
        <w:rPr>
          <w:sz w:val="16"/>
          <w:szCs w:val="16"/>
        </w:rPr>
        <w:t xml:space="preserve">, </w:t>
      </w:r>
      <w:proofErr w:type="spellStart"/>
      <w:r>
        <w:rPr>
          <w:sz w:val="16"/>
          <w:szCs w:val="16"/>
        </w:rPr>
        <w:t>ApplicationException</w:t>
      </w:r>
      <w:proofErr w:type="spellEnd"/>
      <w:r>
        <w:rPr>
          <w:sz w:val="16"/>
          <w:szCs w:val="16"/>
        </w:rPr>
        <w:t xml:space="preserve"> {</w:t>
      </w:r>
    </w:p>
    <w:p w14:paraId="3B2BF0E0" w14:textId="77777777" w:rsidR="000D3CBB" w:rsidRDefault="00000000">
      <w:pPr>
        <w:rPr>
          <w:sz w:val="16"/>
          <w:szCs w:val="16"/>
        </w:rPr>
      </w:pPr>
      <w:r>
        <w:rPr>
          <w:sz w:val="16"/>
          <w:szCs w:val="16"/>
        </w:rPr>
        <w:tab/>
      </w:r>
      <w:r>
        <w:rPr>
          <w:sz w:val="16"/>
          <w:szCs w:val="16"/>
        </w:rPr>
        <w:tab/>
      </w:r>
      <w:proofErr w:type="spellStart"/>
      <w:r>
        <w:rPr>
          <w:sz w:val="16"/>
          <w:szCs w:val="16"/>
        </w:rPr>
        <w:t>UserBean</w:t>
      </w:r>
      <w:proofErr w:type="spellEnd"/>
      <w:r>
        <w:rPr>
          <w:sz w:val="16"/>
          <w:szCs w:val="16"/>
        </w:rPr>
        <w:t xml:space="preserve"> </w:t>
      </w:r>
      <w:proofErr w:type="spellStart"/>
      <w:r>
        <w:rPr>
          <w:sz w:val="16"/>
          <w:szCs w:val="16"/>
        </w:rPr>
        <w:t>userData</w:t>
      </w:r>
      <w:proofErr w:type="spellEnd"/>
      <w:r>
        <w:rPr>
          <w:sz w:val="16"/>
          <w:szCs w:val="16"/>
        </w:rPr>
        <w:t xml:space="preserve"> = </w:t>
      </w:r>
      <w:proofErr w:type="spellStart"/>
      <w:r>
        <w:rPr>
          <w:sz w:val="16"/>
          <w:szCs w:val="16"/>
        </w:rPr>
        <w:t>findByLogin</w:t>
      </w:r>
      <w:proofErr w:type="spellEnd"/>
      <w:r>
        <w:rPr>
          <w:sz w:val="16"/>
          <w:szCs w:val="16"/>
        </w:rPr>
        <w:t>(login);</w:t>
      </w:r>
    </w:p>
    <w:p w14:paraId="1FC4A482" w14:textId="77777777" w:rsidR="000D3CBB" w:rsidRDefault="00000000">
      <w:pPr>
        <w:rPr>
          <w:sz w:val="16"/>
          <w:szCs w:val="16"/>
        </w:rPr>
      </w:pPr>
      <w:r>
        <w:rPr>
          <w:sz w:val="16"/>
          <w:szCs w:val="16"/>
        </w:rPr>
        <w:tab/>
      </w:r>
      <w:r>
        <w:rPr>
          <w:sz w:val="16"/>
          <w:szCs w:val="16"/>
        </w:rPr>
        <w:tab/>
      </w:r>
    </w:p>
    <w:p w14:paraId="55E7CE9D" w14:textId="77777777" w:rsidR="000D3CBB" w:rsidRDefault="00000000">
      <w:pPr>
        <w:rPr>
          <w:sz w:val="16"/>
          <w:szCs w:val="16"/>
        </w:rPr>
      </w:pPr>
      <w:r>
        <w:rPr>
          <w:sz w:val="16"/>
          <w:szCs w:val="16"/>
        </w:rPr>
        <w:tab/>
      </w:r>
      <w:r>
        <w:rPr>
          <w:sz w:val="16"/>
          <w:szCs w:val="16"/>
        </w:rPr>
        <w:tab/>
      </w:r>
      <w:proofErr w:type="spellStart"/>
      <w:r>
        <w:rPr>
          <w:sz w:val="16"/>
          <w:szCs w:val="16"/>
        </w:rPr>
        <w:t>boolean</w:t>
      </w:r>
      <w:proofErr w:type="spellEnd"/>
      <w:r>
        <w:rPr>
          <w:sz w:val="16"/>
          <w:szCs w:val="16"/>
        </w:rPr>
        <w:t xml:space="preserve"> flag = false;</w:t>
      </w:r>
    </w:p>
    <w:p w14:paraId="38EE5080" w14:textId="77777777" w:rsidR="000D3CBB" w:rsidRDefault="000D3CBB">
      <w:pPr>
        <w:rPr>
          <w:sz w:val="16"/>
          <w:szCs w:val="16"/>
        </w:rPr>
      </w:pPr>
    </w:p>
    <w:p w14:paraId="299314D2" w14:textId="77777777" w:rsidR="000D3CBB" w:rsidRDefault="00000000">
      <w:pPr>
        <w:rPr>
          <w:sz w:val="16"/>
          <w:szCs w:val="16"/>
        </w:rPr>
      </w:pPr>
      <w:r>
        <w:rPr>
          <w:sz w:val="16"/>
          <w:szCs w:val="16"/>
        </w:rPr>
        <w:tab/>
      </w:r>
      <w:r>
        <w:rPr>
          <w:sz w:val="16"/>
          <w:szCs w:val="16"/>
        </w:rPr>
        <w:tab/>
        <w:t>if (</w:t>
      </w:r>
      <w:proofErr w:type="spellStart"/>
      <w:r>
        <w:rPr>
          <w:sz w:val="16"/>
          <w:szCs w:val="16"/>
        </w:rPr>
        <w:t>userData</w:t>
      </w:r>
      <w:proofErr w:type="spellEnd"/>
      <w:r>
        <w:rPr>
          <w:sz w:val="16"/>
          <w:szCs w:val="16"/>
        </w:rPr>
        <w:t xml:space="preserve"> == null) {</w:t>
      </w:r>
    </w:p>
    <w:p w14:paraId="0A92795C" w14:textId="77777777" w:rsidR="000D3CBB" w:rsidRDefault="00000000">
      <w:pPr>
        <w:rPr>
          <w:sz w:val="16"/>
          <w:szCs w:val="16"/>
        </w:rPr>
      </w:pPr>
      <w:r>
        <w:rPr>
          <w:sz w:val="16"/>
          <w:szCs w:val="16"/>
        </w:rPr>
        <w:tab/>
      </w:r>
      <w:r>
        <w:rPr>
          <w:sz w:val="16"/>
          <w:szCs w:val="16"/>
        </w:rPr>
        <w:tab/>
      </w:r>
      <w:r>
        <w:rPr>
          <w:sz w:val="16"/>
          <w:szCs w:val="16"/>
        </w:rPr>
        <w:tab/>
        <w:t xml:space="preserve">throw new </w:t>
      </w:r>
      <w:proofErr w:type="spellStart"/>
      <w:proofErr w:type="gramStart"/>
      <w:r>
        <w:rPr>
          <w:sz w:val="16"/>
          <w:szCs w:val="16"/>
        </w:rPr>
        <w:t>RecordNotFoundException</w:t>
      </w:r>
      <w:proofErr w:type="spellEnd"/>
      <w:r>
        <w:rPr>
          <w:sz w:val="16"/>
          <w:szCs w:val="16"/>
        </w:rPr>
        <w:t>(</w:t>
      </w:r>
      <w:proofErr w:type="gramEnd"/>
      <w:r>
        <w:rPr>
          <w:sz w:val="16"/>
          <w:szCs w:val="16"/>
        </w:rPr>
        <w:t>"Email ID does not exists !");</w:t>
      </w:r>
    </w:p>
    <w:p w14:paraId="30467353" w14:textId="77777777" w:rsidR="000D3CBB" w:rsidRDefault="000D3CBB">
      <w:pPr>
        <w:rPr>
          <w:sz w:val="16"/>
          <w:szCs w:val="16"/>
        </w:rPr>
      </w:pPr>
    </w:p>
    <w:p w14:paraId="19C2F3C6" w14:textId="77777777" w:rsidR="000D3CBB" w:rsidRDefault="00000000">
      <w:pPr>
        <w:rPr>
          <w:sz w:val="16"/>
          <w:szCs w:val="16"/>
        </w:rPr>
      </w:pPr>
      <w:r>
        <w:rPr>
          <w:sz w:val="16"/>
          <w:szCs w:val="16"/>
        </w:rPr>
        <w:tab/>
      </w:r>
      <w:r>
        <w:rPr>
          <w:sz w:val="16"/>
          <w:szCs w:val="16"/>
        </w:rPr>
        <w:tab/>
        <w:t>}</w:t>
      </w:r>
    </w:p>
    <w:p w14:paraId="670EA461" w14:textId="77777777" w:rsidR="000D3CBB" w:rsidRDefault="000D3CBB">
      <w:pPr>
        <w:rPr>
          <w:sz w:val="16"/>
          <w:szCs w:val="16"/>
        </w:rPr>
      </w:pPr>
    </w:p>
    <w:p w14:paraId="37C518F2" w14:textId="77777777" w:rsidR="000D3CBB" w:rsidRDefault="00000000">
      <w:pPr>
        <w:rPr>
          <w:sz w:val="16"/>
          <w:szCs w:val="16"/>
        </w:rPr>
      </w:pPr>
      <w:r>
        <w:rPr>
          <w:sz w:val="16"/>
          <w:szCs w:val="16"/>
        </w:rPr>
        <w:tab/>
      </w:r>
      <w:r>
        <w:rPr>
          <w:sz w:val="16"/>
          <w:szCs w:val="16"/>
        </w:rPr>
        <w:tab/>
        <w:t>HashMap&lt;String, String&gt; map = new HashMap&lt;String, String</w:t>
      </w:r>
      <w:proofErr w:type="gramStart"/>
      <w:r>
        <w:rPr>
          <w:sz w:val="16"/>
          <w:szCs w:val="16"/>
        </w:rPr>
        <w:t>&gt;(</w:t>
      </w:r>
      <w:proofErr w:type="gramEnd"/>
      <w:r>
        <w:rPr>
          <w:sz w:val="16"/>
          <w:szCs w:val="16"/>
        </w:rPr>
        <w:t>);</w:t>
      </w:r>
    </w:p>
    <w:p w14:paraId="1F5AD17C"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 xml:space="preserve">"login", </w:t>
      </w:r>
      <w:proofErr w:type="spellStart"/>
      <w:r>
        <w:rPr>
          <w:sz w:val="16"/>
          <w:szCs w:val="16"/>
        </w:rPr>
        <w:t>userData.getLogin</w:t>
      </w:r>
      <w:proofErr w:type="spellEnd"/>
      <w:r>
        <w:rPr>
          <w:sz w:val="16"/>
          <w:szCs w:val="16"/>
        </w:rPr>
        <w:t>());</w:t>
      </w:r>
    </w:p>
    <w:p w14:paraId="7A234627"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 xml:space="preserve">"password", </w:t>
      </w:r>
      <w:proofErr w:type="spellStart"/>
      <w:r>
        <w:rPr>
          <w:sz w:val="16"/>
          <w:szCs w:val="16"/>
        </w:rPr>
        <w:t>userData.getPassword</w:t>
      </w:r>
      <w:proofErr w:type="spellEnd"/>
      <w:r>
        <w:rPr>
          <w:sz w:val="16"/>
          <w:szCs w:val="16"/>
        </w:rPr>
        <w:t>());</w:t>
      </w:r>
    </w:p>
    <w:p w14:paraId="36474AA4"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w:t>
      </w:r>
      <w:proofErr w:type="spellStart"/>
      <w:r>
        <w:rPr>
          <w:sz w:val="16"/>
          <w:szCs w:val="16"/>
        </w:rPr>
        <w:t>firstName</w:t>
      </w:r>
      <w:proofErr w:type="spellEnd"/>
      <w:r>
        <w:rPr>
          <w:sz w:val="16"/>
          <w:szCs w:val="16"/>
        </w:rPr>
        <w:t xml:space="preserve">", </w:t>
      </w:r>
      <w:proofErr w:type="spellStart"/>
      <w:r>
        <w:rPr>
          <w:sz w:val="16"/>
          <w:szCs w:val="16"/>
        </w:rPr>
        <w:t>userData.getFirstName</w:t>
      </w:r>
      <w:proofErr w:type="spellEnd"/>
      <w:r>
        <w:rPr>
          <w:sz w:val="16"/>
          <w:szCs w:val="16"/>
        </w:rPr>
        <w:t>());</w:t>
      </w:r>
    </w:p>
    <w:p w14:paraId="680754CF"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map.put</w:t>
      </w:r>
      <w:proofErr w:type="spellEnd"/>
      <w:r>
        <w:rPr>
          <w:sz w:val="16"/>
          <w:szCs w:val="16"/>
        </w:rPr>
        <w:t>(</w:t>
      </w:r>
      <w:proofErr w:type="gramEnd"/>
      <w:r>
        <w:rPr>
          <w:sz w:val="16"/>
          <w:szCs w:val="16"/>
        </w:rPr>
        <w:t>"</w:t>
      </w:r>
      <w:proofErr w:type="spellStart"/>
      <w:r>
        <w:rPr>
          <w:sz w:val="16"/>
          <w:szCs w:val="16"/>
        </w:rPr>
        <w:t>lastName</w:t>
      </w:r>
      <w:proofErr w:type="spellEnd"/>
      <w:r>
        <w:rPr>
          <w:sz w:val="16"/>
          <w:szCs w:val="16"/>
        </w:rPr>
        <w:t xml:space="preserve">", </w:t>
      </w:r>
      <w:proofErr w:type="spellStart"/>
      <w:r>
        <w:rPr>
          <w:sz w:val="16"/>
          <w:szCs w:val="16"/>
        </w:rPr>
        <w:t>userData.getLastName</w:t>
      </w:r>
      <w:proofErr w:type="spellEnd"/>
      <w:r>
        <w:rPr>
          <w:sz w:val="16"/>
          <w:szCs w:val="16"/>
        </w:rPr>
        <w:t>());</w:t>
      </w:r>
    </w:p>
    <w:p w14:paraId="7C4D843A" w14:textId="77777777" w:rsidR="000D3CBB" w:rsidRDefault="00000000">
      <w:pPr>
        <w:rPr>
          <w:sz w:val="16"/>
          <w:szCs w:val="16"/>
        </w:rPr>
      </w:pPr>
      <w:r>
        <w:rPr>
          <w:sz w:val="16"/>
          <w:szCs w:val="16"/>
        </w:rPr>
        <w:tab/>
      </w:r>
      <w:r>
        <w:rPr>
          <w:sz w:val="16"/>
          <w:szCs w:val="16"/>
        </w:rPr>
        <w:tab/>
        <w:t xml:space="preserve">String message = </w:t>
      </w:r>
      <w:proofErr w:type="spellStart"/>
      <w:r>
        <w:rPr>
          <w:sz w:val="16"/>
          <w:szCs w:val="16"/>
        </w:rPr>
        <w:t>EmailBuilder.getForgetPasswordMessage</w:t>
      </w:r>
      <w:proofErr w:type="spellEnd"/>
      <w:r>
        <w:rPr>
          <w:sz w:val="16"/>
          <w:szCs w:val="16"/>
        </w:rPr>
        <w:t>(map);</w:t>
      </w:r>
    </w:p>
    <w:p w14:paraId="44D6AF03" w14:textId="77777777" w:rsidR="000D3CBB" w:rsidRDefault="00000000">
      <w:pPr>
        <w:rPr>
          <w:sz w:val="16"/>
          <w:szCs w:val="16"/>
        </w:rPr>
      </w:pPr>
      <w:r>
        <w:rPr>
          <w:sz w:val="16"/>
          <w:szCs w:val="16"/>
        </w:rPr>
        <w:tab/>
      </w:r>
      <w:r>
        <w:rPr>
          <w:sz w:val="16"/>
          <w:szCs w:val="16"/>
        </w:rPr>
        <w:tab/>
      </w:r>
      <w:proofErr w:type="spellStart"/>
      <w:r>
        <w:rPr>
          <w:sz w:val="16"/>
          <w:szCs w:val="16"/>
        </w:rPr>
        <w:t>EmailMessage</w:t>
      </w:r>
      <w:proofErr w:type="spellEnd"/>
      <w:r>
        <w:rPr>
          <w:sz w:val="16"/>
          <w:szCs w:val="16"/>
        </w:rPr>
        <w:t xml:space="preserve"> msg = new </w:t>
      </w:r>
      <w:proofErr w:type="spellStart"/>
      <w:proofErr w:type="gramStart"/>
      <w:r>
        <w:rPr>
          <w:sz w:val="16"/>
          <w:szCs w:val="16"/>
        </w:rPr>
        <w:t>EmailMessage</w:t>
      </w:r>
      <w:proofErr w:type="spellEnd"/>
      <w:r>
        <w:rPr>
          <w:sz w:val="16"/>
          <w:szCs w:val="16"/>
        </w:rPr>
        <w:t>(</w:t>
      </w:r>
      <w:proofErr w:type="gramEnd"/>
      <w:r>
        <w:rPr>
          <w:sz w:val="16"/>
          <w:szCs w:val="16"/>
        </w:rPr>
        <w:t>);</w:t>
      </w:r>
    </w:p>
    <w:p w14:paraId="7B04EF5C"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msg.setTo</w:t>
      </w:r>
      <w:proofErr w:type="spellEnd"/>
      <w:proofErr w:type="gramEnd"/>
      <w:r>
        <w:rPr>
          <w:sz w:val="16"/>
          <w:szCs w:val="16"/>
        </w:rPr>
        <w:t>(login);</w:t>
      </w:r>
    </w:p>
    <w:p w14:paraId="075FA47F"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msg.setSubject</w:t>
      </w:r>
      <w:proofErr w:type="spellEnd"/>
      <w:proofErr w:type="gramEnd"/>
      <w:r>
        <w:rPr>
          <w:sz w:val="16"/>
          <w:szCs w:val="16"/>
        </w:rPr>
        <w:t>("SUNARYS ORS Password reset");</w:t>
      </w:r>
    </w:p>
    <w:p w14:paraId="7B364A37"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msg.setMessage</w:t>
      </w:r>
      <w:proofErr w:type="spellEnd"/>
      <w:proofErr w:type="gramEnd"/>
      <w:r>
        <w:rPr>
          <w:sz w:val="16"/>
          <w:szCs w:val="16"/>
        </w:rPr>
        <w:t>(message);</w:t>
      </w:r>
    </w:p>
    <w:p w14:paraId="6CCA1504"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msg.setMessageType</w:t>
      </w:r>
      <w:proofErr w:type="spellEnd"/>
      <w:proofErr w:type="gramEnd"/>
      <w:r>
        <w:rPr>
          <w:sz w:val="16"/>
          <w:szCs w:val="16"/>
        </w:rPr>
        <w:t>(</w:t>
      </w:r>
      <w:proofErr w:type="spellStart"/>
      <w:r>
        <w:rPr>
          <w:sz w:val="16"/>
          <w:szCs w:val="16"/>
        </w:rPr>
        <w:t>EmailMessage.HTML_MSG</w:t>
      </w:r>
      <w:proofErr w:type="spellEnd"/>
      <w:r>
        <w:rPr>
          <w:sz w:val="16"/>
          <w:szCs w:val="16"/>
        </w:rPr>
        <w:t>);</w:t>
      </w:r>
    </w:p>
    <w:p w14:paraId="1F95302B" w14:textId="77777777" w:rsidR="000D3CBB" w:rsidRDefault="00000000">
      <w:pPr>
        <w:rPr>
          <w:sz w:val="16"/>
          <w:szCs w:val="16"/>
        </w:rPr>
      </w:pPr>
      <w:r>
        <w:rPr>
          <w:sz w:val="16"/>
          <w:szCs w:val="16"/>
        </w:rPr>
        <w:tab/>
      </w:r>
      <w:r>
        <w:rPr>
          <w:sz w:val="16"/>
          <w:szCs w:val="16"/>
        </w:rPr>
        <w:tab/>
      </w:r>
      <w:proofErr w:type="spellStart"/>
      <w:r>
        <w:rPr>
          <w:sz w:val="16"/>
          <w:szCs w:val="16"/>
        </w:rPr>
        <w:t>EmailUtility.sendMail</w:t>
      </w:r>
      <w:proofErr w:type="spellEnd"/>
      <w:r>
        <w:rPr>
          <w:sz w:val="16"/>
          <w:szCs w:val="16"/>
        </w:rPr>
        <w:t>(msg);</w:t>
      </w:r>
    </w:p>
    <w:p w14:paraId="3965A2E2" w14:textId="77777777" w:rsidR="000D3CBB" w:rsidRDefault="00000000">
      <w:pPr>
        <w:rPr>
          <w:sz w:val="16"/>
          <w:szCs w:val="16"/>
        </w:rPr>
      </w:pPr>
      <w:r>
        <w:rPr>
          <w:sz w:val="16"/>
          <w:szCs w:val="16"/>
        </w:rPr>
        <w:tab/>
      </w:r>
      <w:r>
        <w:rPr>
          <w:sz w:val="16"/>
          <w:szCs w:val="16"/>
        </w:rPr>
        <w:tab/>
        <w:t>flag = true;</w:t>
      </w:r>
    </w:p>
    <w:p w14:paraId="0B2699F6" w14:textId="77777777" w:rsidR="000D3CBB" w:rsidRDefault="000D3CBB">
      <w:pPr>
        <w:rPr>
          <w:sz w:val="16"/>
          <w:szCs w:val="16"/>
        </w:rPr>
      </w:pPr>
    </w:p>
    <w:p w14:paraId="62ED2E62" w14:textId="77777777" w:rsidR="000D3CBB" w:rsidRDefault="00000000">
      <w:pPr>
        <w:rPr>
          <w:sz w:val="16"/>
          <w:szCs w:val="16"/>
        </w:rPr>
      </w:pPr>
      <w:r>
        <w:rPr>
          <w:sz w:val="16"/>
          <w:szCs w:val="16"/>
        </w:rPr>
        <w:tab/>
      </w:r>
      <w:r>
        <w:rPr>
          <w:sz w:val="16"/>
          <w:szCs w:val="16"/>
        </w:rPr>
        <w:tab/>
        <w:t>return flag;</w:t>
      </w:r>
    </w:p>
    <w:p w14:paraId="40195266" w14:textId="77777777" w:rsidR="000D3CBB" w:rsidRDefault="00000000">
      <w:pPr>
        <w:rPr>
          <w:sz w:val="16"/>
          <w:szCs w:val="16"/>
        </w:rPr>
      </w:pPr>
      <w:r>
        <w:rPr>
          <w:sz w:val="16"/>
          <w:szCs w:val="16"/>
        </w:rPr>
        <w:tab/>
        <w:t>}</w:t>
      </w:r>
    </w:p>
    <w:p w14:paraId="267AE301" w14:textId="77777777" w:rsidR="000D3CBB" w:rsidRDefault="00000000">
      <w:pPr>
        <w:rPr>
          <w:sz w:val="16"/>
          <w:szCs w:val="16"/>
        </w:rPr>
      </w:pPr>
      <w:r>
        <w:rPr>
          <w:sz w:val="16"/>
          <w:szCs w:val="16"/>
        </w:rPr>
        <w:t>}</w:t>
      </w:r>
    </w:p>
    <w:p w14:paraId="53636FEF" w14:textId="77777777" w:rsidR="000D3CBB" w:rsidRDefault="000D3CBB">
      <w:pPr>
        <w:rPr>
          <w:sz w:val="16"/>
          <w:szCs w:val="16"/>
        </w:rPr>
      </w:pPr>
    </w:p>
    <w:p w14:paraId="28CA041C" w14:textId="77777777" w:rsidR="000D3CBB" w:rsidRDefault="000D3CBB">
      <w:pPr>
        <w:rPr>
          <w:sz w:val="16"/>
          <w:szCs w:val="16"/>
        </w:rPr>
      </w:pPr>
    </w:p>
    <w:p w14:paraId="690C694E" w14:textId="77777777" w:rsidR="000D3CBB" w:rsidRDefault="000D3CBB">
      <w:pPr>
        <w:rPr>
          <w:sz w:val="16"/>
          <w:szCs w:val="16"/>
        </w:rPr>
      </w:pPr>
    </w:p>
    <w:p w14:paraId="1C30CBF3" w14:textId="77777777" w:rsidR="000D3CBB" w:rsidRDefault="000D3CBB">
      <w:pPr>
        <w:rPr>
          <w:sz w:val="16"/>
          <w:szCs w:val="16"/>
        </w:rPr>
      </w:pPr>
    </w:p>
    <w:p w14:paraId="170CF15C" w14:textId="77777777" w:rsidR="000D3CBB" w:rsidRDefault="000D3CBB">
      <w:pPr>
        <w:rPr>
          <w:sz w:val="16"/>
          <w:szCs w:val="16"/>
        </w:rPr>
      </w:pPr>
    </w:p>
    <w:p w14:paraId="66942638" w14:textId="77777777" w:rsidR="000D3CBB" w:rsidRDefault="000D3CBB">
      <w:pPr>
        <w:rPr>
          <w:sz w:val="16"/>
          <w:szCs w:val="16"/>
        </w:rPr>
      </w:pPr>
    </w:p>
    <w:p w14:paraId="5C8B1D57" w14:textId="77777777" w:rsidR="000D3CBB" w:rsidRDefault="000D3CBB">
      <w:pPr>
        <w:rPr>
          <w:sz w:val="16"/>
          <w:szCs w:val="16"/>
        </w:rPr>
      </w:pPr>
    </w:p>
    <w:p w14:paraId="5FF17B21" w14:textId="77777777" w:rsidR="000D3CBB" w:rsidRDefault="000D3CBB">
      <w:pPr>
        <w:rPr>
          <w:sz w:val="16"/>
          <w:szCs w:val="16"/>
        </w:rPr>
      </w:pPr>
    </w:p>
    <w:p w14:paraId="4E0D89BD" w14:textId="77777777" w:rsidR="000D3CBB" w:rsidRDefault="000D3CBB">
      <w:pPr>
        <w:rPr>
          <w:sz w:val="16"/>
          <w:szCs w:val="16"/>
        </w:rPr>
      </w:pPr>
    </w:p>
    <w:p w14:paraId="7869EEF3" w14:textId="77777777" w:rsidR="000D3CBB" w:rsidRDefault="000D3CBB">
      <w:pPr>
        <w:rPr>
          <w:sz w:val="16"/>
          <w:szCs w:val="16"/>
        </w:rPr>
      </w:pPr>
    </w:p>
    <w:p w14:paraId="1300D192" w14:textId="77777777" w:rsidR="000D3CBB" w:rsidRDefault="00000000">
      <w:pPr>
        <w:rPr>
          <w:sz w:val="16"/>
          <w:szCs w:val="16"/>
        </w:rPr>
      </w:pPr>
      <w:r>
        <w:rPr>
          <w:sz w:val="16"/>
          <w:szCs w:val="16"/>
        </w:rPr>
        <w:t>Controller</w:t>
      </w:r>
    </w:p>
    <w:p w14:paraId="21749A18" w14:textId="77777777" w:rsidR="000D3CBB" w:rsidRDefault="000D3CBB">
      <w:pPr>
        <w:rPr>
          <w:sz w:val="16"/>
          <w:szCs w:val="16"/>
        </w:rPr>
      </w:pPr>
    </w:p>
    <w:p w14:paraId="11484C36" w14:textId="77777777" w:rsidR="000D3CBB" w:rsidRDefault="00000000">
      <w:pPr>
        <w:rPr>
          <w:sz w:val="16"/>
          <w:szCs w:val="16"/>
        </w:rPr>
      </w:pPr>
      <w:r>
        <w:rPr>
          <w:sz w:val="16"/>
          <w:szCs w:val="16"/>
        </w:rPr>
        <w:t xml:space="preserve">package </w:t>
      </w:r>
      <w:proofErr w:type="spellStart"/>
      <w:proofErr w:type="gramStart"/>
      <w:r>
        <w:rPr>
          <w:sz w:val="16"/>
          <w:szCs w:val="16"/>
        </w:rPr>
        <w:t>in.co.college.att.mgt.controller</w:t>
      </w:r>
      <w:proofErr w:type="spellEnd"/>
      <w:proofErr w:type="gramEnd"/>
      <w:r>
        <w:rPr>
          <w:sz w:val="16"/>
          <w:szCs w:val="16"/>
        </w:rPr>
        <w:t>;</w:t>
      </w:r>
    </w:p>
    <w:p w14:paraId="1DA05DA8" w14:textId="77777777" w:rsidR="000D3CBB" w:rsidRDefault="000D3CBB">
      <w:pPr>
        <w:rPr>
          <w:sz w:val="16"/>
          <w:szCs w:val="16"/>
        </w:rPr>
      </w:pPr>
    </w:p>
    <w:p w14:paraId="2C35A5B0" w14:textId="77777777" w:rsidR="000D3CBB" w:rsidRDefault="00000000">
      <w:pPr>
        <w:rPr>
          <w:sz w:val="16"/>
          <w:szCs w:val="16"/>
        </w:rPr>
      </w:pPr>
      <w:r>
        <w:rPr>
          <w:sz w:val="16"/>
          <w:szCs w:val="16"/>
        </w:rPr>
        <w:t xml:space="preserve">import </w:t>
      </w:r>
      <w:proofErr w:type="spellStart"/>
      <w:proofErr w:type="gramStart"/>
      <w:r>
        <w:rPr>
          <w:sz w:val="16"/>
          <w:szCs w:val="16"/>
        </w:rPr>
        <w:t>java.io.IOException</w:t>
      </w:r>
      <w:proofErr w:type="spellEnd"/>
      <w:proofErr w:type="gramEnd"/>
      <w:r>
        <w:rPr>
          <w:sz w:val="16"/>
          <w:szCs w:val="16"/>
        </w:rPr>
        <w:t>;</w:t>
      </w:r>
    </w:p>
    <w:p w14:paraId="2122187F" w14:textId="77777777" w:rsidR="000D3CBB" w:rsidRDefault="00000000">
      <w:pPr>
        <w:rPr>
          <w:sz w:val="16"/>
          <w:szCs w:val="16"/>
        </w:rPr>
      </w:pPr>
      <w:r>
        <w:rPr>
          <w:sz w:val="16"/>
          <w:szCs w:val="16"/>
        </w:rPr>
        <w:t xml:space="preserve">import </w:t>
      </w:r>
      <w:proofErr w:type="spellStart"/>
      <w:proofErr w:type="gramStart"/>
      <w:r>
        <w:rPr>
          <w:sz w:val="16"/>
          <w:szCs w:val="16"/>
        </w:rPr>
        <w:t>javax.servlet</w:t>
      </w:r>
      <w:proofErr w:type="gramEnd"/>
      <w:r>
        <w:rPr>
          <w:sz w:val="16"/>
          <w:szCs w:val="16"/>
        </w:rPr>
        <w:t>.ServletException</w:t>
      </w:r>
      <w:proofErr w:type="spellEnd"/>
      <w:r>
        <w:rPr>
          <w:sz w:val="16"/>
          <w:szCs w:val="16"/>
        </w:rPr>
        <w:t>;</w:t>
      </w:r>
    </w:p>
    <w:p w14:paraId="34128585" w14:textId="77777777" w:rsidR="000D3CBB" w:rsidRDefault="00000000">
      <w:pPr>
        <w:rPr>
          <w:sz w:val="16"/>
          <w:szCs w:val="16"/>
        </w:rPr>
      </w:pPr>
      <w:r>
        <w:rPr>
          <w:sz w:val="16"/>
          <w:szCs w:val="16"/>
        </w:rPr>
        <w:t xml:space="preserve">import </w:t>
      </w:r>
      <w:proofErr w:type="spellStart"/>
      <w:proofErr w:type="gramStart"/>
      <w:r>
        <w:rPr>
          <w:sz w:val="16"/>
          <w:szCs w:val="16"/>
        </w:rPr>
        <w:t>javax.servlet</w:t>
      </w:r>
      <w:proofErr w:type="gramEnd"/>
      <w:r>
        <w:rPr>
          <w:sz w:val="16"/>
          <w:szCs w:val="16"/>
        </w:rPr>
        <w:t>.annotation.WebServlet</w:t>
      </w:r>
      <w:proofErr w:type="spellEnd"/>
      <w:r>
        <w:rPr>
          <w:sz w:val="16"/>
          <w:szCs w:val="16"/>
        </w:rPr>
        <w:t>;</w:t>
      </w:r>
    </w:p>
    <w:p w14:paraId="459920CC" w14:textId="77777777" w:rsidR="000D3CBB" w:rsidRDefault="00000000">
      <w:pPr>
        <w:rPr>
          <w:sz w:val="16"/>
          <w:szCs w:val="16"/>
        </w:rPr>
      </w:pPr>
      <w:r>
        <w:rPr>
          <w:sz w:val="16"/>
          <w:szCs w:val="16"/>
        </w:rPr>
        <w:t xml:space="preserve">import </w:t>
      </w:r>
      <w:proofErr w:type="spellStart"/>
      <w:proofErr w:type="gramStart"/>
      <w:r>
        <w:rPr>
          <w:sz w:val="16"/>
          <w:szCs w:val="16"/>
        </w:rPr>
        <w:t>javax.servlet</w:t>
      </w:r>
      <w:proofErr w:type="gramEnd"/>
      <w:r>
        <w:rPr>
          <w:sz w:val="16"/>
          <w:szCs w:val="16"/>
        </w:rPr>
        <w:t>.http.HttpServlet</w:t>
      </w:r>
      <w:proofErr w:type="spellEnd"/>
      <w:r>
        <w:rPr>
          <w:sz w:val="16"/>
          <w:szCs w:val="16"/>
        </w:rPr>
        <w:t>;</w:t>
      </w:r>
    </w:p>
    <w:p w14:paraId="1E8C1804" w14:textId="77777777" w:rsidR="000D3CBB" w:rsidRDefault="00000000">
      <w:pPr>
        <w:rPr>
          <w:sz w:val="16"/>
          <w:szCs w:val="16"/>
        </w:rPr>
      </w:pPr>
      <w:r>
        <w:rPr>
          <w:sz w:val="16"/>
          <w:szCs w:val="16"/>
        </w:rPr>
        <w:t xml:space="preserve">import </w:t>
      </w:r>
      <w:proofErr w:type="spellStart"/>
      <w:proofErr w:type="gramStart"/>
      <w:r>
        <w:rPr>
          <w:sz w:val="16"/>
          <w:szCs w:val="16"/>
        </w:rPr>
        <w:t>javax.servlet</w:t>
      </w:r>
      <w:proofErr w:type="gramEnd"/>
      <w:r>
        <w:rPr>
          <w:sz w:val="16"/>
          <w:szCs w:val="16"/>
        </w:rPr>
        <w:t>.http.HttpServletRequest</w:t>
      </w:r>
      <w:proofErr w:type="spellEnd"/>
      <w:r>
        <w:rPr>
          <w:sz w:val="16"/>
          <w:szCs w:val="16"/>
        </w:rPr>
        <w:t>;</w:t>
      </w:r>
    </w:p>
    <w:p w14:paraId="7F820620" w14:textId="77777777" w:rsidR="000D3CBB" w:rsidRDefault="00000000">
      <w:pPr>
        <w:rPr>
          <w:sz w:val="16"/>
          <w:szCs w:val="16"/>
        </w:rPr>
      </w:pPr>
      <w:r>
        <w:rPr>
          <w:sz w:val="16"/>
          <w:szCs w:val="16"/>
        </w:rPr>
        <w:t xml:space="preserve">import </w:t>
      </w:r>
      <w:proofErr w:type="spellStart"/>
      <w:proofErr w:type="gramStart"/>
      <w:r>
        <w:rPr>
          <w:sz w:val="16"/>
          <w:szCs w:val="16"/>
        </w:rPr>
        <w:t>javax.servlet</w:t>
      </w:r>
      <w:proofErr w:type="gramEnd"/>
      <w:r>
        <w:rPr>
          <w:sz w:val="16"/>
          <w:szCs w:val="16"/>
        </w:rPr>
        <w:t>.http.HttpServletResponse</w:t>
      </w:r>
      <w:proofErr w:type="spellEnd"/>
      <w:r>
        <w:rPr>
          <w:sz w:val="16"/>
          <w:szCs w:val="16"/>
        </w:rPr>
        <w:t>;</w:t>
      </w:r>
    </w:p>
    <w:p w14:paraId="3A31EE10" w14:textId="77777777" w:rsidR="000D3CBB" w:rsidRDefault="00000000">
      <w:pPr>
        <w:rPr>
          <w:sz w:val="16"/>
          <w:szCs w:val="16"/>
        </w:rPr>
      </w:pPr>
      <w:r>
        <w:rPr>
          <w:sz w:val="16"/>
          <w:szCs w:val="16"/>
        </w:rPr>
        <w:t xml:space="preserve">import </w:t>
      </w:r>
      <w:proofErr w:type="spellStart"/>
      <w:proofErr w:type="gramStart"/>
      <w:r>
        <w:rPr>
          <w:sz w:val="16"/>
          <w:szCs w:val="16"/>
        </w:rPr>
        <w:t>javax.servlet</w:t>
      </w:r>
      <w:proofErr w:type="gramEnd"/>
      <w:r>
        <w:rPr>
          <w:sz w:val="16"/>
          <w:szCs w:val="16"/>
        </w:rPr>
        <w:t>.http.HttpSession</w:t>
      </w:r>
      <w:proofErr w:type="spellEnd"/>
      <w:r>
        <w:rPr>
          <w:sz w:val="16"/>
          <w:szCs w:val="16"/>
        </w:rPr>
        <w:t>;</w:t>
      </w:r>
    </w:p>
    <w:p w14:paraId="2886C025" w14:textId="77777777" w:rsidR="000D3CBB" w:rsidRDefault="000D3CBB">
      <w:pPr>
        <w:rPr>
          <w:sz w:val="16"/>
          <w:szCs w:val="16"/>
        </w:rPr>
      </w:pPr>
    </w:p>
    <w:p w14:paraId="5486073C" w14:textId="77777777" w:rsidR="000D3CBB" w:rsidRDefault="00000000">
      <w:pPr>
        <w:rPr>
          <w:sz w:val="16"/>
          <w:szCs w:val="16"/>
        </w:rPr>
      </w:pPr>
      <w:r>
        <w:rPr>
          <w:sz w:val="16"/>
          <w:szCs w:val="16"/>
        </w:rPr>
        <w:t xml:space="preserve">import </w:t>
      </w:r>
      <w:proofErr w:type="gramStart"/>
      <w:r>
        <w:rPr>
          <w:sz w:val="16"/>
          <w:szCs w:val="16"/>
        </w:rPr>
        <w:t>org.apache</w:t>
      </w:r>
      <w:proofErr w:type="gramEnd"/>
      <w:r>
        <w:rPr>
          <w:sz w:val="16"/>
          <w:szCs w:val="16"/>
        </w:rPr>
        <w:t>.log4j.Logger;</w:t>
      </w:r>
    </w:p>
    <w:p w14:paraId="34D060B0" w14:textId="77777777" w:rsidR="000D3CBB" w:rsidRDefault="000D3CBB">
      <w:pPr>
        <w:rPr>
          <w:sz w:val="16"/>
          <w:szCs w:val="16"/>
        </w:rPr>
      </w:pPr>
    </w:p>
    <w:p w14:paraId="391A1C40" w14:textId="77777777" w:rsidR="000D3CBB" w:rsidRDefault="00000000">
      <w:pPr>
        <w:rPr>
          <w:sz w:val="16"/>
          <w:szCs w:val="16"/>
        </w:rPr>
      </w:pPr>
      <w:r>
        <w:rPr>
          <w:sz w:val="16"/>
          <w:szCs w:val="16"/>
        </w:rPr>
        <w:t xml:space="preserve">import </w:t>
      </w:r>
      <w:proofErr w:type="spellStart"/>
      <w:proofErr w:type="gramStart"/>
      <w:r>
        <w:rPr>
          <w:sz w:val="16"/>
          <w:szCs w:val="16"/>
        </w:rPr>
        <w:t>in.co.college.att.mgt.bean</w:t>
      </w:r>
      <w:proofErr w:type="gramEnd"/>
      <w:r>
        <w:rPr>
          <w:sz w:val="16"/>
          <w:szCs w:val="16"/>
        </w:rPr>
        <w:t>.BaseBean</w:t>
      </w:r>
      <w:proofErr w:type="spellEnd"/>
      <w:r>
        <w:rPr>
          <w:sz w:val="16"/>
          <w:szCs w:val="16"/>
        </w:rPr>
        <w:t>;</w:t>
      </w:r>
    </w:p>
    <w:p w14:paraId="39BA94B3" w14:textId="77777777" w:rsidR="000D3CBB" w:rsidRDefault="00000000">
      <w:pPr>
        <w:rPr>
          <w:sz w:val="16"/>
          <w:szCs w:val="16"/>
        </w:rPr>
      </w:pPr>
      <w:r>
        <w:rPr>
          <w:sz w:val="16"/>
          <w:szCs w:val="16"/>
        </w:rPr>
        <w:t xml:space="preserve">import </w:t>
      </w:r>
      <w:proofErr w:type="spellStart"/>
      <w:proofErr w:type="gramStart"/>
      <w:r>
        <w:rPr>
          <w:sz w:val="16"/>
          <w:szCs w:val="16"/>
        </w:rPr>
        <w:t>in.co.college.att.mgt.bean</w:t>
      </w:r>
      <w:proofErr w:type="gramEnd"/>
      <w:r>
        <w:rPr>
          <w:sz w:val="16"/>
          <w:szCs w:val="16"/>
        </w:rPr>
        <w:t>.RoleBean</w:t>
      </w:r>
      <w:proofErr w:type="spellEnd"/>
      <w:r>
        <w:rPr>
          <w:sz w:val="16"/>
          <w:szCs w:val="16"/>
        </w:rPr>
        <w:t>;</w:t>
      </w:r>
    </w:p>
    <w:p w14:paraId="45E75B83" w14:textId="77777777" w:rsidR="000D3CBB" w:rsidRDefault="00000000">
      <w:pPr>
        <w:rPr>
          <w:sz w:val="16"/>
          <w:szCs w:val="16"/>
        </w:rPr>
      </w:pPr>
      <w:r>
        <w:rPr>
          <w:sz w:val="16"/>
          <w:szCs w:val="16"/>
        </w:rPr>
        <w:t xml:space="preserve">import </w:t>
      </w:r>
      <w:proofErr w:type="spellStart"/>
      <w:proofErr w:type="gramStart"/>
      <w:r>
        <w:rPr>
          <w:sz w:val="16"/>
          <w:szCs w:val="16"/>
        </w:rPr>
        <w:t>in.co.college.att.mgt.bean</w:t>
      </w:r>
      <w:proofErr w:type="gramEnd"/>
      <w:r>
        <w:rPr>
          <w:sz w:val="16"/>
          <w:szCs w:val="16"/>
        </w:rPr>
        <w:t>.UserBean</w:t>
      </w:r>
      <w:proofErr w:type="spellEnd"/>
      <w:r>
        <w:rPr>
          <w:sz w:val="16"/>
          <w:szCs w:val="16"/>
        </w:rPr>
        <w:t>;</w:t>
      </w:r>
    </w:p>
    <w:p w14:paraId="57AE8B2D" w14:textId="77777777" w:rsidR="000D3CBB" w:rsidRDefault="00000000">
      <w:pPr>
        <w:rPr>
          <w:sz w:val="16"/>
          <w:szCs w:val="16"/>
        </w:rPr>
      </w:pPr>
      <w:r>
        <w:rPr>
          <w:sz w:val="16"/>
          <w:szCs w:val="16"/>
        </w:rPr>
        <w:t xml:space="preserve">import </w:t>
      </w:r>
      <w:proofErr w:type="spellStart"/>
      <w:proofErr w:type="gramStart"/>
      <w:r>
        <w:rPr>
          <w:sz w:val="16"/>
          <w:szCs w:val="16"/>
        </w:rPr>
        <w:t>in.co.college.att.mgt.exception</w:t>
      </w:r>
      <w:proofErr w:type="gramEnd"/>
      <w:r>
        <w:rPr>
          <w:sz w:val="16"/>
          <w:szCs w:val="16"/>
        </w:rPr>
        <w:t>.ApplicationException</w:t>
      </w:r>
      <w:proofErr w:type="spellEnd"/>
      <w:r>
        <w:rPr>
          <w:sz w:val="16"/>
          <w:szCs w:val="16"/>
        </w:rPr>
        <w:t>;</w:t>
      </w:r>
    </w:p>
    <w:p w14:paraId="5E1E2E57" w14:textId="77777777" w:rsidR="000D3CBB" w:rsidRDefault="00000000">
      <w:pPr>
        <w:rPr>
          <w:sz w:val="16"/>
          <w:szCs w:val="16"/>
        </w:rPr>
      </w:pPr>
      <w:r>
        <w:rPr>
          <w:sz w:val="16"/>
          <w:szCs w:val="16"/>
        </w:rPr>
        <w:t xml:space="preserve">import </w:t>
      </w:r>
      <w:proofErr w:type="spellStart"/>
      <w:proofErr w:type="gramStart"/>
      <w:r>
        <w:rPr>
          <w:sz w:val="16"/>
          <w:szCs w:val="16"/>
        </w:rPr>
        <w:t>in.co.college.att.mgt.model</w:t>
      </w:r>
      <w:proofErr w:type="gramEnd"/>
      <w:r>
        <w:rPr>
          <w:sz w:val="16"/>
          <w:szCs w:val="16"/>
        </w:rPr>
        <w:t>.RoleModel</w:t>
      </w:r>
      <w:proofErr w:type="spellEnd"/>
      <w:r>
        <w:rPr>
          <w:sz w:val="16"/>
          <w:szCs w:val="16"/>
        </w:rPr>
        <w:t>;</w:t>
      </w:r>
    </w:p>
    <w:p w14:paraId="46E49626" w14:textId="77777777" w:rsidR="000D3CBB" w:rsidRDefault="00000000">
      <w:pPr>
        <w:rPr>
          <w:sz w:val="16"/>
          <w:szCs w:val="16"/>
        </w:rPr>
      </w:pPr>
      <w:r>
        <w:rPr>
          <w:sz w:val="16"/>
          <w:szCs w:val="16"/>
        </w:rPr>
        <w:t xml:space="preserve">import </w:t>
      </w:r>
      <w:proofErr w:type="spellStart"/>
      <w:proofErr w:type="gramStart"/>
      <w:r>
        <w:rPr>
          <w:sz w:val="16"/>
          <w:szCs w:val="16"/>
        </w:rPr>
        <w:t>in.co.college.att.mgt.model</w:t>
      </w:r>
      <w:proofErr w:type="gramEnd"/>
      <w:r>
        <w:rPr>
          <w:sz w:val="16"/>
          <w:szCs w:val="16"/>
        </w:rPr>
        <w:t>.UserModel</w:t>
      </w:r>
      <w:proofErr w:type="spellEnd"/>
      <w:r>
        <w:rPr>
          <w:sz w:val="16"/>
          <w:szCs w:val="16"/>
        </w:rPr>
        <w:t>;</w:t>
      </w:r>
    </w:p>
    <w:p w14:paraId="4A6101C7"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.DataUtility</w:t>
      </w:r>
      <w:proofErr w:type="spellEnd"/>
      <w:r>
        <w:rPr>
          <w:sz w:val="16"/>
          <w:szCs w:val="16"/>
        </w:rPr>
        <w:t>;</w:t>
      </w:r>
    </w:p>
    <w:p w14:paraId="068DFE32"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.DataValidator</w:t>
      </w:r>
      <w:proofErr w:type="spellEnd"/>
      <w:r>
        <w:rPr>
          <w:sz w:val="16"/>
          <w:szCs w:val="16"/>
        </w:rPr>
        <w:t>;</w:t>
      </w:r>
    </w:p>
    <w:p w14:paraId="105D81E9"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.PropertyReader</w:t>
      </w:r>
      <w:proofErr w:type="spellEnd"/>
      <w:r>
        <w:rPr>
          <w:sz w:val="16"/>
          <w:szCs w:val="16"/>
        </w:rPr>
        <w:t>;</w:t>
      </w:r>
    </w:p>
    <w:p w14:paraId="6E4D6E88" w14:textId="77777777" w:rsidR="000D3CBB" w:rsidRDefault="00000000">
      <w:pPr>
        <w:rPr>
          <w:sz w:val="16"/>
          <w:szCs w:val="16"/>
        </w:rPr>
      </w:pPr>
      <w:r>
        <w:rPr>
          <w:sz w:val="16"/>
          <w:szCs w:val="16"/>
        </w:rPr>
        <w:t xml:space="preserve">import </w:t>
      </w:r>
      <w:proofErr w:type="spellStart"/>
      <w:proofErr w:type="gramStart"/>
      <w:r>
        <w:rPr>
          <w:sz w:val="16"/>
          <w:szCs w:val="16"/>
        </w:rPr>
        <w:t>in.co.college.att.mgt.util</w:t>
      </w:r>
      <w:proofErr w:type="gramEnd"/>
      <w:r>
        <w:rPr>
          <w:sz w:val="16"/>
          <w:szCs w:val="16"/>
        </w:rPr>
        <w:t>.ServletUtility</w:t>
      </w:r>
      <w:proofErr w:type="spellEnd"/>
      <w:r>
        <w:rPr>
          <w:sz w:val="16"/>
          <w:szCs w:val="16"/>
        </w:rPr>
        <w:t>;</w:t>
      </w:r>
    </w:p>
    <w:p w14:paraId="2B963BA9" w14:textId="77777777" w:rsidR="000D3CBB" w:rsidRDefault="000D3CBB">
      <w:pPr>
        <w:rPr>
          <w:sz w:val="16"/>
          <w:szCs w:val="16"/>
        </w:rPr>
      </w:pPr>
    </w:p>
    <w:p w14:paraId="3D7B9DBC" w14:textId="77777777" w:rsidR="000D3CBB" w:rsidRDefault="000D3CBB">
      <w:pPr>
        <w:rPr>
          <w:sz w:val="16"/>
          <w:szCs w:val="16"/>
        </w:rPr>
      </w:pPr>
    </w:p>
    <w:p w14:paraId="4A5EF8E2" w14:textId="77777777" w:rsidR="000D3CBB" w:rsidRDefault="000D3CBB">
      <w:pPr>
        <w:rPr>
          <w:sz w:val="16"/>
          <w:szCs w:val="16"/>
        </w:rPr>
      </w:pPr>
    </w:p>
    <w:p w14:paraId="387EC9CC" w14:textId="77777777" w:rsidR="000D3CBB" w:rsidRDefault="00000000">
      <w:pPr>
        <w:rPr>
          <w:sz w:val="16"/>
          <w:szCs w:val="16"/>
        </w:rPr>
      </w:pPr>
      <w:r>
        <w:rPr>
          <w:sz w:val="16"/>
          <w:szCs w:val="16"/>
        </w:rPr>
        <w:t>@</w:t>
      </w:r>
      <w:proofErr w:type="gramStart"/>
      <w:r>
        <w:rPr>
          <w:sz w:val="16"/>
          <w:szCs w:val="16"/>
        </w:rPr>
        <w:t>WebServlet(</w:t>
      </w:r>
      <w:proofErr w:type="gramEnd"/>
      <w:r>
        <w:rPr>
          <w:sz w:val="16"/>
          <w:szCs w:val="16"/>
        </w:rPr>
        <w:t>name = "</w:t>
      </w:r>
      <w:proofErr w:type="spellStart"/>
      <w:r>
        <w:rPr>
          <w:sz w:val="16"/>
          <w:szCs w:val="16"/>
        </w:rPr>
        <w:t>LoginCtl</w:t>
      </w:r>
      <w:proofErr w:type="spellEnd"/>
      <w:r>
        <w:rPr>
          <w:sz w:val="16"/>
          <w:szCs w:val="16"/>
        </w:rPr>
        <w:t xml:space="preserve">", </w:t>
      </w:r>
      <w:proofErr w:type="spellStart"/>
      <w:r>
        <w:rPr>
          <w:sz w:val="16"/>
          <w:szCs w:val="16"/>
        </w:rPr>
        <w:t>urlPatterns</w:t>
      </w:r>
      <w:proofErr w:type="spellEnd"/>
      <w:r>
        <w:rPr>
          <w:sz w:val="16"/>
          <w:szCs w:val="16"/>
        </w:rPr>
        <w:t xml:space="preserve"> = { "/login" })</w:t>
      </w:r>
    </w:p>
    <w:p w14:paraId="73106CD3" w14:textId="77777777" w:rsidR="000D3CBB" w:rsidRDefault="00000000">
      <w:pPr>
        <w:rPr>
          <w:sz w:val="16"/>
          <w:szCs w:val="16"/>
        </w:rPr>
      </w:pPr>
      <w:r>
        <w:rPr>
          <w:sz w:val="16"/>
          <w:szCs w:val="16"/>
        </w:rPr>
        <w:lastRenderedPageBreak/>
        <w:t xml:space="preserve">public class </w:t>
      </w:r>
      <w:proofErr w:type="spellStart"/>
      <w:r>
        <w:rPr>
          <w:sz w:val="16"/>
          <w:szCs w:val="16"/>
        </w:rPr>
        <w:t>LoginCtl</w:t>
      </w:r>
      <w:proofErr w:type="spellEnd"/>
      <w:r>
        <w:rPr>
          <w:sz w:val="16"/>
          <w:szCs w:val="16"/>
        </w:rPr>
        <w:t xml:space="preserve"> extends </w:t>
      </w:r>
      <w:proofErr w:type="spellStart"/>
      <w:r>
        <w:rPr>
          <w:sz w:val="16"/>
          <w:szCs w:val="16"/>
        </w:rPr>
        <w:t>BaseCtl</w:t>
      </w:r>
      <w:proofErr w:type="spellEnd"/>
      <w:r>
        <w:rPr>
          <w:sz w:val="16"/>
          <w:szCs w:val="16"/>
        </w:rPr>
        <w:t xml:space="preserve"> {</w:t>
      </w:r>
    </w:p>
    <w:p w14:paraId="582BD310" w14:textId="77777777" w:rsidR="000D3CBB" w:rsidRDefault="000D3CBB">
      <w:pPr>
        <w:rPr>
          <w:sz w:val="16"/>
          <w:szCs w:val="16"/>
        </w:rPr>
      </w:pPr>
    </w:p>
    <w:p w14:paraId="244CE2C2" w14:textId="77777777" w:rsidR="000D3CBB" w:rsidRDefault="00000000">
      <w:pPr>
        <w:rPr>
          <w:sz w:val="16"/>
          <w:szCs w:val="16"/>
        </w:rPr>
      </w:pPr>
      <w:r>
        <w:rPr>
          <w:sz w:val="16"/>
          <w:szCs w:val="16"/>
        </w:rPr>
        <w:tab/>
        <w:t xml:space="preserve">private static final long </w:t>
      </w:r>
      <w:proofErr w:type="spellStart"/>
      <w:r>
        <w:rPr>
          <w:sz w:val="16"/>
          <w:szCs w:val="16"/>
        </w:rPr>
        <w:t>serialVersionUID</w:t>
      </w:r>
      <w:proofErr w:type="spellEnd"/>
      <w:r>
        <w:rPr>
          <w:sz w:val="16"/>
          <w:szCs w:val="16"/>
        </w:rPr>
        <w:t xml:space="preserve"> = 1L;</w:t>
      </w:r>
    </w:p>
    <w:p w14:paraId="34A3ED11" w14:textId="77777777" w:rsidR="000D3CBB" w:rsidRDefault="00000000">
      <w:pPr>
        <w:rPr>
          <w:sz w:val="16"/>
          <w:szCs w:val="16"/>
        </w:rPr>
      </w:pPr>
      <w:r>
        <w:rPr>
          <w:sz w:val="16"/>
          <w:szCs w:val="16"/>
        </w:rPr>
        <w:tab/>
      </w:r>
    </w:p>
    <w:p w14:paraId="0FCA6EAF" w14:textId="77777777" w:rsidR="000D3CBB" w:rsidRDefault="00000000">
      <w:pPr>
        <w:rPr>
          <w:sz w:val="16"/>
          <w:szCs w:val="16"/>
        </w:rPr>
      </w:pPr>
      <w:r>
        <w:rPr>
          <w:sz w:val="16"/>
          <w:szCs w:val="16"/>
        </w:rPr>
        <w:tab/>
        <w:t>public static final String OP_REGISTER = "Register";</w:t>
      </w:r>
    </w:p>
    <w:p w14:paraId="6404EA51" w14:textId="77777777" w:rsidR="000D3CBB" w:rsidRDefault="00000000">
      <w:pPr>
        <w:rPr>
          <w:sz w:val="16"/>
          <w:szCs w:val="16"/>
        </w:rPr>
      </w:pPr>
      <w:r>
        <w:rPr>
          <w:sz w:val="16"/>
          <w:szCs w:val="16"/>
        </w:rPr>
        <w:tab/>
        <w:t>public static final String OP_SIGN_IN = "</w:t>
      </w:r>
      <w:proofErr w:type="spellStart"/>
      <w:r>
        <w:rPr>
          <w:sz w:val="16"/>
          <w:szCs w:val="16"/>
        </w:rPr>
        <w:t>SignIn</w:t>
      </w:r>
      <w:proofErr w:type="spellEnd"/>
      <w:r>
        <w:rPr>
          <w:sz w:val="16"/>
          <w:szCs w:val="16"/>
        </w:rPr>
        <w:t>";</w:t>
      </w:r>
    </w:p>
    <w:p w14:paraId="2B9E0EDA" w14:textId="77777777" w:rsidR="000D3CBB" w:rsidRDefault="00000000">
      <w:pPr>
        <w:rPr>
          <w:sz w:val="16"/>
          <w:szCs w:val="16"/>
        </w:rPr>
      </w:pPr>
      <w:r>
        <w:rPr>
          <w:sz w:val="16"/>
          <w:szCs w:val="16"/>
        </w:rPr>
        <w:tab/>
        <w:t>public static final String OP_SIGN_UP = "</w:t>
      </w:r>
      <w:proofErr w:type="spellStart"/>
      <w:r>
        <w:rPr>
          <w:sz w:val="16"/>
          <w:szCs w:val="16"/>
        </w:rPr>
        <w:t>SignUp</w:t>
      </w:r>
      <w:proofErr w:type="spellEnd"/>
      <w:r>
        <w:rPr>
          <w:sz w:val="16"/>
          <w:szCs w:val="16"/>
        </w:rPr>
        <w:t>";</w:t>
      </w:r>
    </w:p>
    <w:p w14:paraId="69AC8A79" w14:textId="77777777" w:rsidR="000D3CBB" w:rsidRDefault="00000000">
      <w:pPr>
        <w:rPr>
          <w:sz w:val="16"/>
          <w:szCs w:val="16"/>
        </w:rPr>
      </w:pPr>
      <w:r>
        <w:rPr>
          <w:sz w:val="16"/>
          <w:szCs w:val="16"/>
        </w:rPr>
        <w:tab/>
        <w:t>public static final String OP_LOG_OUT = "logout";</w:t>
      </w:r>
    </w:p>
    <w:p w14:paraId="1B493686" w14:textId="77777777" w:rsidR="000D3CBB" w:rsidRDefault="00000000">
      <w:pPr>
        <w:rPr>
          <w:sz w:val="16"/>
          <w:szCs w:val="16"/>
        </w:rPr>
      </w:pPr>
      <w:r>
        <w:rPr>
          <w:sz w:val="16"/>
          <w:szCs w:val="16"/>
        </w:rPr>
        <w:tab/>
        <w:t>public static String HIT_URI = null;</w:t>
      </w:r>
    </w:p>
    <w:p w14:paraId="62BD821A" w14:textId="77777777" w:rsidR="000D3CBB" w:rsidRDefault="00000000">
      <w:pPr>
        <w:rPr>
          <w:sz w:val="16"/>
          <w:szCs w:val="16"/>
        </w:rPr>
      </w:pPr>
      <w:r>
        <w:rPr>
          <w:sz w:val="16"/>
          <w:szCs w:val="16"/>
        </w:rPr>
        <w:tab/>
      </w:r>
    </w:p>
    <w:p w14:paraId="1B350DF8" w14:textId="77777777" w:rsidR="000D3CBB" w:rsidRDefault="00000000">
      <w:pPr>
        <w:rPr>
          <w:sz w:val="16"/>
          <w:szCs w:val="16"/>
        </w:rPr>
      </w:pPr>
      <w:r>
        <w:rPr>
          <w:sz w:val="16"/>
          <w:szCs w:val="16"/>
        </w:rPr>
        <w:tab/>
      </w:r>
      <w:proofErr w:type="gramStart"/>
      <w:r>
        <w:rPr>
          <w:sz w:val="16"/>
          <w:szCs w:val="16"/>
        </w:rPr>
        <w:t>private  static</w:t>
      </w:r>
      <w:proofErr w:type="gramEnd"/>
      <w:r>
        <w:rPr>
          <w:sz w:val="16"/>
          <w:szCs w:val="16"/>
        </w:rPr>
        <w:t xml:space="preserve"> Logger log = </w:t>
      </w:r>
      <w:proofErr w:type="spellStart"/>
      <w:r>
        <w:rPr>
          <w:sz w:val="16"/>
          <w:szCs w:val="16"/>
        </w:rPr>
        <w:t>Logger.getLogger</w:t>
      </w:r>
      <w:proofErr w:type="spellEnd"/>
      <w:r>
        <w:rPr>
          <w:sz w:val="16"/>
          <w:szCs w:val="16"/>
        </w:rPr>
        <w:t>(</w:t>
      </w:r>
      <w:proofErr w:type="spellStart"/>
      <w:r>
        <w:rPr>
          <w:sz w:val="16"/>
          <w:szCs w:val="16"/>
        </w:rPr>
        <w:t>LoginCtl.class</w:t>
      </w:r>
      <w:proofErr w:type="spellEnd"/>
      <w:r>
        <w:rPr>
          <w:sz w:val="16"/>
          <w:szCs w:val="16"/>
        </w:rPr>
        <w:t>);</w:t>
      </w:r>
    </w:p>
    <w:p w14:paraId="5D65937F" w14:textId="77777777" w:rsidR="000D3CBB" w:rsidRDefault="000D3CBB">
      <w:pPr>
        <w:rPr>
          <w:sz w:val="16"/>
          <w:szCs w:val="16"/>
        </w:rPr>
      </w:pPr>
    </w:p>
    <w:p w14:paraId="1CD85604" w14:textId="77777777" w:rsidR="000D3CBB" w:rsidRDefault="000D3CBB">
      <w:pPr>
        <w:rPr>
          <w:sz w:val="16"/>
          <w:szCs w:val="16"/>
        </w:rPr>
      </w:pPr>
    </w:p>
    <w:p w14:paraId="326899FE" w14:textId="77777777" w:rsidR="000D3CBB" w:rsidRDefault="00000000">
      <w:pPr>
        <w:rPr>
          <w:sz w:val="16"/>
          <w:szCs w:val="16"/>
        </w:rPr>
      </w:pPr>
      <w:r>
        <w:rPr>
          <w:sz w:val="16"/>
          <w:szCs w:val="16"/>
        </w:rPr>
        <w:tab/>
        <w:t xml:space="preserve">public </w:t>
      </w:r>
      <w:proofErr w:type="spellStart"/>
      <w:proofErr w:type="gramStart"/>
      <w:r>
        <w:rPr>
          <w:sz w:val="16"/>
          <w:szCs w:val="16"/>
        </w:rPr>
        <w:t>LoginCtl</w:t>
      </w:r>
      <w:proofErr w:type="spellEnd"/>
      <w:r>
        <w:rPr>
          <w:sz w:val="16"/>
          <w:szCs w:val="16"/>
        </w:rPr>
        <w:t>(</w:t>
      </w:r>
      <w:proofErr w:type="gramEnd"/>
      <w:r>
        <w:rPr>
          <w:sz w:val="16"/>
          <w:szCs w:val="16"/>
        </w:rPr>
        <w:t>) {</w:t>
      </w:r>
    </w:p>
    <w:p w14:paraId="71E86423" w14:textId="77777777" w:rsidR="000D3CBB" w:rsidRDefault="00000000">
      <w:pPr>
        <w:rPr>
          <w:sz w:val="16"/>
          <w:szCs w:val="16"/>
        </w:rPr>
      </w:pPr>
      <w:r>
        <w:rPr>
          <w:sz w:val="16"/>
          <w:szCs w:val="16"/>
        </w:rPr>
        <w:tab/>
      </w:r>
      <w:r>
        <w:rPr>
          <w:sz w:val="16"/>
          <w:szCs w:val="16"/>
        </w:rPr>
        <w:tab/>
      </w:r>
      <w:proofErr w:type="gramStart"/>
      <w:r>
        <w:rPr>
          <w:sz w:val="16"/>
          <w:szCs w:val="16"/>
        </w:rPr>
        <w:t>super(</w:t>
      </w:r>
      <w:proofErr w:type="gramEnd"/>
      <w:r>
        <w:rPr>
          <w:sz w:val="16"/>
          <w:szCs w:val="16"/>
        </w:rPr>
        <w:t>);</w:t>
      </w:r>
    </w:p>
    <w:p w14:paraId="7B567BC3" w14:textId="77777777" w:rsidR="000D3CBB" w:rsidRDefault="00000000">
      <w:pPr>
        <w:rPr>
          <w:sz w:val="16"/>
          <w:szCs w:val="16"/>
        </w:rPr>
      </w:pPr>
      <w:r>
        <w:rPr>
          <w:sz w:val="16"/>
          <w:szCs w:val="16"/>
        </w:rPr>
        <w:tab/>
      </w:r>
      <w:r>
        <w:rPr>
          <w:sz w:val="16"/>
          <w:szCs w:val="16"/>
        </w:rPr>
        <w:tab/>
        <w:t>// TODO Auto-generated constructor stub</w:t>
      </w:r>
    </w:p>
    <w:p w14:paraId="3FD6DB28" w14:textId="77777777" w:rsidR="000D3CBB" w:rsidRDefault="00000000">
      <w:pPr>
        <w:rPr>
          <w:sz w:val="16"/>
          <w:szCs w:val="16"/>
        </w:rPr>
      </w:pPr>
      <w:r>
        <w:rPr>
          <w:sz w:val="16"/>
          <w:szCs w:val="16"/>
        </w:rPr>
        <w:tab/>
        <w:t>}</w:t>
      </w:r>
    </w:p>
    <w:p w14:paraId="30A255FD" w14:textId="77777777" w:rsidR="000D3CBB" w:rsidRDefault="000D3CBB">
      <w:pPr>
        <w:rPr>
          <w:sz w:val="16"/>
          <w:szCs w:val="16"/>
        </w:rPr>
      </w:pPr>
    </w:p>
    <w:p w14:paraId="5EC99730" w14:textId="77777777" w:rsidR="000D3CBB" w:rsidRDefault="00000000">
      <w:pPr>
        <w:rPr>
          <w:sz w:val="16"/>
          <w:szCs w:val="16"/>
        </w:rPr>
      </w:pPr>
      <w:r>
        <w:rPr>
          <w:sz w:val="16"/>
          <w:szCs w:val="16"/>
        </w:rPr>
        <w:tab/>
      </w:r>
    </w:p>
    <w:p w14:paraId="76B9E2D4" w14:textId="77777777" w:rsidR="000D3CBB" w:rsidRDefault="00000000">
      <w:pPr>
        <w:rPr>
          <w:sz w:val="16"/>
          <w:szCs w:val="16"/>
        </w:rPr>
      </w:pPr>
      <w:r>
        <w:rPr>
          <w:sz w:val="16"/>
          <w:szCs w:val="16"/>
        </w:rPr>
        <w:tab/>
        <w:t>@Override</w:t>
      </w:r>
    </w:p>
    <w:p w14:paraId="543FC96A" w14:textId="77777777" w:rsidR="000D3CBB" w:rsidRDefault="00000000">
      <w:pPr>
        <w:rPr>
          <w:sz w:val="16"/>
          <w:szCs w:val="16"/>
        </w:rPr>
      </w:pPr>
      <w:r>
        <w:rPr>
          <w:sz w:val="16"/>
          <w:szCs w:val="16"/>
        </w:rPr>
        <w:tab/>
        <w:t xml:space="preserve">protected </w:t>
      </w:r>
      <w:proofErr w:type="spellStart"/>
      <w:r>
        <w:rPr>
          <w:sz w:val="16"/>
          <w:szCs w:val="16"/>
        </w:rPr>
        <w:t>boolean</w:t>
      </w:r>
      <w:proofErr w:type="spellEnd"/>
      <w:r>
        <w:rPr>
          <w:sz w:val="16"/>
          <w:szCs w:val="16"/>
        </w:rPr>
        <w:t xml:space="preserve"> </w:t>
      </w:r>
      <w:proofErr w:type="gramStart"/>
      <w:r>
        <w:rPr>
          <w:sz w:val="16"/>
          <w:szCs w:val="16"/>
        </w:rPr>
        <w:t>validate(</w:t>
      </w:r>
      <w:proofErr w:type="spellStart"/>
      <w:proofErr w:type="gramEnd"/>
      <w:r>
        <w:rPr>
          <w:sz w:val="16"/>
          <w:szCs w:val="16"/>
        </w:rPr>
        <w:t>HttpServletRequest</w:t>
      </w:r>
      <w:proofErr w:type="spellEnd"/>
      <w:r>
        <w:rPr>
          <w:sz w:val="16"/>
          <w:szCs w:val="16"/>
        </w:rPr>
        <w:t xml:space="preserve"> request) {</w:t>
      </w:r>
    </w:p>
    <w:p w14:paraId="2E1EBEA7" w14:textId="77777777" w:rsidR="000D3CBB" w:rsidRDefault="000D3CBB">
      <w:pPr>
        <w:rPr>
          <w:sz w:val="16"/>
          <w:szCs w:val="16"/>
        </w:rPr>
      </w:pPr>
    </w:p>
    <w:p w14:paraId="6C84C9A8"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w:t>
      </w:r>
      <w:proofErr w:type="spellStart"/>
      <w:r>
        <w:rPr>
          <w:sz w:val="16"/>
          <w:szCs w:val="16"/>
        </w:rPr>
        <w:t>LoginCtl</w:t>
      </w:r>
      <w:proofErr w:type="spellEnd"/>
      <w:r>
        <w:rPr>
          <w:sz w:val="16"/>
          <w:szCs w:val="16"/>
        </w:rPr>
        <w:t xml:space="preserve"> Method validate Started");</w:t>
      </w:r>
    </w:p>
    <w:p w14:paraId="3D392CB0" w14:textId="77777777" w:rsidR="000D3CBB" w:rsidRDefault="00000000">
      <w:pPr>
        <w:rPr>
          <w:sz w:val="16"/>
          <w:szCs w:val="16"/>
        </w:rPr>
      </w:pPr>
      <w:r>
        <w:rPr>
          <w:sz w:val="16"/>
          <w:szCs w:val="16"/>
        </w:rPr>
        <w:tab/>
      </w:r>
      <w:r>
        <w:rPr>
          <w:sz w:val="16"/>
          <w:szCs w:val="16"/>
        </w:rPr>
        <w:tab/>
      </w:r>
    </w:p>
    <w:p w14:paraId="5574431D" w14:textId="77777777" w:rsidR="000D3CBB" w:rsidRDefault="00000000">
      <w:pPr>
        <w:rPr>
          <w:sz w:val="16"/>
          <w:szCs w:val="16"/>
        </w:rPr>
      </w:pPr>
      <w:r>
        <w:rPr>
          <w:sz w:val="16"/>
          <w:szCs w:val="16"/>
        </w:rPr>
        <w:tab/>
      </w:r>
      <w:r>
        <w:rPr>
          <w:sz w:val="16"/>
          <w:szCs w:val="16"/>
        </w:rPr>
        <w:tab/>
      </w:r>
      <w:proofErr w:type="spellStart"/>
      <w:r>
        <w:rPr>
          <w:sz w:val="16"/>
          <w:szCs w:val="16"/>
        </w:rPr>
        <w:t>boolean</w:t>
      </w:r>
      <w:proofErr w:type="spellEnd"/>
      <w:r>
        <w:rPr>
          <w:sz w:val="16"/>
          <w:szCs w:val="16"/>
        </w:rPr>
        <w:t xml:space="preserve"> pass = true;</w:t>
      </w:r>
    </w:p>
    <w:p w14:paraId="683F8DF1" w14:textId="77777777" w:rsidR="000D3CBB" w:rsidRDefault="00000000">
      <w:pPr>
        <w:rPr>
          <w:sz w:val="16"/>
          <w:szCs w:val="16"/>
        </w:rPr>
      </w:pPr>
      <w:r>
        <w:rPr>
          <w:sz w:val="16"/>
          <w:szCs w:val="16"/>
        </w:rPr>
        <w:tab/>
      </w:r>
      <w:r>
        <w:rPr>
          <w:sz w:val="16"/>
          <w:szCs w:val="16"/>
        </w:rPr>
        <w:tab/>
      </w:r>
    </w:p>
    <w:p w14:paraId="693551A8" w14:textId="77777777" w:rsidR="000D3CBB" w:rsidRDefault="00000000">
      <w:pPr>
        <w:rPr>
          <w:sz w:val="16"/>
          <w:szCs w:val="16"/>
        </w:rPr>
      </w:pPr>
      <w:r>
        <w:rPr>
          <w:sz w:val="16"/>
          <w:szCs w:val="16"/>
        </w:rPr>
        <w:tab/>
      </w:r>
      <w:r>
        <w:rPr>
          <w:sz w:val="16"/>
          <w:szCs w:val="16"/>
        </w:rPr>
        <w:tab/>
        <w:t xml:space="preserve">String op = </w:t>
      </w:r>
      <w:proofErr w:type="spellStart"/>
      <w:proofErr w:type="gramStart"/>
      <w:r>
        <w:rPr>
          <w:sz w:val="16"/>
          <w:szCs w:val="16"/>
        </w:rPr>
        <w:t>request.getParameter</w:t>
      </w:r>
      <w:proofErr w:type="spellEnd"/>
      <w:proofErr w:type="gramEnd"/>
      <w:r>
        <w:rPr>
          <w:sz w:val="16"/>
          <w:szCs w:val="16"/>
        </w:rPr>
        <w:t>("operation");</w:t>
      </w:r>
    </w:p>
    <w:p w14:paraId="3D8A8494" w14:textId="77777777" w:rsidR="000D3CBB" w:rsidRDefault="00000000">
      <w:pPr>
        <w:rPr>
          <w:sz w:val="16"/>
          <w:szCs w:val="16"/>
        </w:rPr>
      </w:pPr>
      <w:r>
        <w:rPr>
          <w:sz w:val="16"/>
          <w:szCs w:val="16"/>
        </w:rPr>
        <w:tab/>
      </w:r>
      <w:r>
        <w:rPr>
          <w:sz w:val="16"/>
          <w:szCs w:val="16"/>
        </w:rPr>
        <w:tab/>
      </w:r>
    </w:p>
    <w:p w14:paraId="060D06D9" w14:textId="77777777" w:rsidR="000D3CBB" w:rsidRDefault="00000000">
      <w:pPr>
        <w:rPr>
          <w:sz w:val="16"/>
          <w:szCs w:val="16"/>
        </w:rPr>
      </w:pPr>
      <w:r>
        <w:rPr>
          <w:sz w:val="16"/>
          <w:szCs w:val="16"/>
        </w:rPr>
        <w:tab/>
      </w:r>
      <w:r>
        <w:rPr>
          <w:sz w:val="16"/>
          <w:szCs w:val="16"/>
        </w:rPr>
        <w:tab/>
        <w:t>if (</w:t>
      </w:r>
      <w:proofErr w:type="spellStart"/>
      <w:r>
        <w:rPr>
          <w:sz w:val="16"/>
          <w:szCs w:val="16"/>
        </w:rPr>
        <w:t>OP_SIGN_</w:t>
      </w:r>
      <w:proofErr w:type="gramStart"/>
      <w:r>
        <w:rPr>
          <w:sz w:val="16"/>
          <w:szCs w:val="16"/>
        </w:rPr>
        <w:t>UP.equals</w:t>
      </w:r>
      <w:proofErr w:type="spellEnd"/>
      <w:proofErr w:type="gramEnd"/>
      <w:r>
        <w:rPr>
          <w:sz w:val="16"/>
          <w:szCs w:val="16"/>
        </w:rPr>
        <w:t xml:space="preserve">(op) || </w:t>
      </w:r>
      <w:proofErr w:type="spellStart"/>
      <w:r>
        <w:rPr>
          <w:sz w:val="16"/>
          <w:szCs w:val="16"/>
        </w:rPr>
        <w:t>OP_LOG_OUT.equals</w:t>
      </w:r>
      <w:proofErr w:type="spellEnd"/>
      <w:r>
        <w:rPr>
          <w:sz w:val="16"/>
          <w:szCs w:val="16"/>
        </w:rPr>
        <w:t>(op)) {</w:t>
      </w:r>
    </w:p>
    <w:p w14:paraId="3CCC6795" w14:textId="77777777" w:rsidR="000D3CBB" w:rsidRDefault="00000000">
      <w:pPr>
        <w:rPr>
          <w:sz w:val="16"/>
          <w:szCs w:val="16"/>
        </w:rPr>
      </w:pPr>
      <w:r>
        <w:rPr>
          <w:sz w:val="16"/>
          <w:szCs w:val="16"/>
        </w:rPr>
        <w:tab/>
      </w:r>
      <w:r>
        <w:rPr>
          <w:sz w:val="16"/>
          <w:szCs w:val="16"/>
        </w:rPr>
        <w:tab/>
      </w:r>
      <w:r>
        <w:rPr>
          <w:sz w:val="16"/>
          <w:szCs w:val="16"/>
        </w:rPr>
        <w:tab/>
        <w:t>return pass;</w:t>
      </w:r>
    </w:p>
    <w:p w14:paraId="08AE942D" w14:textId="77777777" w:rsidR="000D3CBB" w:rsidRDefault="00000000">
      <w:pPr>
        <w:rPr>
          <w:sz w:val="16"/>
          <w:szCs w:val="16"/>
        </w:rPr>
      </w:pPr>
      <w:r>
        <w:rPr>
          <w:sz w:val="16"/>
          <w:szCs w:val="16"/>
        </w:rPr>
        <w:tab/>
      </w:r>
      <w:r>
        <w:rPr>
          <w:sz w:val="16"/>
          <w:szCs w:val="16"/>
        </w:rPr>
        <w:tab/>
        <w:t>}</w:t>
      </w:r>
    </w:p>
    <w:p w14:paraId="2C773C0B" w14:textId="77777777" w:rsidR="000D3CBB" w:rsidRDefault="00000000">
      <w:pPr>
        <w:rPr>
          <w:sz w:val="16"/>
          <w:szCs w:val="16"/>
        </w:rPr>
      </w:pPr>
      <w:r>
        <w:rPr>
          <w:sz w:val="16"/>
          <w:szCs w:val="16"/>
        </w:rPr>
        <w:tab/>
      </w:r>
      <w:r>
        <w:rPr>
          <w:sz w:val="16"/>
          <w:szCs w:val="16"/>
        </w:rPr>
        <w:tab/>
      </w:r>
    </w:p>
    <w:p w14:paraId="75474696" w14:textId="77777777" w:rsidR="000D3CBB" w:rsidRDefault="00000000">
      <w:pPr>
        <w:rPr>
          <w:sz w:val="16"/>
          <w:szCs w:val="16"/>
        </w:rPr>
      </w:pPr>
      <w:r>
        <w:rPr>
          <w:sz w:val="16"/>
          <w:szCs w:val="16"/>
        </w:rPr>
        <w:tab/>
      </w:r>
      <w:r>
        <w:rPr>
          <w:sz w:val="16"/>
          <w:szCs w:val="16"/>
        </w:rPr>
        <w:tab/>
      </w:r>
    </w:p>
    <w:p w14:paraId="4A6BEB77" w14:textId="77777777" w:rsidR="000D3CBB" w:rsidRDefault="00000000">
      <w:pPr>
        <w:rPr>
          <w:sz w:val="16"/>
          <w:szCs w:val="16"/>
        </w:rPr>
      </w:pPr>
      <w:r>
        <w:rPr>
          <w:sz w:val="16"/>
          <w:szCs w:val="16"/>
        </w:rPr>
        <w:tab/>
      </w:r>
      <w:r>
        <w:rPr>
          <w:sz w:val="16"/>
          <w:szCs w:val="16"/>
        </w:rPr>
        <w:tab/>
        <w:t xml:space="preserve">String login = </w:t>
      </w:r>
      <w:proofErr w:type="spellStart"/>
      <w:proofErr w:type="gramStart"/>
      <w:r>
        <w:rPr>
          <w:sz w:val="16"/>
          <w:szCs w:val="16"/>
        </w:rPr>
        <w:t>request.getParameter</w:t>
      </w:r>
      <w:proofErr w:type="spellEnd"/>
      <w:proofErr w:type="gramEnd"/>
      <w:r>
        <w:rPr>
          <w:sz w:val="16"/>
          <w:szCs w:val="16"/>
        </w:rPr>
        <w:t>("login");</w:t>
      </w:r>
    </w:p>
    <w:p w14:paraId="2935218D" w14:textId="77777777" w:rsidR="000D3CBB" w:rsidRDefault="00000000">
      <w:pPr>
        <w:rPr>
          <w:sz w:val="16"/>
          <w:szCs w:val="16"/>
        </w:rPr>
      </w:pPr>
      <w:r>
        <w:rPr>
          <w:sz w:val="16"/>
          <w:szCs w:val="16"/>
        </w:rPr>
        <w:tab/>
      </w:r>
      <w:r>
        <w:rPr>
          <w:sz w:val="16"/>
          <w:szCs w:val="16"/>
        </w:rPr>
        <w:tab/>
      </w:r>
    </w:p>
    <w:p w14:paraId="7654F895" w14:textId="77777777" w:rsidR="000D3CBB" w:rsidRDefault="00000000">
      <w:pPr>
        <w:rPr>
          <w:sz w:val="16"/>
          <w:szCs w:val="16"/>
        </w:rPr>
      </w:pPr>
      <w:r>
        <w:rPr>
          <w:sz w:val="16"/>
          <w:szCs w:val="16"/>
        </w:rPr>
        <w:tab/>
      </w:r>
      <w:r>
        <w:rPr>
          <w:sz w:val="16"/>
          <w:szCs w:val="16"/>
        </w:rPr>
        <w:tab/>
        <w:t>if (</w:t>
      </w:r>
      <w:proofErr w:type="spellStart"/>
      <w:r>
        <w:rPr>
          <w:sz w:val="16"/>
          <w:szCs w:val="16"/>
        </w:rPr>
        <w:t>DataValidator.isNull</w:t>
      </w:r>
      <w:proofErr w:type="spellEnd"/>
      <w:r>
        <w:rPr>
          <w:sz w:val="16"/>
          <w:szCs w:val="16"/>
        </w:rPr>
        <w:t>(login)) {</w:t>
      </w:r>
    </w:p>
    <w:p w14:paraId="34D16E94"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request.setAttribute</w:t>
      </w:r>
      <w:proofErr w:type="spellEnd"/>
      <w:proofErr w:type="gramEnd"/>
      <w:r>
        <w:rPr>
          <w:sz w:val="16"/>
          <w:szCs w:val="16"/>
        </w:rPr>
        <w:t xml:space="preserve">("login", </w:t>
      </w:r>
      <w:proofErr w:type="spellStart"/>
      <w:r>
        <w:rPr>
          <w:sz w:val="16"/>
          <w:szCs w:val="16"/>
        </w:rPr>
        <w:t>PropertyReader.getValue</w:t>
      </w:r>
      <w:proofErr w:type="spellEnd"/>
      <w:r>
        <w:rPr>
          <w:sz w:val="16"/>
          <w:szCs w:val="16"/>
        </w:rPr>
        <w:t>("</w:t>
      </w:r>
      <w:proofErr w:type="spellStart"/>
      <w:r>
        <w:rPr>
          <w:sz w:val="16"/>
          <w:szCs w:val="16"/>
        </w:rPr>
        <w:t>error.require</w:t>
      </w:r>
      <w:proofErr w:type="spellEnd"/>
      <w:r>
        <w:rPr>
          <w:sz w:val="16"/>
          <w:szCs w:val="16"/>
        </w:rPr>
        <w:t>", "Login Id"));</w:t>
      </w:r>
    </w:p>
    <w:p w14:paraId="618C06BF" w14:textId="77777777" w:rsidR="000D3CBB" w:rsidRDefault="00000000">
      <w:pPr>
        <w:rPr>
          <w:sz w:val="16"/>
          <w:szCs w:val="16"/>
        </w:rPr>
      </w:pPr>
      <w:r>
        <w:rPr>
          <w:sz w:val="16"/>
          <w:szCs w:val="16"/>
        </w:rPr>
        <w:tab/>
      </w:r>
      <w:r>
        <w:rPr>
          <w:sz w:val="16"/>
          <w:szCs w:val="16"/>
        </w:rPr>
        <w:tab/>
      </w:r>
      <w:r>
        <w:rPr>
          <w:sz w:val="16"/>
          <w:szCs w:val="16"/>
        </w:rPr>
        <w:tab/>
        <w:t>pass = false;</w:t>
      </w:r>
    </w:p>
    <w:p w14:paraId="53EBA534" w14:textId="77777777" w:rsidR="000D3CBB" w:rsidRDefault="00000000">
      <w:pPr>
        <w:rPr>
          <w:sz w:val="16"/>
          <w:szCs w:val="16"/>
        </w:rPr>
      </w:pPr>
      <w:r>
        <w:rPr>
          <w:sz w:val="16"/>
          <w:szCs w:val="16"/>
        </w:rPr>
        <w:tab/>
      </w:r>
      <w:r>
        <w:rPr>
          <w:sz w:val="16"/>
          <w:szCs w:val="16"/>
        </w:rPr>
        <w:tab/>
      </w:r>
    </w:p>
    <w:p w14:paraId="122D913D" w14:textId="77777777" w:rsidR="000D3CBB" w:rsidRDefault="00000000">
      <w:pPr>
        <w:rPr>
          <w:sz w:val="16"/>
          <w:szCs w:val="16"/>
        </w:rPr>
      </w:pPr>
      <w:r>
        <w:rPr>
          <w:sz w:val="16"/>
          <w:szCs w:val="16"/>
        </w:rPr>
        <w:tab/>
      </w:r>
      <w:r>
        <w:rPr>
          <w:sz w:val="16"/>
          <w:szCs w:val="16"/>
        </w:rPr>
        <w:tab/>
        <w:t xml:space="preserve">} else if </w:t>
      </w:r>
      <w:proofErr w:type="gramStart"/>
      <w:r>
        <w:rPr>
          <w:sz w:val="16"/>
          <w:szCs w:val="16"/>
        </w:rPr>
        <w:t>(!</w:t>
      </w:r>
      <w:proofErr w:type="spellStart"/>
      <w:r>
        <w:rPr>
          <w:sz w:val="16"/>
          <w:szCs w:val="16"/>
        </w:rPr>
        <w:t>DataValidator.isEmail</w:t>
      </w:r>
      <w:proofErr w:type="spellEnd"/>
      <w:proofErr w:type="gramEnd"/>
      <w:r>
        <w:rPr>
          <w:sz w:val="16"/>
          <w:szCs w:val="16"/>
        </w:rPr>
        <w:t>(login)) {</w:t>
      </w:r>
    </w:p>
    <w:p w14:paraId="7929805D"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request.setAttribute</w:t>
      </w:r>
      <w:proofErr w:type="spellEnd"/>
      <w:proofErr w:type="gramEnd"/>
      <w:r>
        <w:rPr>
          <w:sz w:val="16"/>
          <w:szCs w:val="16"/>
        </w:rPr>
        <w:t xml:space="preserve">("login", </w:t>
      </w:r>
      <w:proofErr w:type="spellStart"/>
      <w:r>
        <w:rPr>
          <w:sz w:val="16"/>
          <w:szCs w:val="16"/>
        </w:rPr>
        <w:t>PropertyReader.getValue</w:t>
      </w:r>
      <w:proofErr w:type="spellEnd"/>
      <w:r>
        <w:rPr>
          <w:sz w:val="16"/>
          <w:szCs w:val="16"/>
        </w:rPr>
        <w:t>("</w:t>
      </w:r>
      <w:proofErr w:type="spellStart"/>
      <w:r>
        <w:rPr>
          <w:sz w:val="16"/>
          <w:szCs w:val="16"/>
        </w:rPr>
        <w:t>error.email</w:t>
      </w:r>
      <w:proofErr w:type="spellEnd"/>
      <w:r>
        <w:rPr>
          <w:sz w:val="16"/>
          <w:szCs w:val="16"/>
        </w:rPr>
        <w:t>", "Login Id "));</w:t>
      </w:r>
    </w:p>
    <w:p w14:paraId="482E5A42" w14:textId="77777777" w:rsidR="000D3CBB" w:rsidRDefault="00000000">
      <w:pPr>
        <w:rPr>
          <w:sz w:val="16"/>
          <w:szCs w:val="16"/>
        </w:rPr>
      </w:pPr>
      <w:r>
        <w:rPr>
          <w:sz w:val="16"/>
          <w:szCs w:val="16"/>
        </w:rPr>
        <w:tab/>
      </w:r>
      <w:r>
        <w:rPr>
          <w:sz w:val="16"/>
          <w:szCs w:val="16"/>
        </w:rPr>
        <w:tab/>
      </w:r>
      <w:r>
        <w:rPr>
          <w:sz w:val="16"/>
          <w:szCs w:val="16"/>
        </w:rPr>
        <w:tab/>
        <w:t>pass = false;</w:t>
      </w:r>
    </w:p>
    <w:p w14:paraId="3549742A" w14:textId="77777777" w:rsidR="000D3CBB" w:rsidRDefault="00000000">
      <w:pPr>
        <w:rPr>
          <w:sz w:val="16"/>
          <w:szCs w:val="16"/>
        </w:rPr>
      </w:pPr>
      <w:r>
        <w:rPr>
          <w:sz w:val="16"/>
          <w:szCs w:val="16"/>
        </w:rPr>
        <w:tab/>
      </w:r>
      <w:r>
        <w:rPr>
          <w:sz w:val="16"/>
          <w:szCs w:val="16"/>
        </w:rPr>
        <w:tab/>
        <w:t>}</w:t>
      </w:r>
    </w:p>
    <w:p w14:paraId="5DFA2F18" w14:textId="77777777" w:rsidR="000D3CBB" w:rsidRDefault="00000000">
      <w:pPr>
        <w:rPr>
          <w:sz w:val="16"/>
          <w:szCs w:val="16"/>
        </w:rPr>
      </w:pPr>
      <w:r>
        <w:rPr>
          <w:sz w:val="16"/>
          <w:szCs w:val="16"/>
        </w:rPr>
        <w:tab/>
      </w:r>
      <w:r>
        <w:rPr>
          <w:sz w:val="16"/>
          <w:szCs w:val="16"/>
        </w:rPr>
        <w:tab/>
        <w:t>if (</w:t>
      </w:r>
      <w:proofErr w:type="spellStart"/>
      <w:r>
        <w:rPr>
          <w:sz w:val="16"/>
          <w:szCs w:val="16"/>
        </w:rPr>
        <w:t>DataValidator.isNull</w:t>
      </w:r>
      <w:proofErr w:type="spellEnd"/>
      <w:r>
        <w:rPr>
          <w:sz w:val="16"/>
          <w:szCs w:val="16"/>
        </w:rPr>
        <w:t>(</w:t>
      </w:r>
      <w:proofErr w:type="spellStart"/>
      <w:proofErr w:type="gramStart"/>
      <w:r>
        <w:rPr>
          <w:sz w:val="16"/>
          <w:szCs w:val="16"/>
        </w:rPr>
        <w:t>request.getParameter</w:t>
      </w:r>
      <w:proofErr w:type="spellEnd"/>
      <w:proofErr w:type="gramEnd"/>
      <w:r>
        <w:rPr>
          <w:sz w:val="16"/>
          <w:szCs w:val="16"/>
        </w:rPr>
        <w:t>("password"))) {</w:t>
      </w:r>
    </w:p>
    <w:p w14:paraId="61EDA2A1"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request.setAttribute</w:t>
      </w:r>
      <w:proofErr w:type="spellEnd"/>
      <w:proofErr w:type="gramEnd"/>
      <w:r>
        <w:rPr>
          <w:sz w:val="16"/>
          <w:szCs w:val="16"/>
        </w:rPr>
        <w:t xml:space="preserve">("password", </w:t>
      </w:r>
      <w:proofErr w:type="spellStart"/>
      <w:r>
        <w:rPr>
          <w:sz w:val="16"/>
          <w:szCs w:val="16"/>
        </w:rPr>
        <w:t>PropertyReader.getValue</w:t>
      </w:r>
      <w:proofErr w:type="spellEnd"/>
      <w:r>
        <w:rPr>
          <w:sz w:val="16"/>
          <w:szCs w:val="16"/>
        </w:rPr>
        <w:t>("</w:t>
      </w:r>
      <w:proofErr w:type="spellStart"/>
      <w:r>
        <w:rPr>
          <w:sz w:val="16"/>
          <w:szCs w:val="16"/>
        </w:rPr>
        <w:t>error.require</w:t>
      </w:r>
      <w:proofErr w:type="spellEnd"/>
      <w:r>
        <w:rPr>
          <w:sz w:val="16"/>
          <w:szCs w:val="16"/>
        </w:rPr>
        <w:t>", "Password"));</w:t>
      </w:r>
    </w:p>
    <w:p w14:paraId="7484DE71" w14:textId="77777777" w:rsidR="000D3CBB" w:rsidRDefault="00000000">
      <w:pPr>
        <w:rPr>
          <w:sz w:val="16"/>
          <w:szCs w:val="16"/>
        </w:rPr>
      </w:pPr>
      <w:r>
        <w:rPr>
          <w:sz w:val="16"/>
          <w:szCs w:val="16"/>
        </w:rPr>
        <w:tab/>
      </w:r>
      <w:r>
        <w:rPr>
          <w:sz w:val="16"/>
          <w:szCs w:val="16"/>
        </w:rPr>
        <w:tab/>
      </w:r>
      <w:r>
        <w:rPr>
          <w:sz w:val="16"/>
          <w:szCs w:val="16"/>
        </w:rPr>
        <w:tab/>
        <w:t>pass = false;</w:t>
      </w:r>
    </w:p>
    <w:p w14:paraId="28567ABB" w14:textId="77777777" w:rsidR="000D3CBB" w:rsidRDefault="00000000">
      <w:pPr>
        <w:rPr>
          <w:sz w:val="16"/>
          <w:szCs w:val="16"/>
        </w:rPr>
      </w:pPr>
      <w:r>
        <w:rPr>
          <w:sz w:val="16"/>
          <w:szCs w:val="16"/>
        </w:rPr>
        <w:tab/>
      </w:r>
      <w:r>
        <w:rPr>
          <w:sz w:val="16"/>
          <w:szCs w:val="16"/>
        </w:rPr>
        <w:tab/>
        <w:t>}</w:t>
      </w:r>
    </w:p>
    <w:p w14:paraId="18AF1E25"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w:t>
      </w:r>
      <w:proofErr w:type="spellStart"/>
      <w:r>
        <w:rPr>
          <w:sz w:val="16"/>
          <w:szCs w:val="16"/>
        </w:rPr>
        <w:t>LoginCtl</w:t>
      </w:r>
      <w:proofErr w:type="spellEnd"/>
      <w:r>
        <w:rPr>
          <w:sz w:val="16"/>
          <w:szCs w:val="16"/>
        </w:rPr>
        <w:t xml:space="preserve"> Method validate Ended");</w:t>
      </w:r>
    </w:p>
    <w:p w14:paraId="11242C7D" w14:textId="77777777" w:rsidR="000D3CBB" w:rsidRDefault="00000000">
      <w:pPr>
        <w:rPr>
          <w:sz w:val="16"/>
          <w:szCs w:val="16"/>
        </w:rPr>
      </w:pPr>
      <w:r>
        <w:rPr>
          <w:sz w:val="16"/>
          <w:szCs w:val="16"/>
        </w:rPr>
        <w:tab/>
      </w:r>
      <w:r>
        <w:rPr>
          <w:sz w:val="16"/>
          <w:szCs w:val="16"/>
        </w:rPr>
        <w:tab/>
        <w:t>return pass;</w:t>
      </w:r>
    </w:p>
    <w:p w14:paraId="33CB6FFB" w14:textId="77777777" w:rsidR="000D3CBB" w:rsidRDefault="00000000">
      <w:pPr>
        <w:rPr>
          <w:sz w:val="16"/>
          <w:szCs w:val="16"/>
        </w:rPr>
      </w:pPr>
      <w:r>
        <w:rPr>
          <w:sz w:val="16"/>
          <w:szCs w:val="16"/>
        </w:rPr>
        <w:tab/>
        <w:t>}</w:t>
      </w:r>
    </w:p>
    <w:p w14:paraId="1E93CF58" w14:textId="77777777" w:rsidR="000D3CBB" w:rsidRDefault="000D3CBB">
      <w:pPr>
        <w:rPr>
          <w:sz w:val="16"/>
          <w:szCs w:val="16"/>
        </w:rPr>
      </w:pPr>
    </w:p>
    <w:p w14:paraId="278630AC" w14:textId="77777777" w:rsidR="000D3CBB" w:rsidRDefault="00000000">
      <w:pPr>
        <w:rPr>
          <w:sz w:val="16"/>
          <w:szCs w:val="16"/>
        </w:rPr>
      </w:pPr>
      <w:r>
        <w:rPr>
          <w:sz w:val="16"/>
          <w:szCs w:val="16"/>
        </w:rPr>
        <w:tab/>
        <w:t>/**</w:t>
      </w:r>
    </w:p>
    <w:p w14:paraId="6205F7D2" w14:textId="77777777" w:rsidR="000D3CBB" w:rsidRDefault="00000000">
      <w:pPr>
        <w:rPr>
          <w:sz w:val="16"/>
          <w:szCs w:val="16"/>
        </w:rPr>
      </w:pPr>
      <w:r>
        <w:rPr>
          <w:sz w:val="16"/>
          <w:szCs w:val="16"/>
        </w:rPr>
        <w:tab/>
        <w:t xml:space="preserve"> * Populates bean object from request parameters</w:t>
      </w:r>
    </w:p>
    <w:p w14:paraId="1A011C1E" w14:textId="77777777" w:rsidR="000D3CBB" w:rsidRDefault="00000000">
      <w:pPr>
        <w:rPr>
          <w:sz w:val="16"/>
          <w:szCs w:val="16"/>
        </w:rPr>
      </w:pPr>
      <w:r>
        <w:rPr>
          <w:sz w:val="16"/>
          <w:szCs w:val="16"/>
        </w:rPr>
        <w:tab/>
        <w:t xml:space="preserve"> * </w:t>
      </w:r>
    </w:p>
    <w:p w14:paraId="37A062CC" w14:textId="77777777" w:rsidR="000D3CBB" w:rsidRDefault="00000000">
      <w:pPr>
        <w:rPr>
          <w:sz w:val="16"/>
          <w:szCs w:val="16"/>
        </w:rPr>
      </w:pPr>
      <w:r>
        <w:rPr>
          <w:sz w:val="16"/>
          <w:szCs w:val="16"/>
        </w:rPr>
        <w:tab/>
        <w:t xml:space="preserve"> * @param request</w:t>
      </w:r>
    </w:p>
    <w:p w14:paraId="1EFAF2EB" w14:textId="77777777" w:rsidR="000D3CBB" w:rsidRDefault="00000000">
      <w:pPr>
        <w:rPr>
          <w:sz w:val="16"/>
          <w:szCs w:val="16"/>
        </w:rPr>
      </w:pPr>
      <w:r>
        <w:rPr>
          <w:sz w:val="16"/>
          <w:szCs w:val="16"/>
        </w:rPr>
        <w:tab/>
        <w:t xml:space="preserve"> * @return</w:t>
      </w:r>
    </w:p>
    <w:p w14:paraId="1C45EDCD" w14:textId="77777777" w:rsidR="000D3CBB" w:rsidRDefault="00000000">
      <w:pPr>
        <w:rPr>
          <w:sz w:val="16"/>
          <w:szCs w:val="16"/>
        </w:rPr>
      </w:pPr>
      <w:r>
        <w:rPr>
          <w:sz w:val="16"/>
          <w:szCs w:val="16"/>
        </w:rPr>
        <w:tab/>
        <w:t xml:space="preserve"> */</w:t>
      </w:r>
    </w:p>
    <w:p w14:paraId="41C08F70" w14:textId="77777777" w:rsidR="000D3CBB" w:rsidRDefault="00000000">
      <w:pPr>
        <w:rPr>
          <w:sz w:val="16"/>
          <w:szCs w:val="16"/>
        </w:rPr>
      </w:pPr>
      <w:r>
        <w:rPr>
          <w:sz w:val="16"/>
          <w:szCs w:val="16"/>
        </w:rPr>
        <w:tab/>
        <w:t>@Override</w:t>
      </w:r>
    </w:p>
    <w:p w14:paraId="134B9DD9" w14:textId="77777777" w:rsidR="000D3CBB" w:rsidRDefault="00000000">
      <w:pPr>
        <w:rPr>
          <w:sz w:val="16"/>
          <w:szCs w:val="16"/>
        </w:rPr>
      </w:pPr>
      <w:r>
        <w:rPr>
          <w:sz w:val="16"/>
          <w:szCs w:val="16"/>
        </w:rPr>
        <w:tab/>
        <w:t xml:space="preserve">protected </w:t>
      </w:r>
      <w:proofErr w:type="spellStart"/>
      <w:r>
        <w:rPr>
          <w:sz w:val="16"/>
          <w:szCs w:val="16"/>
        </w:rPr>
        <w:t>BaseBean</w:t>
      </w:r>
      <w:proofErr w:type="spellEnd"/>
      <w:r>
        <w:rPr>
          <w:sz w:val="16"/>
          <w:szCs w:val="16"/>
        </w:rPr>
        <w:t xml:space="preserve"> </w:t>
      </w:r>
      <w:proofErr w:type="spellStart"/>
      <w:proofErr w:type="gramStart"/>
      <w:r>
        <w:rPr>
          <w:sz w:val="16"/>
          <w:szCs w:val="16"/>
        </w:rPr>
        <w:t>populateBean</w:t>
      </w:r>
      <w:proofErr w:type="spellEnd"/>
      <w:r>
        <w:rPr>
          <w:sz w:val="16"/>
          <w:szCs w:val="16"/>
        </w:rPr>
        <w:t>(</w:t>
      </w:r>
      <w:proofErr w:type="spellStart"/>
      <w:proofErr w:type="gramEnd"/>
      <w:r>
        <w:rPr>
          <w:sz w:val="16"/>
          <w:szCs w:val="16"/>
        </w:rPr>
        <w:t>HttpServletRequest</w:t>
      </w:r>
      <w:proofErr w:type="spellEnd"/>
      <w:r>
        <w:rPr>
          <w:sz w:val="16"/>
          <w:szCs w:val="16"/>
        </w:rPr>
        <w:t xml:space="preserve"> request) {</w:t>
      </w:r>
    </w:p>
    <w:p w14:paraId="56F33F5C" w14:textId="77777777" w:rsidR="000D3CBB" w:rsidRDefault="000D3CBB">
      <w:pPr>
        <w:rPr>
          <w:sz w:val="16"/>
          <w:szCs w:val="16"/>
        </w:rPr>
      </w:pPr>
    </w:p>
    <w:p w14:paraId="4CD288BC"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w:t>
      </w:r>
      <w:proofErr w:type="spellStart"/>
      <w:r>
        <w:rPr>
          <w:sz w:val="16"/>
          <w:szCs w:val="16"/>
        </w:rPr>
        <w:t>LoginCtl</w:t>
      </w:r>
      <w:proofErr w:type="spellEnd"/>
      <w:r>
        <w:rPr>
          <w:sz w:val="16"/>
          <w:szCs w:val="16"/>
        </w:rPr>
        <w:t xml:space="preserve"> Method </w:t>
      </w:r>
      <w:proofErr w:type="spellStart"/>
      <w:r>
        <w:rPr>
          <w:sz w:val="16"/>
          <w:szCs w:val="16"/>
        </w:rPr>
        <w:t>populateBean</w:t>
      </w:r>
      <w:proofErr w:type="spellEnd"/>
      <w:r>
        <w:rPr>
          <w:sz w:val="16"/>
          <w:szCs w:val="16"/>
        </w:rPr>
        <w:t xml:space="preserve"> Started");</w:t>
      </w:r>
    </w:p>
    <w:p w14:paraId="43D465BE" w14:textId="77777777" w:rsidR="000D3CBB" w:rsidRDefault="000D3CBB">
      <w:pPr>
        <w:rPr>
          <w:sz w:val="16"/>
          <w:szCs w:val="16"/>
        </w:rPr>
      </w:pPr>
    </w:p>
    <w:p w14:paraId="465014DF" w14:textId="77777777" w:rsidR="000D3CBB" w:rsidRDefault="00000000">
      <w:pPr>
        <w:rPr>
          <w:sz w:val="16"/>
          <w:szCs w:val="16"/>
        </w:rPr>
      </w:pPr>
      <w:r>
        <w:rPr>
          <w:sz w:val="16"/>
          <w:szCs w:val="16"/>
        </w:rPr>
        <w:tab/>
      </w:r>
      <w:r>
        <w:rPr>
          <w:sz w:val="16"/>
          <w:szCs w:val="16"/>
        </w:rPr>
        <w:tab/>
      </w:r>
      <w:proofErr w:type="spellStart"/>
      <w:r>
        <w:rPr>
          <w:sz w:val="16"/>
          <w:szCs w:val="16"/>
        </w:rPr>
        <w:t>UserBean</w:t>
      </w:r>
      <w:proofErr w:type="spellEnd"/>
      <w:r>
        <w:rPr>
          <w:sz w:val="16"/>
          <w:szCs w:val="16"/>
        </w:rPr>
        <w:t xml:space="preserve"> bean = new </w:t>
      </w:r>
      <w:proofErr w:type="spellStart"/>
      <w:proofErr w:type="gramStart"/>
      <w:r>
        <w:rPr>
          <w:sz w:val="16"/>
          <w:szCs w:val="16"/>
        </w:rPr>
        <w:t>UserBean</w:t>
      </w:r>
      <w:proofErr w:type="spellEnd"/>
      <w:r>
        <w:rPr>
          <w:sz w:val="16"/>
          <w:szCs w:val="16"/>
        </w:rPr>
        <w:t>(</w:t>
      </w:r>
      <w:proofErr w:type="gramEnd"/>
      <w:r>
        <w:rPr>
          <w:sz w:val="16"/>
          <w:szCs w:val="16"/>
        </w:rPr>
        <w:t>);</w:t>
      </w:r>
    </w:p>
    <w:p w14:paraId="093D899B" w14:textId="77777777" w:rsidR="000D3CBB" w:rsidRDefault="00000000">
      <w:pPr>
        <w:rPr>
          <w:sz w:val="16"/>
          <w:szCs w:val="16"/>
        </w:rPr>
      </w:pPr>
      <w:r>
        <w:rPr>
          <w:sz w:val="16"/>
          <w:szCs w:val="16"/>
        </w:rPr>
        <w:tab/>
      </w:r>
      <w:r>
        <w:rPr>
          <w:sz w:val="16"/>
          <w:szCs w:val="16"/>
        </w:rPr>
        <w:tab/>
      </w:r>
    </w:p>
    <w:p w14:paraId="18D4A394"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bean.setId</w:t>
      </w:r>
      <w:proofErr w:type="spellEnd"/>
      <w:proofErr w:type="gramEnd"/>
      <w:r>
        <w:rPr>
          <w:sz w:val="16"/>
          <w:szCs w:val="16"/>
        </w:rPr>
        <w:t>(</w:t>
      </w:r>
      <w:proofErr w:type="spellStart"/>
      <w:r>
        <w:rPr>
          <w:sz w:val="16"/>
          <w:szCs w:val="16"/>
        </w:rPr>
        <w:t>DataUtility.getLong</w:t>
      </w:r>
      <w:proofErr w:type="spellEnd"/>
      <w:r>
        <w:rPr>
          <w:sz w:val="16"/>
          <w:szCs w:val="16"/>
        </w:rPr>
        <w:t>(</w:t>
      </w:r>
      <w:proofErr w:type="spellStart"/>
      <w:r>
        <w:rPr>
          <w:sz w:val="16"/>
          <w:szCs w:val="16"/>
        </w:rPr>
        <w:t>request.getParameter</w:t>
      </w:r>
      <w:proofErr w:type="spellEnd"/>
      <w:r>
        <w:rPr>
          <w:sz w:val="16"/>
          <w:szCs w:val="16"/>
        </w:rPr>
        <w:t>("id")));</w:t>
      </w:r>
    </w:p>
    <w:p w14:paraId="309414F2" w14:textId="77777777" w:rsidR="000D3CBB" w:rsidRDefault="00000000">
      <w:pPr>
        <w:rPr>
          <w:sz w:val="16"/>
          <w:szCs w:val="16"/>
        </w:rPr>
      </w:pPr>
      <w:r>
        <w:rPr>
          <w:sz w:val="16"/>
          <w:szCs w:val="16"/>
        </w:rPr>
        <w:tab/>
      </w:r>
      <w:r>
        <w:rPr>
          <w:sz w:val="16"/>
          <w:szCs w:val="16"/>
        </w:rPr>
        <w:tab/>
      </w:r>
    </w:p>
    <w:p w14:paraId="3BF459E3" w14:textId="77777777" w:rsidR="000D3CBB" w:rsidRDefault="00000000">
      <w:pPr>
        <w:rPr>
          <w:sz w:val="16"/>
          <w:szCs w:val="16"/>
        </w:rPr>
      </w:pPr>
      <w:r>
        <w:rPr>
          <w:sz w:val="16"/>
          <w:szCs w:val="16"/>
        </w:rPr>
        <w:tab/>
      </w:r>
      <w:r>
        <w:rPr>
          <w:sz w:val="16"/>
          <w:szCs w:val="16"/>
        </w:rPr>
        <w:tab/>
      </w:r>
      <w:proofErr w:type="gramStart"/>
      <w:r>
        <w:rPr>
          <w:sz w:val="16"/>
          <w:szCs w:val="16"/>
        </w:rPr>
        <w:t>bean.setLogin</w:t>
      </w:r>
      <w:proofErr w:type="gramEnd"/>
      <w:r>
        <w:rPr>
          <w:sz w:val="16"/>
          <w:szCs w:val="16"/>
        </w:rPr>
        <w:t>(DataUtility.getString(request.getParameter("login")));</w:t>
      </w:r>
    </w:p>
    <w:p w14:paraId="2829285E" w14:textId="77777777" w:rsidR="000D3CBB" w:rsidRDefault="00000000">
      <w:pPr>
        <w:rPr>
          <w:sz w:val="16"/>
          <w:szCs w:val="16"/>
        </w:rPr>
      </w:pPr>
      <w:r>
        <w:rPr>
          <w:sz w:val="16"/>
          <w:szCs w:val="16"/>
        </w:rPr>
        <w:tab/>
      </w:r>
      <w:r>
        <w:rPr>
          <w:sz w:val="16"/>
          <w:szCs w:val="16"/>
        </w:rPr>
        <w:tab/>
      </w:r>
    </w:p>
    <w:p w14:paraId="4DFE5BE4" w14:textId="77777777" w:rsidR="000D3CBB" w:rsidRDefault="00000000">
      <w:pPr>
        <w:rPr>
          <w:sz w:val="16"/>
          <w:szCs w:val="16"/>
        </w:rPr>
      </w:pPr>
      <w:r>
        <w:rPr>
          <w:sz w:val="16"/>
          <w:szCs w:val="16"/>
        </w:rPr>
        <w:tab/>
      </w:r>
      <w:r>
        <w:rPr>
          <w:sz w:val="16"/>
          <w:szCs w:val="16"/>
        </w:rPr>
        <w:tab/>
      </w:r>
      <w:proofErr w:type="gramStart"/>
      <w:r>
        <w:rPr>
          <w:sz w:val="16"/>
          <w:szCs w:val="16"/>
        </w:rPr>
        <w:t>bean.setPassword</w:t>
      </w:r>
      <w:proofErr w:type="gramEnd"/>
      <w:r>
        <w:rPr>
          <w:sz w:val="16"/>
          <w:szCs w:val="16"/>
        </w:rPr>
        <w:t>(DataUtility.getString(request.getParameter("password")));</w:t>
      </w:r>
    </w:p>
    <w:p w14:paraId="32180715" w14:textId="77777777" w:rsidR="000D3CBB" w:rsidRDefault="000D3CBB">
      <w:pPr>
        <w:rPr>
          <w:sz w:val="16"/>
          <w:szCs w:val="16"/>
        </w:rPr>
      </w:pPr>
    </w:p>
    <w:p w14:paraId="5ED46E85"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w:t>
      </w:r>
      <w:proofErr w:type="spellStart"/>
      <w:r>
        <w:rPr>
          <w:sz w:val="16"/>
          <w:szCs w:val="16"/>
        </w:rPr>
        <w:t>LOginCtl</w:t>
      </w:r>
      <w:proofErr w:type="spellEnd"/>
      <w:r>
        <w:rPr>
          <w:sz w:val="16"/>
          <w:szCs w:val="16"/>
        </w:rPr>
        <w:t xml:space="preserve"> Method </w:t>
      </w:r>
      <w:proofErr w:type="spellStart"/>
      <w:r>
        <w:rPr>
          <w:sz w:val="16"/>
          <w:szCs w:val="16"/>
        </w:rPr>
        <w:t>PopulatedBean</w:t>
      </w:r>
      <w:proofErr w:type="spellEnd"/>
      <w:r>
        <w:rPr>
          <w:sz w:val="16"/>
          <w:szCs w:val="16"/>
        </w:rPr>
        <w:t xml:space="preserve"> End");</w:t>
      </w:r>
    </w:p>
    <w:p w14:paraId="16A0BF82" w14:textId="77777777" w:rsidR="000D3CBB" w:rsidRDefault="000D3CBB">
      <w:pPr>
        <w:rPr>
          <w:sz w:val="16"/>
          <w:szCs w:val="16"/>
        </w:rPr>
      </w:pPr>
    </w:p>
    <w:p w14:paraId="2FDF93E0" w14:textId="77777777" w:rsidR="000D3CBB" w:rsidRDefault="00000000">
      <w:pPr>
        <w:rPr>
          <w:sz w:val="16"/>
          <w:szCs w:val="16"/>
        </w:rPr>
      </w:pPr>
      <w:r>
        <w:rPr>
          <w:sz w:val="16"/>
          <w:szCs w:val="16"/>
        </w:rPr>
        <w:tab/>
      </w:r>
      <w:r>
        <w:rPr>
          <w:sz w:val="16"/>
          <w:szCs w:val="16"/>
        </w:rPr>
        <w:tab/>
        <w:t>return bean;</w:t>
      </w:r>
    </w:p>
    <w:p w14:paraId="2F38D450" w14:textId="77777777" w:rsidR="000D3CBB" w:rsidRDefault="00000000">
      <w:pPr>
        <w:rPr>
          <w:sz w:val="16"/>
          <w:szCs w:val="16"/>
        </w:rPr>
      </w:pPr>
      <w:r>
        <w:rPr>
          <w:sz w:val="16"/>
          <w:szCs w:val="16"/>
        </w:rPr>
        <w:tab/>
        <w:t>}</w:t>
      </w:r>
    </w:p>
    <w:p w14:paraId="3235D608" w14:textId="77777777" w:rsidR="000D3CBB" w:rsidRDefault="000D3CBB">
      <w:pPr>
        <w:rPr>
          <w:sz w:val="16"/>
          <w:szCs w:val="16"/>
        </w:rPr>
      </w:pPr>
    </w:p>
    <w:p w14:paraId="5660C9FF" w14:textId="77777777" w:rsidR="000D3CBB" w:rsidRDefault="00000000">
      <w:pPr>
        <w:rPr>
          <w:sz w:val="16"/>
          <w:szCs w:val="16"/>
        </w:rPr>
      </w:pPr>
      <w:r>
        <w:rPr>
          <w:sz w:val="16"/>
          <w:szCs w:val="16"/>
        </w:rPr>
        <w:lastRenderedPageBreak/>
        <w:tab/>
        <w:t>/**</w:t>
      </w:r>
    </w:p>
    <w:p w14:paraId="5A32145A" w14:textId="77777777" w:rsidR="000D3CBB" w:rsidRDefault="00000000">
      <w:pPr>
        <w:rPr>
          <w:sz w:val="16"/>
          <w:szCs w:val="16"/>
        </w:rPr>
      </w:pPr>
      <w:r>
        <w:rPr>
          <w:sz w:val="16"/>
          <w:szCs w:val="16"/>
        </w:rPr>
        <w:tab/>
        <w:t xml:space="preserve"> * Display Login form</w:t>
      </w:r>
    </w:p>
    <w:p w14:paraId="4E439CEE" w14:textId="77777777" w:rsidR="000D3CBB" w:rsidRDefault="00000000">
      <w:pPr>
        <w:rPr>
          <w:sz w:val="16"/>
          <w:szCs w:val="16"/>
        </w:rPr>
      </w:pPr>
      <w:r>
        <w:rPr>
          <w:sz w:val="16"/>
          <w:szCs w:val="16"/>
        </w:rPr>
        <w:tab/>
        <w:t xml:space="preserve"> * </w:t>
      </w:r>
    </w:p>
    <w:p w14:paraId="12E8474E" w14:textId="77777777" w:rsidR="000D3CBB" w:rsidRDefault="00000000">
      <w:pPr>
        <w:rPr>
          <w:sz w:val="16"/>
          <w:szCs w:val="16"/>
        </w:rPr>
      </w:pPr>
      <w:r>
        <w:rPr>
          <w:sz w:val="16"/>
          <w:szCs w:val="16"/>
        </w:rPr>
        <w:tab/>
        <w:t xml:space="preserve"> */</w:t>
      </w:r>
    </w:p>
    <w:p w14:paraId="740443F0" w14:textId="77777777" w:rsidR="000D3CBB" w:rsidRDefault="00000000">
      <w:pPr>
        <w:rPr>
          <w:sz w:val="16"/>
          <w:szCs w:val="16"/>
        </w:rPr>
      </w:pPr>
      <w:r>
        <w:rPr>
          <w:sz w:val="16"/>
          <w:szCs w:val="16"/>
        </w:rPr>
        <w:tab/>
        <w:t>/**</w:t>
      </w:r>
    </w:p>
    <w:p w14:paraId="62AF4EC3" w14:textId="77777777" w:rsidR="000D3CBB" w:rsidRDefault="00000000">
      <w:pPr>
        <w:rPr>
          <w:sz w:val="16"/>
          <w:szCs w:val="16"/>
        </w:rPr>
      </w:pPr>
      <w:r>
        <w:rPr>
          <w:sz w:val="16"/>
          <w:szCs w:val="16"/>
        </w:rPr>
        <w:tab/>
        <w:t xml:space="preserve"> * @see </w:t>
      </w:r>
      <w:proofErr w:type="spellStart"/>
      <w:r>
        <w:rPr>
          <w:sz w:val="16"/>
          <w:szCs w:val="16"/>
        </w:rPr>
        <w:t>HttpServlet#</w:t>
      </w:r>
      <w:proofErr w:type="gramStart"/>
      <w:r>
        <w:rPr>
          <w:sz w:val="16"/>
          <w:szCs w:val="16"/>
        </w:rPr>
        <w:t>doGet</w:t>
      </w:r>
      <w:proofErr w:type="spellEnd"/>
      <w:r>
        <w:rPr>
          <w:sz w:val="16"/>
          <w:szCs w:val="16"/>
        </w:rPr>
        <w:t>(</w:t>
      </w:r>
      <w:proofErr w:type="spellStart"/>
      <w:proofErr w:type="gramEnd"/>
      <w:r>
        <w:rPr>
          <w:sz w:val="16"/>
          <w:szCs w:val="16"/>
        </w:rPr>
        <w:t>HttpServletRequest</w:t>
      </w:r>
      <w:proofErr w:type="spellEnd"/>
      <w:r>
        <w:rPr>
          <w:sz w:val="16"/>
          <w:szCs w:val="16"/>
        </w:rPr>
        <w:t xml:space="preserve"> request, </w:t>
      </w:r>
      <w:proofErr w:type="spellStart"/>
      <w:r>
        <w:rPr>
          <w:sz w:val="16"/>
          <w:szCs w:val="16"/>
        </w:rPr>
        <w:t>HttpServletResponse</w:t>
      </w:r>
      <w:proofErr w:type="spellEnd"/>
    </w:p>
    <w:p w14:paraId="7A6D835A" w14:textId="77777777" w:rsidR="000D3CBB" w:rsidRDefault="00000000">
      <w:pPr>
        <w:rPr>
          <w:sz w:val="16"/>
          <w:szCs w:val="16"/>
        </w:rPr>
      </w:pPr>
      <w:r>
        <w:rPr>
          <w:sz w:val="16"/>
          <w:szCs w:val="16"/>
        </w:rPr>
        <w:tab/>
        <w:t xml:space="preserve"> *      response)</w:t>
      </w:r>
    </w:p>
    <w:p w14:paraId="5654FED7" w14:textId="77777777" w:rsidR="000D3CBB" w:rsidRDefault="00000000">
      <w:pPr>
        <w:rPr>
          <w:sz w:val="16"/>
          <w:szCs w:val="16"/>
        </w:rPr>
      </w:pPr>
      <w:r>
        <w:rPr>
          <w:sz w:val="16"/>
          <w:szCs w:val="16"/>
        </w:rPr>
        <w:tab/>
        <w:t xml:space="preserve"> */</w:t>
      </w:r>
    </w:p>
    <w:p w14:paraId="15C174B8" w14:textId="77777777" w:rsidR="000D3CBB" w:rsidRDefault="00000000">
      <w:pPr>
        <w:rPr>
          <w:sz w:val="16"/>
          <w:szCs w:val="16"/>
        </w:rPr>
      </w:pPr>
      <w:r>
        <w:rPr>
          <w:sz w:val="16"/>
          <w:szCs w:val="16"/>
        </w:rPr>
        <w:tab/>
        <w:t xml:space="preserve">protected void </w:t>
      </w:r>
      <w:proofErr w:type="spellStart"/>
      <w:proofErr w:type="gramStart"/>
      <w:r>
        <w:rPr>
          <w:sz w:val="16"/>
          <w:szCs w:val="16"/>
        </w:rPr>
        <w:t>doGet</w:t>
      </w:r>
      <w:proofErr w:type="spellEnd"/>
      <w:r>
        <w:rPr>
          <w:sz w:val="16"/>
          <w:szCs w:val="16"/>
        </w:rPr>
        <w:t>(</w:t>
      </w:r>
      <w:proofErr w:type="spellStart"/>
      <w:proofErr w:type="gramEnd"/>
      <w:r>
        <w:rPr>
          <w:sz w:val="16"/>
          <w:szCs w:val="16"/>
        </w:rPr>
        <w:t>HttpServletRequest</w:t>
      </w:r>
      <w:proofErr w:type="spellEnd"/>
      <w:r>
        <w:rPr>
          <w:sz w:val="16"/>
          <w:szCs w:val="16"/>
        </w:rPr>
        <w:t xml:space="preserve"> request, </w:t>
      </w:r>
      <w:proofErr w:type="spellStart"/>
      <w:r>
        <w:rPr>
          <w:sz w:val="16"/>
          <w:szCs w:val="16"/>
        </w:rPr>
        <w:t>HttpServletResponse</w:t>
      </w:r>
      <w:proofErr w:type="spellEnd"/>
      <w:r>
        <w:rPr>
          <w:sz w:val="16"/>
          <w:szCs w:val="16"/>
        </w:rPr>
        <w:t xml:space="preserve"> response)</w:t>
      </w:r>
    </w:p>
    <w:p w14:paraId="39A77EED" w14:textId="77777777" w:rsidR="000D3CBB" w:rsidRDefault="00000000">
      <w:pPr>
        <w:rPr>
          <w:sz w:val="16"/>
          <w:szCs w:val="16"/>
        </w:rPr>
      </w:pPr>
      <w:r>
        <w:rPr>
          <w:sz w:val="16"/>
          <w:szCs w:val="16"/>
        </w:rPr>
        <w:tab/>
      </w:r>
      <w:r>
        <w:rPr>
          <w:sz w:val="16"/>
          <w:szCs w:val="16"/>
        </w:rPr>
        <w:tab/>
      </w:r>
      <w:r>
        <w:rPr>
          <w:sz w:val="16"/>
          <w:szCs w:val="16"/>
        </w:rPr>
        <w:tab/>
        <w:t xml:space="preserve">throws </w:t>
      </w:r>
      <w:proofErr w:type="spellStart"/>
      <w:r>
        <w:rPr>
          <w:sz w:val="16"/>
          <w:szCs w:val="16"/>
        </w:rPr>
        <w:t>ServletException</w:t>
      </w:r>
      <w:proofErr w:type="spellEnd"/>
      <w:r>
        <w:rPr>
          <w:sz w:val="16"/>
          <w:szCs w:val="16"/>
        </w:rPr>
        <w:t xml:space="preserve">, </w:t>
      </w:r>
      <w:proofErr w:type="spellStart"/>
      <w:r>
        <w:rPr>
          <w:sz w:val="16"/>
          <w:szCs w:val="16"/>
        </w:rPr>
        <w:t>IOException</w:t>
      </w:r>
      <w:proofErr w:type="spellEnd"/>
      <w:r>
        <w:rPr>
          <w:sz w:val="16"/>
          <w:szCs w:val="16"/>
        </w:rPr>
        <w:t xml:space="preserve"> {</w:t>
      </w:r>
    </w:p>
    <w:p w14:paraId="69BD19E5" w14:textId="77777777" w:rsidR="000D3CBB" w:rsidRDefault="00000000">
      <w:pPr>
        <w:rPr>
          <w:sz w:val="16"/>
          <w:szCs w:val="16"/>
        </w:rPr>
      </w:pPr>
      <w:r>
        <w:rPr>
          <w:sz w:val="16"/>
          <w:szCs w:val="16"/>
        </w:rPr>
        <w:tab/>
      </w:r>
      <w:r>
        <w:rPr>
          <w:sz w:val="16"/>
          <w:szCs w:val="16"/>
        </w:rPr>
        <w:tab/>
      </w:r>
    </w:p>
    <w:p w14:paraId="16975131"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("Method </w:t>
      </w:r>
      <w:proofErr w:type="spellStart"/>
      <w:r>
        <w:rPr>
          <w:sz w:val="16"/>
          <w:szCs w:val="16"/>
        </w:rPr>
        <w:t>doGet</w:t>
      </w:r>
      <w:proofErr w:type="spellEnd"/>
      <w:r>
        <w:rPr>
          <w:sz w:val="16"/>
          <w:szCs w:val="16"/>
        </w:rPr>
        <w:t xml:space="preserve"> Started");</w:t>
      </w:r>
    </w:p>
    <w:p w14:paraId="461286F6" w14:textId="77777777" w:rsidR="000D3CBB" w:rsidRDefault="00000000">
      <w:pPr>
        <w:rPr>
          <w:sz w:val="16"/>
          <w:szCs w:val="16"/>
        </w:rPr>
      </w:pPr>
      <w:r>
        <w:rPr>
          <w:sz w:val="16"/>
          <w:szCs w:val="16"/>
        </w:rPr>
        <w:tab/>
      </w:r>
      <w:r>
        <w:rPr>
          <w:sz w:val="16"/>
          <w:szCs w:val="16"/>
        </w:rPr>
        <w:tab/>
      </w:r>
    </w:p>
    <w:p w14:paraId="4FD0741E" w14:textId="77777777" w:rsidR="000D3CBB" w:rsidRDefault="00000000">
      <w:pPr>
        <w:rPr>
          <w:sz w:val="16"/>
          <w:szCs w:val="16"/>
        </w:rPr>
      </w:pPr>
      <w:r>
        <w:rPr>
          <w:sz w:val="16"/>
          <w:szCs w:val="16"/>
        </w:rPr>
        <w:tab/>
      </w:r>
      <w:r>
        <w:rPr>
          <w:sz w:val="16"/>
          <w:szCs w:val="16"/>
        </w:rPr>
        <w:tab/>
      </w:r>
    </w:p>
    <w:p w14:paraId="0B037A32" w14:textId="77777777" w:rsidR="000D3CBB" w:rsidRDefault="00000000">
      <w:pPr>
        <w:rPr>
          <w:sz w:val="16"/>
          <w:szCs w:val="16"/>
        </w:rPr>
      </w:pPr>
      <w:r>
        <w:rPr>
          <w:sz w:val="16"/>
          <w:szCs w:val="16"/>
        </w:rPr>
        <w:tab/>
      </w:r>
      <w:r>
        <w:rPr>
          <w:sz w:val="16"/>
          <w:szCs w:val="16"/>
        </w:rPr>
        <w:tab/>
      </w:r>
      <w:proofErr w:type="spellStart"/>
      <w:r>
        <w:rPr>
          <w:sz w:val="16"/>
          <w:szCs w:val="16"/>
        </w:rPr>
        <w:t>HttpSession</w:t>
      </w:r>
      <w:proofErr w:type="spellEnd"/>
      <w:r>
        <w:rPr>
          <w:sz w:val="16"/>
          <w:szCs w:val="16"/>
        </w:rPr>
        <w:t xml:space="preserve"> session = </w:t>
      </w:r>
      <w:proofErr w:type="spellStart"/>
      <w:proofErr w:type="gramStart"/>
      <w:r>
        <w:rPr>
          <w:sz w:val="16"/>
          <w:szCs w:val="16"/>
        </w:rPr>
        <w:t>request.getSession</w:t>
      </w:r>
      <w:proofErr w:type="spellEnd"/>
      <w:proofErr w:type="gramEnd"/>
      <w:r>
        <w:rPr>
          <w:sz w:val="16"/>
          <w:szCs w:val="16"/>
        </w:rPr>
        <w:t>(true);</w:t>
      </w:r>
    </w:p>
    <w:p w14:paraId="1F7374BB" w14:textId="77777777" w:rsidR="000D3CBB" w:rsidRDefault="00000000">
      <w:pPr>
        <w:rPr>
          <w:sz w:val="16"/>
          <w:szCs w:val="16"/>
        </w:rPr>
      </w:pPr>
      <w:r>
        <w:rPr>
          <w:sz w:val="16"/>
          <w:szCs w:val="16"/>
        </w:rPr>
        <w:tab/>
      </w:r>
      <w:r>
        <w:rPr>
          <w:sz w:val="16"/>
          <w:szCs w:val="16"/>
        </w:rPr>
        <w:tab/>
        <w:t xml:space="preserve">String op = </w:t>
      </w:r>
      <w:proofErr w:type="spellStart"/>
      <w:r>
        <w:rPr>
          <w:sz w:val="16"/>
          <w:szCs w:val="16"/>
        </w:rPr>
        <w:t>DataUtility.getString</w:t>
      </w:r>
      <w:proofErr w:type="spellEnd"/>
      <w:r>
        <w:rPr>
          <w:sz w:val="16"/>
          <w:szCs w:val="16"/>
        </w:rPr>
        <w:t>(</w:t>
      </w:r>
      <w:proofErr w:type="spellStart"/>
      <w:proofErr w:type="gramStart"/>
      <w:r>
        <w:rPr>
          <w:sz w:val="16"/>
          <w:szCs w:val="16"/>
        </w:rPr>
        <w:t>request.getParameter</w:t>
      </w:r>
      <w:proofErr w:type="spellEnd"/>
      <w:proofErr w:type="gramEnd"/>
      <w:r>
        <w:rPr>
          <w:sz w:val="16"/>
          <w:szCs w:val="16"/>
        </w:rPr>
        <w:t>("operation"));</w:t>
      </w:r>
    </w:p>
    <w:p w14:paraId="2B51F5FD" w14:textId="77777777" w:rsidR="000D3CBB" w:rsidRDefault="00000000">
      <w:pPr>
        <w:rPr>
          <w:sz w:val="16"/>
          <w:szCs w:val="16"/>
        </w:rPr>
      </w:pPr>
      <w:r>
        <w:rPr>
          <w:sz w:val="16"/>
          <w:szCs w:val="16"/>
        </w:rPr>
        <w:tab/>
      </w:r>
      <w:r>
        <w:rPr>
          <w:sz w:val="16"/>
          <w:szCs w:val="16"/>
        </w:rPr>
        <w:tab/>
      </w:r>
    </w:p>
    <w:p w14:paraId="0256AC67" w14:textId="77777777" w:rsidR="000D3CBB" w:rsidRDefault="00000000">
      <w:pPr>
        <w:rPr>
          <w:sz w:val="16"/>
          <w:szCs w:val="16"/>
        </w:rPr>
      </w:pPr>
      <w:r>
        <w:rPr>
          <w:sz w:val="16"/>
          <w:szCs w:val="16"/>
        </w:rPr>
        <w:tab/>
      </w:r>
      <w:r>
        <w:rPr>
          <w:sz w:val="16"/>
          <w:szCs w:val="16"/>
        </w:rPr>
        <w:tab/>
      </w:r>
      <w:proofErr w:type="spellStart"/>
      <w:r>
        <w:rPr>
          <w:sz w:val="16"/>
          <w:szCs w:val="16"/>
        </w:rPr>
        <w:t>UserModel</w:t>
      </w:r>
      <w:proofErr w:type="spellEnd"/>
      <w:r>
        <w:rPr>
          <w:sz w:val="16"/>
          <w:szCs w:val="16"/>
        </w:rPr>
        <w:t xml:space="preserve"> model = new </w:t>
      </w:r>
      <w:proofErr w:type="spellStart"/>
      <w:proofErr w:type="gramStart"/>
      <w:r>
        <w:rPr>
          <w:sz w:val="16"/>
          <w:szCs w:val="16"/>
        </w:rPr>
        <w:t>UserModel</w:t>
      </w:r>
      <w:proofErr w:type="spellEnd"/>
      <w:r>
        <w:rPr>
          <w:sz w:val="16"/>
          <w:szCs w:val="16"/>
        </w:rPr>
        <w:t>(</w:t>
      </w:r>
      <w:proofErr w:type="gramEnd"/>
      <w:r>
        <w:rPr>
          <w:sz w:val="16"/>
          <w:szCs w:val="16"/>
        </w:rPr>
        <w:t>);</w:t>
      </w:r>
    </w:p>
    <w:p w14:paraId="52209574" w14:textId="77777777" w:rsidR="000D3CBB" w:rsidRDefault="00000000">
      <w:pPr>
        <w:rPr>
          <w:sz w:val="16"/>
          <w:szCs w:val="16"/>
        </w:rPr>
      </w:pPr>
      <w:r>
        <w:rPr>
          <w:sz w:val="16"/>
          <w:szCs w:val="16"/>
        </w:rPr>
        <w:tab/>
      </w:r>
      <w:r>
        <w:rPr>
          <w:sz w:val="16"/>
          <w:szCs w:val="16"/>
        </w:rPr>
        <w:tab/>
      </w:r>
      <w:proofErr w:type="spellStart"/>
      <w:r>
        <w:rPr>
          <w:sz w:val="16"/>
          <w:szCs w:val="16"/>
        </w:rPr>
        <w:t>RoleModel</w:t>
      </w:r>
      <w:proofErr w:type="spellEnd"/>
      <w:r>
        <w:rPr>
          <w:sz w:val="16"/>
          <w:szCs w:val="16"/>
        </w:rPr>
        <w:t xml:space="preserve"> role = new </w:t>
      </w:r>
      <w:proofErr w:type="spellStart"/>
      <w:proofErr w:type="gramStart"/>
      <w:r>
        <w:rPr>
          <w:sz w:val="16"/>
          <w:szCs w:val="16"/>
        </w:rPr>
        <w:t>RoleModel</w:t>
      </w:r>
      <w:proofErr w:type="spellEnd"/>
      <w:r>
        <w:rPr>
          <w:sz w:val="16"/>
          <w:szCs w:val="16"/>
        </w:rPr>
        <w:t>(</w:t>
      </w:r>
      <w:proofErr w:type="gramEnd"/>
      <w:r>
        <w:rPr>
          <w:sz w:val="16"/>
          <w:szCs w:val="16"/>
        </w:rPr>
        <w:t>);</w:t>
      </w:r>
    </w:p>
    <w:p w14:paraId="47125929" w14:textId="77777777" w:rsidR="000D3CBB" w:rsidRDefault="00000000">
      <w:pPr>
        <w:rPr>
          <w:sz w:val="16"/>
          <w:szCs w:val="16"/>
        </w:rPr>
      </w:pPr>
      <w:r>
        <w:rPr>
          <w:sz w:val="16"/>
          <w:szCs w:val="16"/>
        </w:rPr>
        <w:tab/>
      </w:r>
      <w:r>
        <w:rPr>
          <w:sz w:val="16"/>
          <w:szCs w:val="16"/>
        </w:rPr>
        <w:tab/>
      </w:r>
    </w:p>
    <w:p w14:paraId="25F35875" w14:textId="77777777" w:rsidR="000D3CBB" w:rsidRDefault="00000000">
      <w:pPr>
        <w:rPr>
          <w:sz w:val="16"/>
          <w:szCs w:val="16"/>
        </w:rPr>
      </w:pPr>
      <w:r>
        <w:rPr>
          <w:sz w:val="16"/>
          <w:szCs w:val="16"/>
        </w:rPr>
        <w:tab/>
      </w:r>
      <w:r>
        <w:rPr>
          <w:sz w:val="16"/>
          <w:szCs w:val="16"/>
        </w:rPr>
        <w:tab/>
        <w:t xml:space="preserve">long id = </w:t>
      </w:r>
      <w:proofErr w:type="spellStart"/>
      <w:r>
        <w:rPr>
          <w:sz w:val="16"/>
          <w:szCs w:val="16"/>
        </w:rPr>
        <w:t>DataUtility.getLong</w:t>
      </w:r>
      <w:proofErr w:type="spellEnd"/>
      <w:r>
        <w:rPr>
          <w:sz w:val="16"/>
          <w:szCs w:val="16"/>
        </w:rPr>
        <w:t>(</w:t>
      </w:r>
      <w:proofErr w:type="spellStart"/>
      <w:proofErr w:type="gramStart"/>
      <w:r>
        <w:rPr>
          <w:sz w:val="16"/>
          <w:szCs w:val="16"/>
        </w:rPr>
        <w:t>request.getParameter</w:t>
      </w:r>
      <w:proofErr w:type="spellEnd"/>
      <w:proofErr w:type="gramEnd"/>
      <w:r>
        <w:rPr>
          <w:sz w:val="16"/>
          <w:szCs w:val="16"/>
        </w:rPr>
        <w:t>("id"));</w:t>
      </w:r>
    </w:p>
    <w:p w14:paraId="03953CD3" w14:textId="77777777" w:rsidR="000D3CBB" w:rsidRDefault="000D3CBB">
      <w:pPr>
        <w:rPr>
          <w:sz w:val="16"/>
          <w:szCs w:val="16"/>
        </w:rPr>
      </w:pPr>
    </w:p>
    <w:p w14:paraId="0F4B2699" w14:textId="77777777" w:rsidR="000D3CBB" w:rsidRDefault="00000000">
      <w:pPr>
        <w:rPr>
          <w:sz w:val="16"/>
          <w:szCs w:val="16"/>
        </w:rPr>
      </w:pPr>
      <w:r>
        <w:rPr>
          <w:sz w:val="16"/>
          <w:szCs w:val="16"/>
        </w:rPr>
        <w:tab/>
      </w:r>
      <w:r>
        <w:rPr>
          <w:sz w:val="16"/>
          <w:szCs w:val="16"/>
        </w:rPr>
        <w:tab/>
        <w:t>if (id &gt; 0) {</w:t>
      </w:r>
    </w:p>
    <w:p w14:paraId="51147B0C"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UserBean</w:t>
      </w:r>
      <w:proofErr w:type="spellEnd"/>
      <w:r>
        <w:rPr>
          <w:sz w:val="16"/>
          <w:szCs w:val="16"/>
        </w:rPr>
        <w:t xml:space="preserve"> </w:t>
      </w:r>
      <w:proofErr w:type="spellStart"/>
      <w:r>
        <w:rPr>
          <w:sz w:val="16"/>
          <w:szCs w:val="16"/>
        </w:rPr>
        <w:t>userBean</w:t>
      </w:r>
      <w:proofErr w:type="spellEnd"/>
      <w:r>
        <w:rPr>
          <w:sz w:val="16"/>
          <w:szCs w:val="16"/>
        </w:rPr>
        <w:t>;</w:t>
      </w:r>
    </w:p>
    <w:p w14:paraId="19C14F6E" w14:textId="77777777" w:rsidR="000D3CBB" w:rsidRDefault="00000000">
      <w:pPr>
        <w:rPr>
          <w:sz w:val="16"/>
          <w:szCs w:val="16"/>
        </w:rPr>
      </w:pPr>
      <w:r>
        <w:rPr>
          <w:sz w:val="16"/>
          <w:szCs w:val="16"/>
        </w:rPr>
        <w:tab/>
      </w:r>
      <w:r>
        <w:rPr>
          <w:sz w:val="16"/>
          <w:szCs w:val="16"/>
        </w:rPr>
        <w:tab/>
      </w:r>
      <w:r>
        <w:rPr>
          <w:sz w:val="16"/>
          <w:szCs w:val="16"/>
        </w:rPr>
        <w:tab/>
        <w:t>try {</w:t>
      </w:r>
    </w:p>
    <w:p w14:paraId="28110129"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userBean</w:t>
      </w:r>
      <w:proofErr w:type="spellEnd"/>
      <w:r>
        <w:rPr>
          <w:sz w:val="16"/>
          <w:szCs w:val="16"/>
        </w:rPr>
        <w:t xml:space="preserve"> = </w:t>
      </w:r>
      <w:proofErr w:type="spellStart"/>
      <w:proofErr w:type="gramStart"/>
      <w:r>
        <w:rPr>
          <w:sz w:val="16"/>
          <w:szCs w:val="16"/>
        </w:rPr>
        <w:t>model.findByPK</w:t>
      </w:r>
      <w:proofErr w:type="spellEnd"/>
      <w:proofErr w:type="gramEnd"/>
      <w:r>
        <w:rPr>
          <w:sz w:val="16"/>
          <w:szCs w:val="16"/>
        </w:rPr>
        <w:t>(id);</w:t>
      </w:r>
    </w:p>
    <w:p w14:paraId="2F663F5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ServletUtility.setBean</w:t>
      </w:r>
      <w:proofErr w:type="spellEnd"/>
      <w:r>
        <w:rPr>
          <w:sz w:val="16"/>
          <w:szCs w:val="16"/>
        </w:rPr>
        <w:t>(</w:t>
      </w:r>
      <w:proofErr w:type="spellStart"/>
      <w:r>
        <w:rPr>
          <w:sz w:val="16"/>
          <w:szCs w:val="16"/>
        </w:rPr>
        <w:t>userBean</w:t>
      </w:r>
      <w:proofErr w:type="spellEnd"/>
      <w:r>
        <w:rPr>
          <w:sz w:val="16"/>
          <w:szCs w:val="16"/>
        </w:rPr>
        <w:t>, request);</w:t>
      </w:r>
    </w:p>
    <w:p w14:paraId="00989DFD" w14:textId="77777777" w:rsidR="000D3CBB" w:rsidRDefault="00000000">
      <w:pPr>
        <w:rPr>
          <w:sz w:val="16"/>
          <w:szCs w:val="16"/>
        </w:rPr>
      </w:pPr>
      <w:r>
        <w:rPr>
          <w:sz w:val="16"/>
          <w:szCs w:val="16"/>
        </w:rPr>
        <w:tab/>
      </w:r>
      <w:r>
        <w:rPr>
          <w:sz w:val="16"/>
          <w:szCs w:val="16"/>
        </w:rPr>
        <w:tab/>
      </w:r>
    </w:p>
    <w:p w14:paraId="79F19AEB" w14:textId="77777777" w:rsidR="000D3CBB" w:rsidRDefault="00000000">
      <w:pPr>
        <w:rPr>
          <w:sz w:val="16"/>
          <w:szCs w:val="16"/>
        </w:rPr>
      </w:pPr>
      <w:r>
        <w:rPr>
          <w:sz w:val="16"/>
          <w:szCs w:val="16"/>
        </w:rPr>
        <w:tab/>
      </w:r>
      <w:r>
        <w:rPr>
          <w:sz w:val="16"/>
          <w:szCs w:val="16"/>
        </w:rPr>
        <w:tab/>
      </w:r>
      <w:r>
        <w:rPr>
          <w:sz w:val="16"/>
          <w:szCs w:val="16"/>
        </w:rPr>
        <w:tab/>
        <w:t>} catch (Exception e) {</w:t>
      </w:r>
    </w:p>
    <w:p w14:paraId="44D1296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(e);</w:t>
      </w:r>
    </w:p>
    <w:p w14:paraId="272F09F3"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ServletUtility.handleException</w:t>
      </w:r>
      <w:proofErr w:type="spellEnd"/>
      <w:r>
        <w:rPr>
          <w:sz w:val="16"/>
          <w:szCs w:val="16"/>
        </w:rPr>
        <w:t>(e, request, response);</w:t>
      </w:r>
    </w:p>
    <w:p w14:paraId="529D7077" w14:textId="77777777" w:rsidR="000D3CBB" w:rsidRDefault="00000000">
      <w:pPr>
        <w:rPr>
          <w:sz w:val="16"/>
          <w:szCs w:val="16"/>
        </w:rPr>
      </w:pPr>
      <w:r>
        <w:rPr>
          <w:sz w:val="16"/>
          <w:szCs w:val="16"/>
        </w:rPr>
        <w:tab/>
      </w:r>
      <w:r>
        <w:rPr>
          <w:sz w:val="16"/>
          <w:szCs w:val="16"/>
        </w:rPr>
        <w:tab/>
      </w:r>
      <w:r>
        <w:rPr>
          <w:sz w:val="16"/>
          <w:szCs w:val="16"/>
        </w:rPr>
        <w:tab/>
      </w:r>
      <w:r>
        <w:rPr>
          <w:sz w:val="16"/>
          <w:szCs w:val="16"/>
        </w:rPr>
        <w:tab/>
        <w:t>return;</w:t>
      </w:r>
    </w:p>
    <w:p w14:paraId="7CF0601D" w14:textId="77777777" w:rsidR="000D3CBB" w:rsidRDefault="00000000">
      <w:pPr>
        <w:rPr>
          <w:sz w:val="16"/>
          <w:szCs w:val="16"/>
        </w:rPr>
      </w:pPr>
      <w:r>
        <w:rPr>
          <w:sz w:val="16"/>
          <w:szCs w:val="16"/>
        </w:rPr>
        <w:tab/>
      </w:r>
      <w:r>
        <w:rPr>
          <w:sz w:val="16"/>
          <w:szCs w:val="16"/>
        </w:rPr>
        <w:tab/>
      </w:r>
      <w:r>
        <w:rPr>
          <w:sz w:val="16"/>
          <w:szCs w:val="16"/>
        </w:rPr>
        <w:tab/>
        <w:t>}</w:t>
      </w:r>
    </w:p>
    <w:p w14:paraId="2CA44567" w14:textId="77777777" w:rsidR="000D3CBB" w:rsidRDefault="00000000">
      <w:pPr>
        <w:rPr>
          <w:sz w:val="16"/>
          <w:szCs w:val="16"/>
        </w:rPr>
      </w:pPr>
      <w:r>
        <w:rPr>
          <w:sz w:val="16"/>
          <w:szCs w:val="16"/>
        </w:rPr>
        <w:tab/>
      </w:r>
      <w:r>
        <w:rPr>
          <w:sz w:val="16"/>
          <w:szCs w:val="16"/>
        </w:rPr>
        <w:tab/>
        <w:t>} else if (</w:t>
      </w:r>
      <w:proofErr w:type="spellStart"/>
      <w:r>
        <w:rPr>
          <w:sz w:val="16"/>
          <w:szCs w:val="16"/>
        </w:rPr>
        <w:t>OP_LOG_OUT.equals</w:t>
      </w:r>
      <w:proofErr w:type="spellEnd"/>
      <w:r>
        <w:rPr>
          <w:sz w:val="16"/>
          <w:szCs w:val="16"/>
        </w:rPr>
        <w:t>(op)) {</w:t>
      </w:r>
    </w:p>
    <w:p w14:paraId="3507467A" w14:textId="77777777" w:rsidR="000D3CBB" w:rsidRDefault="00000000">
      <w:pPr>
        <w:rPr>
          <w:sz w:val="16"/>
          <w:szCs w:val="16"/>
        </w:rPr>
      </w:pPr>
      <w:r>
        <w:rPr>
          <w:sz w:val="16"/>
          <w:szCs w:val="16"/>
        </w:rPr>
        <w:tab/>
      </w:r>
      <w:r>
        <w:rPr>
          <w:sz w:val="16"/>
          <w:szCs w:val="16"/>
        </w:rPr>
        <w:tab/>
      </w:r>
      <w:r>
        <w:rPr>
          <w:sz w:val="16"/>
          <w:szCs w:val="16"/>
        </w:rPr>
        <w:tab/>
        <w:t xml:space="preserve">session = </w:t>
      </w:r>
      <w:proofErr w:type="spellStart"/>
      <w:proofErr w:type="gramStart"/>
      <w:r>
        <w:rPr>
          <w:sz w:val="16"/>
          <w:szCs w:val="16"/>
        </w:rPr>
        <w:t>request.getSession</w:t>
      </w:r>
      <w:proofErr w:type="spellEnd"/>
      <w:proofErr w:type="gramEnd"/>
      <w:r>
        <w:rPr>
          <w:sz w:val="16"/>
          <w:szCs w:val="16"/>
        </w:rPr>
        <w:t>(false);</w:t>
      </w:r>
    </w:p>
    <w:p w14:paraId="732789CA" w14:textId="77777777" w:rsidR="000D3CBB" w:rsidRDefault="00000000">
      <w:pPr>
        <w:rPr>
          <w:sz w:val="16"/>
          <w:szCs w:val="16"/>
        </w:rPr>
      </w:pPr>
      <w:r>
        <w:rPr>
          <w:sz w:val="16"/>
          <w:szCs w:val="16"/>
        </w:rPr>
        <w:tab/>
      </w:r>
      <w:r>
        <w:rPr>
          <w:sz w:val="16"/>
          <w:szCs w:val="16"/>
        </w:rPr>
        <w:tab/>
      </w:r>
      <w:r>
        <w:rPr>
          <w:sz w:val="16"/>
          <w:szCs w:val="16"/>
        </w:rPr>
        <w:tab/>
      </w:r>
      <w:proofErr w:type="spellStart"/>
      <w:proofErr w:type="gramStart"/>
      <w:r>
        <w:rPr>
          <w:sz w:val="16"/>
          <w:szCs w:val="16"/>
        </w:rPr>
        <w:t>session.invalidate</w:t>
      </w:r>
      <w:proofErr w:type="spellEnd"/>
      <w:proofErr w:type="gramEnd"/>
      <w:r>
        <w:rPr>
          <w:sz w:val="16"/>
          <w:szCs w:val="16"/>
        </w:rPr>
        <w:t>();</w:t>
      </w:r>
    </w:p>
    <w:p w14:paraId="4EDDF18F"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ServletUtility.setSuccessMessage</w:t>
      </w:r>
      <w:proofErr w:type="spellEnd"/>
      <w:r>
        <w:rPr>
          <w:sz w:val="16"/>
          <w:szCs w:val="16"/>
        </w:rPr>
        <w:t>("You have been logged out successfully", request);</w:t>
      </w:r>
    </w:p>
    <w:p w14:paraId="3388D96F" w14:textId="77777777" w:rsidR="000D3CBB" w:rsidRDefault="00000000">
      <w:pPr>
        <w:rPr>
          <w:sz w:val="16"/>
          <w:szCs w:val="16"/>
        </w:rPr>
      </w:pPr>
      <w:r>
        <w:rPr>
          <w:sz w:val="16"/>
          <w:szCs w:val="16"/>
        </w:rPr>
        <w:tab/>
      </w:r>
      <w:r>
        <w:rPr>
          <w:sz w:val="16"/>
          <w:szCs w:val="16"/>
        </w:rPr>
        <w:tab/>
      </w:r>
      <w:r>
        <w:rPr>
          <w:sz w:val="16"/>
          <w:szCs w:val="16"/>
        </w:rPr>
        <w:tab/>
      </w:r>
    </w:p>
    <w:p w14:paraId="240A530A"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ServletUtility.forward</w:t>
      </w:r>
      <w:proofErr w:type="spellEnd"/>
      <w:r>
        <w:rPr>
          <w:sz w:val="16"/>
          <w:szCs w:val="16"/>
        </w:rPr>
        <w:t>(</w:t>
      </w:r>
      <w:proofErr w:type="spellStart"/>
      <w:r>
        <w:rPr>
          <w:sz w:val="16"/>
          <w:szCs w:val="16"/>
        </w:rPr>
        <w:t>CASView.LOGIN_VIEW</w:t>
      </w:r>
      <w:proofErr w:type="spellEnd"/>
      <w:r>
        <w:rPr>
          <w:sz w:val="16"/>
          <w:szCs w:val="16"/>
        </w:rPr>
        <w:t>, request, response);</w:t>
      </w:r>
    </w:p>
    <w:p w14:paraId="3B2066B2" w14:textId="77777777" w:rsidR="000D3CBB" w:rsidRDefault="00000000">
      <w:pPr>
        <w:rPr>
          <w:sz w:val="16"/>
          <w:szCs w:val="16"/>
        </w:rPr>
      </w:pPr>
      <w:r>
        <w:rPr>
          <w:sz w:val="16"/>
          <w:szCs w:val="16"/>
        </w:rPr>
        <w:tab/>
      </w:r>
      <w:r>
        <w:rPr>
          <w:sz w:val="16"/>
          <w:szCs w:val="16"/>
        </w:rPr>
        <w:tab/>
      </w:r>
      <w:r>
        <w:rPr>
          <w:sz w:val="16"/>
          <w:szCs w:val="16"/>
        </w:rPr>
        <w:tab/>
        <w:t>return;</w:t>
      </w:r>
    </w:p>
    <w:p w14:paraId="6510A01D" w14:textId="77777777" w:rsidR="000D3CBB" w:rsidRDefault="00000000">
      <w:pPr>
        <w:rPr>
          <w:sz w:val="16"/>
          <w:szCs w:val="16"/>
        </w:rPr>
      </w:pPr>
      <w:r>
        <w:rPr>
          <w:sz w:val="16"/>
          <w:szCs w:val="16"/>
        </w:rPr>
        <w:tab/>
      </w:r>
      <w:r>
        <w:rPr>
          <w:sz w:val="16"/>
          <w:szCs w:val="16"/>
        </w:rPr>
        <w:tab/>
        <w:t>}</w:t>
      </w:r>
    </w:p>
    <w:p w14:paraId="49DB767D" w14:textId="77777777" w:rsidR="000D3CBB" w:rsidRDefault="00000000">
      <w:pPr>
        <w:rPr>
          <w:sz w:val="16"/>
          <w:szCs w:val="16"/>
        </w:rPr>
      </w:pPr>
      <w:r>
        <w:rPr>
          <w:sz w:val="16"/>
          <w:szCs w:val="16"/>
        </w:rPr>
        <w:tab/>
      </w:r>
      <w:r>
        <w:rPr>
          <w:sz w:val="16"/>
          <w:szCs w:val="16"/>
        </w:rPr>
        <w:tab/>
        <w:t>if (</w:t>
      </w:r>
      <w:proofErr w:type="spellStart"/>
      <w:proofErr w:type="gramStart"/>
      <w:r>
        <w:rPr>
          <w:sz w:val="16"/>
          <w:szCs w:val="16"/>
        </w:rPr>
        <w:t>session.getAttribute</w:t>
      </w:r>
      <w:proofErr w:type="spellEnd"/>
      <w:proofErr w:type="gramEnd"/>
      <w:r>
        <w:rPr>
          <w:sz w:val="16"/>
          <w:szCs w:val="16"/>
        </w:rPr>
        <w:t>("user") != null) {</w:t>
      </w:r>
    </w:p>
    <w:p w14:paraId="035D8037"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ServletUtility.redirect</w:t>
      </w:r>
      <w:proofErr w:type="spellEnd"/>
      <w:r>
        <w:rPr>
          <w:sz w:val="16"/>
          <w:szCs w:val="16"/>
        </w:rPr>
        <w:t>(</w:t>
      </w:r>
      <w:proofErr w:type="spellStart"/>
      <w:r>
        <w:rPr>
          <w:sz w:val="16"/>
          <w:szCs w:val="16"/>
        </w:rPr>
        <w:t>CASView.WELCOME_CTL</w:t>
      </w:r>
      <w:proofErr w:type="spellEnd"/>
      <w:r>
        <w:rPr>
          <w:sz w:val="16"/>
          <w:szCs w:val="16"/>
        </w:rPr>
        <w:t>, request, response);</w:t>
      </w:r>
    </w:p>
    <w:p w14:paraId="350C798D" w14:textId="77777777" w:rsidR="000D3CBB" w:rsidRDefault="00000000">
      <w:pPr>
        <w:rPr>
          <w:sz w:val="16"/>
          <w:szCs w:val="16"/>
        </w:rPr>
      </w:pPr>
      <w:r>
        <w:rPr>
          <w:sz w:val="16"/>
          <w:szCs w:val="16"/>
        </w:rPr>
        <w:tab/>
      </w:r>
      <w:r>
        <w:rPr>
          <w:sz w:val="16"/>
          <w:szCs w:val="16"/>
        </w:rPr>
        <w:tab/>
      </w:r>
      <w:r>
        <w:rPr>
          <w:sz w:val="16"/>
          <w:szCs w:val="16"/>
        </w:rPr>
        <w:tab/>
        <w:t>return;</w:t>
      </w:r>
    </w:p>
    <w:p w14:paraId="3A9FD936" w14:textId="77777777" w:rsidR="000D3CBB" w:rsidRDefault="00000000">
      <w:pPr>
        <w:rPr>
          <w:sz w:val="16"/>
          <w:szCs w:val="16"/>
        </w:rPr>
      </w:pPr>
      <w:r>
        <w:rPr>
          <w:sz w:val="16"/>
          <w:szCs w:val="16"/>
        </w:rPr>
        <w:tab/>
      </w:r>
      <w:r>
        <w:rPr>
          <w:sz w:val="16"/>
          <w:szCs w:val="16"/>
        </w:rPr>
        <w:tab/>
        <w:t>}</w:t>
      </w:r>
    </w:p>
    <w:p w14:paraId="215CAEEE" w14:textId="77777777" w:rsidR="000D3CBB" w:rsidRDefault="00000000">
      <w:pPr>
        <w:rPr>
          <w:sz w:val="16"/>
          <w:szCs w:val="16"/>
        </w:rPr>
      </w:pPr>
      <w:r>
        <w:rPr>
          <w:sz w:val="16"/>
          <w:szCs w:val="16"/>
        </w:rPr>
        <w:tab/>
      </w:r>
      <w:r>
        <w:rPr>
          <w:sz w:val="16"/>
          <w:szCs w:val="16"/>
        </w:rPr>
        <w:tab/>
      </w:r>
      <w:proofErr w:type="spellStart"/>
      <w:r>
        <w:rPr>
          <w:sz w:val="16"/>
          <w:szCs w:val="16"/>
        </w:rPr>
        <w:t>ServletUtility.forward</w:t>
      </w:r>
      <w:proofErr w:type="spellEnd"/>
      <w:r>
        <w:rPr>
          <w:sz w:val="16"/>
          <w:szCs w:val="16"/>
        </w:rPr>
        <w:t>(</w:t>
      </w:r>
      <w:proofErr w:type="spellStart"/>
      <w:proofErr w:type="gramStart"/>
      <w:r>
        <w:rPr>
          <w:sz w:val="16"/>
          <w:szCs w:val="16"/>
        </w:rPr>
        <w:t>getView</w:t>
      </w:r>
      <w:proofErr w:type="spellEnd"/>
      <w:r>
        <w:rPr>
          <w:sz w:val="16"/>
          <w:szCs w:val="16"/>
        </w:rPr>
        <w:t>(</w:t>
      </w:r>
      <w:proofErr w:type="gramEnd"/>
      <w:r>
        <w:rPr>
          <w:sz w:val="16"/>
          <w:szCs w:val="16"/>
        </w:rPr>
        <w:t>), request, response);</w:t>
      </w:r>
    </w:p>
    <w:p w14:paraId="7BAFB0C8"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("Method </w:t>
      </w:r>
      <w:proofErr w:type="spellStart"/>
      <w:r>
        <w:rPr>
          <w:sz w:val="16"/>
          <w:szCs w:val="16"/>
        </w:rPr>
        <w:t>doGet</w:t>
      </w:r>
      <w:proofErr w:type="spellEnd"/>
      <w:r>
        <w:rPr>
          <w:sz w:val="16"/>
          <w:szCs w:val="16"/>
        </w:rPr>
        <w:t xml:space="preserve"> end");</w:t>
      </w:r>
    </w:p>
    <w:p w14:paraId="1E1DDE12" w14:textId="77777777" w:rsidR="000D3CBB" w:rsidRDefault="00000000">
      <w:pPr>
        <w:rPr>
          <w:sz w:val="16"/>
          <w:szCs w:val="16"/>
        </w:rPr>
      </w:pPr>
      <w:r>
        <w:rPr>
          <w:sz w:val="16"/>
          <w:szCs w:val="16"/>
        </w:rPr>
        <w:tab/>
        <w:t>}</w:t>
      </w:r>
    </w:p>
    <w:p w14:paraId="7ADD244A" w14:textId="77777777" w:rsidR="000D3CBB" w:rsidRDefault="000D3CBB">
      <w:pPr>
        <w:rPr>
          <w:sz w:val="16"/>
          <w:szCs w:val="16"/>
        </w:rPr>
      </w:pPr>
    </w:p>
    <w:p w14:paraId="10C61D3A" w14:textId="77777777" w:rsidR="000D3CBB" w:rsidRDefault="00000000">
      <w:pPr>
        <w:rPr>
          <w:sz w:val="16"/>
          <w:szCs w:val="16"/>
        </w:rPr>
      </w:pPr>
      <w:r>
        <w:rPr>
          <w:sz w:val="16"/>
          <w:szCs w:val="16"/>
        </w:rPr>
        <w:tab/>
        <w:t>/**</w:t>
      </w:r>
    </w:p>
    <w:p w14:paraId="1B5BF4BE" w14:textId="77777777" w:rsidR="000D3CBB" w:rsidRDefault="00000000">
      <w:pPr>
        <w:rPr>
          <w:sz w:val="16"/>
          <w:szCs w:val="16"/>
        </w:rPr>
      </w:pPr>
      <w:r>
        <w:rPr>
          <w:sz w:val="16"/>
          <w:szCs w:val="16"/>
        </w:rPr>
        <w:tab/>
        <w:t xml:space="preserve"> * Submit Logic</w:t>
      </w:r>
    </w:p>
    <w:p w14:paraId="31C8D91E" w14:textId="77777777" w:rsidR="000D3CBB" w:rsidRDefault="00000000">
      <w:pPr>
        <w:rPr>
          <w:sz w:val="16"/>
          <w:szCs w:val="16"/>
        </w:rPr>
      </w:pPr>
      <w:r>
        <w:rPr>
          <w:sz w:val="16"/>
          <w:szCs w:val="16"/>
        </w:rPr>
        <w:tab/>
        <w:t xml:space="preserve"> */</w:t>
      </w:r>
    </w:p>
    <w:p w14:paraId="013E214E" w14:textId="77777777" w:rsidR="000D3CBB" w:rsidRDefault="000D3CBB">
      <w:pPr>
        <w:rPr>
          <w:sz w:val="16"/>
          <w:szCs w:val="16"/>
        </w:rPr>
      </w:pPr>
    </w:p>
    <w:p w14:paraId="479052CD" w14:textId="77777777" w:rsidR="000D3CBB" w:rsidRDefault="00000000">
      <w:pPr>
        <w:rPr>
          <w:sz w:val="16"/>
          <w:szCs w:val="16"/>
        </w:rPr>
      </w:pPr>
      <w:r>
        <w:rPr>
          <w:sz w:val="16"/>
          <w:szCs w:val="16"/>
        </w:rPr>
        <w:tab/>
        <w:t>/**</w:t>
      </w:r>
    </w:p>
    <w:p w14:paraId="06C5556C" w14:textId="77777777" w:rsidR="000D3CBB" w:rsidRDefault="00000000">
      <w:pPr>
        <w:rPr>
          <w:sz w:val="16"/>
          <w:szCs w:val="16"/>
        </w:rPr>
      </w:pPr>
      <w:r>
        <w:rPr>
          <w:sz w:val="16"/>
          <w:szCs w:val="16"/>
        </w:rPr>
        <w:tab/>
        <w:t xml:space="preserve"> * @see </w:t>
      </w:r>
      <w:proofErr w:type="spellStart"/>
      <w:r>
        <w:rPr>
          <w:sz w:val="16"/>
          <w:szCs w:val="16"/>
        </w:rPr>
        <w:t>HttpServlet#</w:t>
      </w:r>
      <w:proofErr w:type="gramStart"/>
      <w:r>
        <w:rPr>
          <w:sz w:val="16"/>
          <w:szCs w:val="16"/>
        </w:rPr>
        <w:t>doPost</w:t>
      </w:r>
      <w:proofErr w:type="spellEnd"/>
      <w:r>
        <w:rPr>
          <w:sz w:val="16"/>
          <w:szCs w:val="16"/>
        </w:rPr>
        <w:t>(</w:t>
      </w:r>
      <w:proofErr w:type="spellStart"/>
      <w:proofErr w:type="gramEnd"/>
      <w:r>
        <w:rPr>
          <w:sz w:val="16"/>
          <w:szCs w:val="16"/>
        </w:rPr>
        <w:t>HttpServletRequest</w:t>
      </w:r>
      <w:proofErr w:type="spellEnd"/>
      <w:r>
        <w:rPr>
          <w:sz w:val="16"/>
          <w:szCs w:val="16"/>
        </w:rPr>
        <w:t xml:space="preserve"> request, </w:t>
      </w:r>
      <w:proofErr w:type="spellStart"/>
      <w:r>
        <w:rPr>
          <w:sz w:val="16"/>
          <w:szCs w:val="16"/>
        </w:rPr>
        <w:t>HttpServletResponse</w:t>
      </w:r>
      <w:proofErr w:type="spellEnd"/>
    </w:p>
    <w:p w14:paraId="5B6AD218" w14:textId="77777777" w:rsidR="000D3CBB" w:rsidRDefault="00000000">
      <w:pPr>
        <w:rPr>
          <w:sz w:val="16"/>
          <w:szCs w:val="16"/>
        </w:rPr>
      </w:pPr>
      <w:r>
        <w:rPr>
          <w:sz w:val="16"/>
          <w:szCs w:val="16"/>
        </w:rPr>
        <w:tab/>
        <w:t xml:space="preserve"> *      response)</w:t>
      </w:r>
    </w:p>
    <w:p w14:paraId="2C0AD5F6" w14:textId="77777777" w:rsidR="000D3CBB" w:rsidRDefault="00000000">
      <w:pPr>
        <w:rPr>
          <w:sz w:val="16"/>
          <w:szCs w:val="16"/>
        </w:rPr>
      </w:pPr>
      <w:r>
        <w:rPr>
          <w:sz w:val="16"/>
          <w:szCs w:val="16"/>
        </w:rPr>
        <w:tab/>
        <w:t xml:space="preserve"> */</w:t>
      </w:r>
    </w:p>
    <w:p w14:paraId="36BEFFC8" w14:textId="77777777" w:rsidR="000D3CBB" w:rsidRDefault="00000000">
      <w:pPr>
        <w:rPr>
          <w:sz w:val="16"/>
          <w:szCs w:val="16"/>
        </w:rPr>
      </w:pPr>
      <w:r>
        <w:rPr>
          <w:sz w:val="16"/>
          <w:szCs w:val="16"/>
        </w:rPr>
        <w:tab/>
        <w:t xml:space="preserve">protected void </w:t>
      </w:r>
      <w:proofErr w:type="spellStart"/>
      <w:proofErr w:type="gramStart"/>
      <w:r>
        <w:rPr>
          <w:sz w:val="16"/>
          <w:szCs w:val="16"/>
        </w:rPr>
        <w:t>doPost</w:t>
      </w:r>
      <w:proofErr w:type="spellEnd"/>
      <w:r>
        <w:rPr>
          <w:sz w:val="16"/>
          <w:szCs w:val="16"/>
        </w:rPr>
        <w:t>(</w:t>
      </w:r>
      <w:proofErr w:type="spellStart"/>
      <w:proofErr w:type="gramEnd"/>
      <w:r>
        <w:rPr>
          <w:sz w:val="16"/>
          <w:szCs w:val="16"/>
        </w:rPr>
        <w:t>HttpServletRequest</w:t>
      </w:r>
      <w:proofErr w:type="spellEnd"/>
      <w:r>
        <w:rPr>
          <w:sz w:val="16"/>
          <w:szCs w:val="16"/>
        </w:rPr>
        <w:t xml:space="preserve"> request, </w:t>
      </w:r>
      <w:proofErr w:type="spellStart"/>
      <w:r>
        <w:rPr>
          <w:sz w:val="16"/>
          <w:szCs w:val="16"/>
        </w:rPr>
        <w:t>HttpServletResponse</w:t>
      </w:r>
      <w:proofErr w:type="spellEnd"/>
      <w:r>
        <w:rPr>
          <w:sz w:val="16"/>
          <w:szCs w:val="16"/>
        </w:rPr>
        <w:t xml:space="preserve"> response)</w:t>
      </w:r>
    </w:p>
    <w:p w14:paraId="58676516" w14:textId="77777777" w:rsidR="000D3CBB" w:rsidRDefault="00000000">
      <w:pPr>
        <w:rPr>
          <w:sz w:val="16"/>
          <w:szCs w:val="16"/>
        </w:rPr>
      </w:pPr>
      <w:r>
        <w:rPr>
          <w:sz w:val="16"/>
          <w:szCs w:val="16"/>
        </w:rPr>
        <w:tab/>
      </w:r>
      <w:r>
        <w:rPr>
          <w:sz w:val="16"/>
          <w:szCs w:val="16"/>
        </w:rPr>
        <w:tab/>
      </w:r>
      <w:r>
        <w:rPr>
          <w:sz w:val="16"/>
          <w:szCs w:val="16"/>
        </w:rPr>
        <w:tab/>
        <w:t xml:space="preserve">throws </w:t>
      </w:r>
      <w:proofErr w:type="spellStart"/>
      <w:r>
        <w:rPr>
          <w:sz w:val="16"/>
          <w:szCs w:val="16"/>
        </w:rPr>
        <w:t>ServletException</w:t>
      </w:r>
      <w:proofErr w:type="spellEnd"/>
      <w:r>
        <w:rPr>
          <w:sz w:val="16"/>
          <w:szCs w:val="16"/>
        </w:rPr>
        <w:t xml:space="preserve">, </w:t>
      </w:r>
      <w:proofErr w:type="spellStart"/>
      <w:r>
        <w:rPr>
          <w:sz w:val="16"/>
          <w:szCs w:val="16"/>
        </w:rPr>
        <w:t>IOException</w:t>
      </w:r>
      <w:proofErr w:type="spellEnd"/>
      <w:r>
        <w:rPr>
          <w:sz w:val="16"/>
          <w:szCs w:val="16"/>
        </w:rPr>
        <w:t xml:space="preserve"> {</w:t>
      </w:r>
    </w:p>
    <w:p w14:paraId="119DD722" w14:textId="77777777" w:rsidR="000D3CBB" w:rsidRDefault="00000000">
      <w:pPr>
        <w:rPr>
          <w:sz w:val="16"/>
          <w:szCs w:val="16"/>
        </w:rPr>
      </w:pPr>
      <w:r>
        <w:rPr>
          <w:sz w:val="16"/>
          <w:szCs w:val="16"/>
        </w:rPr>
        <w:tab/>
      </w:r>
      <w:r>
        <w:rPr>
          <w:sz w:val="16"/>
          <w:szCs w:val="16"/>
        </w:rPr>
        <w:tab/>
      </w:r>
    </w:p>
    <w:p w14:paraId="6F52FA88" w14:textId="77777777" w:rsidR="000D3CBB" w:rsidRDefault="00000000">
      <w:pPr>
        <w:rPr>
          <w:sz w:val="16"/>
          <w:szCs w:val="16"/>
        </w:rPr>
      </w:pPr>
      <w:r>
        <w:rPr>
          <w:sz w:val="16"/>
          <w:szCs w:val="16"/>
        </w:rPr>
        <w:tab/>
      </w:r>
      <w:r>
        <w:rPr>
          <w:sz w:val="16"/>
          <w:szCs w:val="16"/>
        </w:rPr>
        <w:tab/>
      </w:r>
    </w:p>
    <w:p w14:paraId="5D6222AC" w14:textId="77777777" w:rsidR="000D3CBB" w:rsidRDefault="00000000">
      <w:pPr>
        <w:rPr>
          <w:sz w:val="16"/>
          <w:szCs w:val="16"/>
        </w:rPr>
      </w:pPr>
      <w:r>
        <w:rPr>
          <w:sz w:val="16"/>
          <w:szCs w:val="16"/>
        </w:rPr>
        <w:tab/>
      </w:r>
      <w:r>
        <w:rPr>
          <w:sz w:val="16"/>
          <w:szCs w:val="16"/>
        </w:rPr>
        <w:tab/>
      </w:r>
    </w:p>
    <w:p w14:paraId="18D916A6"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 xml:space="preserve">(" </w:t>
      </w:r>
      <w:proofErr w:type="spellStart"/>
      <w:r>
        <w:rPr>
          <w:sz w:val="16"/>
          <w:szCs w:val="16"/>
        </w:rPr>
        <w:t>LoginCtl</w:t>
      </w:r>
      <w:proofErr w:type="spellEnd"/>
      <w:r>
        <w:rPr>
          <w:sz w:val="16"/>
          <w:szCs w:val="16"/>
        </w:rPr>
        <w:t xml:space="preserve"> Method </w:t>
      </w:r>
      <w:proofErr w:type="spellStart"/>
      <w:r>
        <w:rPr>
          <w:sz w:val="16"/>
          <w:szCs w:val="16"/>
        </w:rPr>
        <w:t>doPost</w:t>
      </w:r>
      <w:proofErr w:type="spellEnd"/>
      <w:r>
        <w:rPr>
          <w:sz w:val="16"/>
          <w:szCs w:val="16"/>
        </w:rPr>
        <w:t xml:space="preserve"> Started");</w:t>
      </w:r>
    </w:p>
    <w:p w14:paraId="5B46A2F0" w14:textId="77777777" w:rsidR="000D3CBB" w:rsidRDefault="00000000">
      <w:pPr>
        <w:rPr>
          <w:sz w:val="16"/>
          <w:szCs w:val="16"/>
        </w:rPr>
      </w:pPr>
      <w:r>
        <w:rPr>
          <w:sz w:val="16"/>
          <w:szCs w:val="16"/>
        </w:rPr>
        <w:tab/>
      </w:r>
      <w:r>
        <w:rPr>
          <w:sz w:val="16"/>
          <w:szCs w:val="16"/>
        </w:rPr>
        <w:tab/>
      </w:r>
    </w:p>
    <w:p w14:paraId="3FE5B9B6" w14:textId="77777777" w:rsidR="000D3CBB" w:rsidRDefault="00000000">
      <w:pPr>
        <w:rPr>
          <w:sz w:val="16"/>
          <w:szCs w:val="16"/>
        </w:rPr>
      </w:pPr>
      <w:r>
        <w:rPr>
          <w:sz w:val="16"/>
          <w:szCs w:val="16"/>
        </w:rPr>
        <w:tab/>
      </w:r>
      <w:r>
        <w:rPr>
          <w:sz w:val="16"/>
          <w:szCs w:val="16"/>
        </w:rPr>
        <w:tab/>
      </w:r>
      <w:proofErr w:type="spellStart"/>
      <w:r>
        <w:rPr>
          <w:sz w:val="16"/>
          <w:szCs w:val="16"/>
        </w:rPr>
        <w:t>HttpSession</w:t>
      </w:r>
      <w:proofErr w:type="spellEnd"/>
      <w:r>
        <w:rPr>
          <w:sz w:val="16"/>
          <w:szCs w:val="16"/>
        </w:rPr>
        <w:t xml:space="preserve"> session = </w:t>
      </w:r>
      <w:proofErr w:type="spellStart"/>
      <w:proofErr w:type="gramStart"/>
      <w:r>
        <w:rPr>
          <w:sz w:val="16"/>
          <w:szCs w:val="16"/>
        </w:rPr>
        <w:t>request.getSession</w:t>
      </w:r>
      <w:proofErr w:type="spellEnd"/>
      <w:proofErr w:type="gramEnd"/>
      <w:r>
        <w:rPr>
          <w:sz w:val="16"/>
          <w:szCs w:val="16"/>
        </w:rPr>
        <w:t>(true);</w:t>
      </w:r>
    </w:p>
    <w:p w14:paraId="6B1263DD" w14:textId="77777777" w:rsidR="000D3CBB" w:rsidRDefault="00000000">
      <w:pPr>
        <w:rPr>
          <w:sz w:val="16"/>
          <w:szCs w:val="16"/>
        </w:rPr>
      </w:pPr>
      <w:r>
        <w:rPr>
          <w:sz w:val="16"/>
          <w:szCs w:val="16"/>
        </w:rPr>
        <w:tab/>
      </w:r>
      <w:r>
        <w:rPr>
          <w:sz w:val="16"/>
          <w:szCs w:val="16"/>
        </w:rPr>
        <w:tab/>
      </w:r>
    </w:p>
    <w:p w14:paraId="3B8E12F1" w14:textId="77777777" w:rsidR="000D3CBB" w:rsidRDefault="00000000">
      <w:pPr>
        <w:rPr>
          <w:sz w:val="16"/>
          <w:szCs w:val="16"/>
        </w:rPr>
      </w:pPr>
      <w:r>
        <w:rPr>
          <w:sz w:val="16"/>
          <w:szCs w:val="16"/>
        </w:rPr>
        <w:tab/>
      </w:r>
      <w:r>
        <w:rPr>
          <w:sz w:val="16"/>
          <w:szCs w:val="16"/>
        </w:rPr>
        <w:tab/>
        <w:t xml:space="preserve">String op = </w:t>
      </w:r>
      <w:proofErr w:type="spellStart"/>
      <w:r>
        <w:rPr>
          <w:sz w:val="16"/>
          <w:szCs w:val="16"/>
        </w:rPr>
        <w:t>DataUtility.getString</w:t>
      </w:r>
      <w:proofErr w:type="spellEnd"/>
      <w:r>
        <w:rPr>
          <w:sz w:val="16"/>
          <w:szCs w:val="16"/>
        </w:rPr>
        <w:t>(</w:t>
      </w:r>
      <w:proofErr w:type="spellStart"/>
      <w:proofErr w:type="gramStart"/>
      <w:r>
        <w:rPr>
          <w:sz w:val="16"/>
          <w:szCs w:val="16"/>
        </w:rPr>
        <w:t>request.getParameter</w:t>
      </w:r>
      <w:proofErr w:type="spellEnd"/>
      <w:proofErr w:type="gramEnd"/>
      <w:r>
        <w:rPr>
          <w:sz w:val="16"/>
          <w:szCs w:val="16"/>
        </w:rPr>
        <w:t>("operation"));</w:t>
      </w:r>
    </w:p>
    <w:p w14:paraId="5479728E" w14:textId="77777777" w:rsidR="000D3CBB" w:rsidRDefault="00000000">
      <w:pPr>
        <w:rPr>
          <w:sz w:val="16"/>
          <w:szCs w:val="16"/>
        </w:rPr>
      </w:pPr>
      <w:r>
        <w:rPr>
          <w:sz w:val="16"/>
          <w:szCs w:val="16"/>
        </w:rPr>
        <w:tab/>
      </w:r>
      <w:r>
        <w:rPr>
          <w:sz w:val="16"/>
          <w:szCs w:val="16"/>
        </w:rPr>
        <w:tab/>
        <w:t>// get Model</w:t>
      </w:r>
    </w:p>
    <w:p w14:paraId="522C849B" w14:textId="77777777" w:rsidR="000D3CBB" w:rsidRDefault="00000000">
      <w:pPr>
        <w:rPr>
          <w:sz w:val="16"/>
          <w:szCs w:val="16"/>
        </w:rPr>
      </w:pPr>
      <w:r>
        <w:rPr>
          <w:sz w:val="16"/>
          <w:szCs w:val="16"/>
        </w:rPr>
        <w:tab/>
      </w:r>
      <w:r>
        <w:rPr>
          <w:sz w:val="16"/>
          <w:szCs w:val="16"/>
        </w:rPr>
        <w:tab/>
      </w:r>
      <w:proofErr w:type="spellStart"/>
      <w:r>
        <w:rPr>
          <w:sz w:val="16"/>
          <w:szCs w:val="16"/>
        </w:rPr>
        <w:t>UserModel</w:t>
      </w:r>
      <w:proofErr w:type="spellEnd"/>
      <w:r>
        <w:rPr>
          <w:sz w:val="16"/>
          <w:szCs w:val="16"/>
        </w:rPr>
        <w:t xml:space="preserve"> model = new </w:t>
      </w:r>
      <w:proofErr w:type="spellStart"/>
      <w:proofErr w:type="gramStart"/>
      <w:r>
        <w:rPr>
          <w:sz w:val="16"/>
          <w:szCs w:val="16"/>
        </w:rPr>
        <w:t>UserModel</w:t>
      </w:r>
      <w:proofErr w:type="spellEnd"/>
      <w:r>
        <w:rPr>
          <w:sz w:val="16"/>
          <w:szCs w:val="16"/>
        </w:rPr>
        <w:t>(</w:t>
      </w:r>
      <w:proofErr w:type="gramEnd"/>
      <w:r>
        <w:rPr>
          <w:sz w:val="16"/>
          <w:szCs w:val="16"/>
        </w:rPr>
        <w:t>);</w:t>
      </w:r>
    </w:p>
    <w:p w14:paraId="10E8120B" w14:textId="77777777" w:rsidR="000D3CBB" w:rsidRDefault="00000000">
      <w:pPr>
        <w:rPr>
          <w:sz w:val="16"/>
          <w:szCs w:val="16"/>
        </w:rPr>
      </w:pPr>
      <w:r>
        <w:rPr>
          <w:sz w:val="16"/>
          <w:szCs w:val="16"/>
        </w:rPr>
        <w:tab/>
      </w:r>
      <w:r>
        <w:rPr>
          <w:sz w:val="16"/>
          <w:szCs w:val="16"/>
        </w:rPr>
        <w:tab/>
      </w:r>
      <w:proofErr w:type="spellStart"/>
      <w:r>
        <w:rPr>
          <w:sz w:val="16"/>
          <w:szCs w:val="16"/>
        </w:rPr>
        <w:t>RoleModel</w:t>
      </w:r>
      <w:proofErr w:type="spellEnd"/>
      <w:r>
        <w:rPr>
          <w:sz w:val="16"/>
          <w:szCs w:val="16"/>
        </w:rPr>
        <w:t xml:space="preserve"> role = new </w:t>
      </w:r>
      <w:proofErr w:type="spellStart"/>
      <w:proofErr w:type="gramStart"/>
      <w:r>
        <w:rPr>
          <w:sz w:val="16"/>
          <w:szCs w:val="16"/>
        </w:rPr>
        <w:t>RoleModel</w:t>
      </w:r>
      <w:proofErr w:type="spellEnd"/>
      <w:r>
        <w:rPr>
          <w:sz w:val="16"/>
          <w:szCs w:val="16"/>
        </w:rPr>
        <w:t>(</w:t>
      </w:r>
      <w:proofErr w:type="gramEnd"/>
      <w:r>
        <w:rPr>
          <w:sz w:val="16"/>
          <w:szCs w:val="16"/>
        </w:rPr>
        <w:t>);</w:t>
      </w:r>
    </w:p>
    <w:p w14:paraId="3208DA68" w14:textId="77777777" w:rsidR="000D3CBB" w:rsidRDefault="00000000">
      <w:pPr>
        <w:rPr>
          <w:sz w:val="16"/>
          <w:szCs w:val="16"/>
        </w:rPr>
      </w:pPr>
      <w:r>
        <w:rPr>
          <w:sz w:val="16"/>
          <w:szCs w:val="16"/>
        </w:rPr>
        <w:tab/>
      </w:r>
      <w:r>
        <w:rPr>
          <w:sz w:val="16"/>
          <w:szCs w:val="16"/>
        </w:rPr>
        <w:tab/>
      </w:r>
    </w:p>
    <w:p w14:paraId="18AF9A48" w14:textId="77777777" w:rsidR="000D3CBB" w:rsidRDefault="00000000">
      <w:pPr>
        <w:rPr>
          <w:sz w:val="16"/>
          <w:szCs w:val="16"/>
        </w:rPr>
      </w:pPr>
      <w:r>
        <w:rPr>
          <w:sz w:val="16"/>
          <w:szCs w:val="16"/>
        </w:rPr>
        <w:tab/>
      </w:r>
      <w:r>
        <w:rPr>
          <w:sz w:val="16"/>
          <w:szCs w:val="16"/>
        </w:rPr>
        <w:tab/>
        <w:t xml:space="preserve">long id = </w:t>
      </w:r>
      <w:proofErr w:type="spellStart"/>
      <w:r>
        <w:rPr>
          <w:sz w:val="16"/>
          <w:szCs w:val="16"/>
        </w:rPr>
        <w:t>DataUtility.getLong</w:t>
      </w:r>
      <w:proofErr w:type="spellEnd"/>
      <w:r>
        <w:rPr>
          <w:sz w:val="16"/>
          <w:szCs w:val="16"/>
        </w:rPr>
        <w:t>(</w:t>
      </w:r>
      <w:proofErr w:type="spellStart"/>
      <w:proofErr w:type="gramStart"/>
      <w:r>
        <w:rPr>
          <w:sz w:val="16"/>
          <w:szCs w:val="16"/>
        </w:rPr>
        <w:t>request.getParameter</w:t>
      </w:r>
      <w:proofErr w:type="spellEnd"/>
      <w:proofErr w:type="gramEnd"/>
      <w:r>
        <w:rPr>
          <w:sz w:val="16"/>
          <w:szCs w:val="16"/>
        </w:rPr>
        <w:t>("id"));</w:t>
      </w:r>
    </w:p>
    <w:p w14:paraId="23BE6F1C" w14:textId="77777777" w:rsidR="000D3CBB" w:rsidRDefault="00000000">
      <w:pPr>
        <w:rPr>
          <w:sz w:val="16"/>
          <w:szCs w:val="16"/>
        </w:rPr>
      </w:pPr>
      <w:r>
        <w:rPr>
          <w:sz w:val="16"/>
          <w:szCs w:val="16"/>
        </w:rPr>
        <w:tab/>
      </w:r>
      <w:r>
        <w:rPr>
          <w:sz w:val="16"/>
          <w:szCs w:val="16"/>
        </w:rPr>
        <w:tab/>
      </w:r>
    </w:p>
    <w:p w14:paraId="5BB94C6D" w14:textId="77777777" w:rsidR="000D3CBB" w:rsidRDefault="00000000">
      <w:pPr>
        <w:rPr>
          <w:sz w:val="16"/>
          <w:szCs w:val="16"/>
        </w:rPr>
      </w:pPr>
      <w:r>
        <w:rPr>
          <w:sz w:val="16"/>
          <w:szCs w:val="16"/>
        </w:rPr>
        <w:tab/>
      </w:r>
      <w:r>
        <w:rPr>
          <w:sz w:val="16"/>
          <w:szCs w:val="16"/>
        </w:rPr>
        <w:tab/>
      </w:r>
    </w:p>
    <w:p w14:paraId="6EB5E7D5" w14:textId="77777777" w:rsidR="000D3CBB" w:rsidRDefault="00000000">
      <w:pPr>
        <w:rPr>
          <w:sz w:val="16"/>
          <w:szCs w:val="16"/>
        </w:rPr>
      </w:pPr>
      <w:r>
        <w:rPr>
          <w:sz w:val="16"/>
          <w:szCs w:val="16"/>
        </w:rPr>
        <w:tab/>
      </w:r>
      <w:r>
        <w:rPr>
          <w:sz w:val="16"/>
          <w:szCs w:val="16"/>
        </w:rPr>
        <w:tab/>
        <w:t>if (</w:t>
      </w:r>
      <w:proofErr w:type="spellStart"/>
      <w:r>
        <w:rPr>
          <w:sz w:val="16"/>
          <w:szCs w:val="16"/>
        </w:rPr>
        <w:t>OP_SIGN_</w:t>
      </w:r>
      <w:proofErr w:type="gramStart"/>
      <w:r>
        <w:rPr>
          <w:sz w:val="16"/>
          <w:szCs w:val="16"/>
        </w:rPr>
        <w:t>IN.equalsIgnoreCase</w:t>
      </w:r>
      <w:proofErr w:type="spellEnd"/>
      <w:proofErr w:type="gramEnd"/>
      <w:r>
        <w:rPr>
          <w:sz w:val="16"/>
          <w:szCs w:val="16"/>
        </w:rPr>
        <w:t>(op)) {</w:t>
      </w:r>
    </w:p>
    <w:p w14:paraId="538BC858" w14:textId="77777777" w:rsidR="000D3CBB" w:rsidRDefault="00000000">
      <w:pPr>
        <w:rPr>
          <w:sz w:val="16"/>
          <w:szCs w:val="16"/>
        </w:rPr>
      </w:pPr>
      <w:r>
        <w:rPr>
          <w:sz w:val="16"/>
          <w:szCs w:val="16"/>
        </w:rPr>
        <w:lastRenderedPageBreak/>
        <w:tab/>
      </w:r>
      <w:r>
        <w:rPr>
          <w:sz w:val="16"/>
          <w:szCs w:val="16"/>
        </w:rPr>
        <w:tab/>
      </w:r>
      <w:r>
        <w:rPr>
          <w:sz w:val="16"/>
          <w:szCs w:val="16"/>
        </w:rPr>
        <w:tab/>
      </w:r>
      <w:proofErr w:type="spellStart"/>
      <w:r>
        <w:rPr>
          <w:sz w:val="16"/>
          <w:szCs w:val="16"/>
        </w:rPr>
        <w:t>UserBean</w:t>
      </w:r>
      <w:proofErr w:type="spellEnd"/>
      <w:r>
        <w:rPr>
          <w:sz w:val="16"/>
          <w:szCs w:val="16"/>
        </w:rPr>
        <w:t xml:space="preserve"> bean = (</w:t>
      </w:r>
      <w:proofErr w:type="spellStart"/>
      <w:r>
        <w:rPr>
          <w:sz w:val="16"/>
          <w:szCs w:val="16"/>
        </w:rPr>
        <w:t>UserBean</w:t>
      </w:r>
      <w:proofErr w:type="spellEnd"/>
      <w:r>
        <w:rPr>
          <w:sz w:val="16"/>
          <w:szCs w:val="16"/>
        </w:rPr>
        <w:t xml:space="preserve">) </w:t>
      </w:r>
      <w:proofErr w:type="spellStart"/>
      <w:r>
        <w:rPr>
          <w:sz w:val="16"/>
          <w:szCs w:val="16"/>
        </w:rPr>
        <w:t>populateBean</w:t>
      </w:r>
      <w:proofErr w:type="spellEnd"/>
      <w:r>
        <w:rPr>
          <w:sz w:val="16"/>
          <w:szCs w:val="16"/>
        </w:rPr>
        <w:t>(request);</w:t>
      </w:r>
    </w:p>
    <w:p w14:paraId="3491BC73" w14:textId="77777777" w:rsidR="000D3CBB" w:rsidRDefault="00000000">
      <w:pPr>
        <w:rPr>
          <w:sz w:val="16"/>
          <w:szCs w:val="16"/>
        </w:rPr>
      </w:pPr>
      <w:r>
        <w:rPr>
          <w:sz w:val="16"/>
          <w:szCs w:val="16"/>
        </w:rPr>
        <w:tab/>
      </w:r>
      <w:r>
        <w:rPr>
          <w:sz w:val="16"/>
          <w:szCs w:val="16"/>
        </w:rPr>
        <w:tab/>
      </w:r>
      <w:r>
        <w:rPr>
          <w:sz w:val="16"/>
          <w:szCs w:val="16"/>
        </w:rPr>
        <w:tab/>
        <w:t>try {</w:t>
      </w:r>
    </w:p>
    <w:p w14:paraId="55F75181"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xml:space="preserve">bean = </w:t>
      </w:r>
      <w:proofErr w:type="spellStart"/>
      <w:proofErr w:type="gramStart"/>
      <w:r>
        <w:rPr>
          <w:sz w:val="16"/>
          <w:szCs w:val="16"/>
        </w:rPr>
        <w:t>model.authenticate</w:t>
      </w:r>
      <w:proofErr w:type="spellEnd"/>
      <w:proofErr w:type="gramEnd"/>
      <w:r>
        <w:rPr>
          <w:sz w:val="16"/>
          <w:szCs w:val="16"/>
        </w:rPr>
        <w:t>(</w:t>
      </w:r>
      <w:proofErr w:type="spellStart"/>
      <w:r>
        <w:rPr>
          <w:sz w:val="16"/>
          <w:szCs w:val="16"/>
        </w:rPr>
        <w:t>bean.getLogin</w:t>
      </w:r>
      <w:proofErr w:type="spellEnd"/>
      <w:r>
        <w:rPr>
          <w:sz w:val="16"/>
          <w:szCs w:val="16"/>
        </w:rPr>
        <w:t xml:space="preserve">(), </w:t>
      </w:r>
      <w:proofErr w:type="spellStart"/>
      <w:r>
        <w:rPr>
          <w:sz w:val="16"/>
          <w:szCs w:val="16"/>
        </w:rPr>
        <w:t>bean.getPassword</w:t>
      </w:r>
      <w:proofErr w:type="spellEnd"/>
      <w:r>
        <w:rPr>
          <w:sz w:val="16"/>
          <w:szCs w:val="16"/>
        </w:rPr>
        <w:t>());</w:t>
      </w:r>
    </w:p>
    <w:p w14:paraId="0BFEB7E1"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
    <w:p w14:paraId="45E0E970" w14:textId="77777777" w:rsidR="000D3CBB" w:rsidRDefault="00000000">
      <w:pPr>
        <w:rPr>
          <w:sz w:val="16"/>
          <w:szCs w:val="16"/>
        </w:rPr>
      </w:pPr>
      <w:r>
        <w:rPr>
          <w:sz w:val="16"/>
          <w:szCs w:val="16"/>
        </w:rPr>
        <w:tab/>
      </w:r>
      <w:r>
        <w:rPr>
          <w:sz w:val="16"/>
          <w:szCs w:val="16"/>
        </w:rPr>
        <w:tab/>
      </w:r>
      <w:r>
        <w:rPr>
          <w:sz w:val="16"/>
          <w:szCs w:val="16"/>
        </w:rPr>
        <w:tab/>
      </w:r>
      <w:r>
        <w:rPr>
          <w:sz w:val="16"/>
          <w:szCs w:val="16"/>
        </w:rPr>
        <w:tab/>
        <w:t>if (</w:t>
      </w:r>
      <w:proofErr w:type="gramStart"/>
      <w:r>
        <w:rPr>
          <w:sz w:val="16"/>
          <w:szCs w:val="16"/>
        </w:rPr>
        <w:t>bean !</w:t>
      </w:r>
      <w:proofErr w:type="gramEnd"/>
      <w:r>
        <w:rPr>
          <w:sz w:val="16"/>
          <w:szCs w:val="16"/>
        </w:rPr>
        <w:t>= null) {</w:t>
      </w:r>
    </w:p>
    <w:p w14:paraId="6068381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Pr>
          <w:sz w:val="16"/>
          <w:szCs w:val="16"/>
        </w:rPr>
        <w:t>session.setAttribute</w:t>
      </w:r>
      <w:proofErr w:type="spellEnd"/>
      <w:proofErr w:type="gramEnd"/>
      <w:r>
        <w:rPr>
          <w:sz w:val="16"/>
          <w:szCs w:val="16"/>
        </w:rPr>
        <w:t>("user", bean);</w:t>
      </w:r>
    </w:p>
    <w:p w14:paraId="193CB25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Pr>
          <w:sz w:val="16"/>
          <w:szCs w:val="16"/>
        </w:rPr>
        <w:t>session.setMaxInactiveInterval</w:t>
      </w:r>
      <w:proofErr w:type="spellEnd"/>
      <w:proofErr w:type="gramEnd"/>
      <w:r>
        <w:rPr>
          <w:sz w:val="16"/>
          <w:szCs w:val="16"/>
        </w:rPr>
        <w:t>(10 * 6000);</w:t>
      </w:r>
    </w:p>
    <w:p w14:paraId="48932B65" w14:textId="77777777" w:rsidR="000D3CBB" w:rsidRDefault="000D3CBB">
      <w:pPr>
        <w:rPr>
          <w:sz w:val="16"/>
          <w:szCs w:val="16"/>
        </w:rPr>
      </w:pPr>
    </w:p>
    <w:p w14:paraId="50F48F7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long </w:t>
      </w:r>
      <w:proofErr w:type="spellStart"/>
      <w:r>
        <w:rPr>
          <w:sz w:val="16"/>
          <w:szCs w:val="16"/>
        </w:rPr>
        <w:t>rollId</w:t>
      </w:r>
      <w:proofErr w:type="spellEnd"/>
      <w:r>
        <w:rPr>
          <w:sz w:val="16"/>
          <w:szCs w:val="16"/>
        </w:rPr>
        <w:t xml:space="preserve"> = </w:t>
      </w:r>
      <w:proofErr w:type="spellStart"/>
      <w:proofErr w:type="gramStart"/>
      <w:r>
        <w:rPr>
          <w:sz w:val="16"/>
          <w:szCs w:val="16"/>
        </w:rPr>
        <w:t>bean.getRoleId</w:t>
      </w:r>
      <w:proofErr w:type="spellEnd"/>
      <w:proofErr w:type="gramEnd"/>
      <w:r>
        <w:rPr>
          <w:sz w:val="16"/>
          <w:szCs w:val="16"/>
        </w:rPr>
        <w:t>();</w:t>
      </w:r>
    </w:p>
    <w:p w14:paraId="5130B6E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RoleBean</w:t>
      </w:r>
      <w:proofErr w:type="spellEnd"/>
      <w:r>
        <w:rPr>
          <w:sz w:val="16"/>
          <w:szCs w:val="16"/>
        </w:rPr>
        <w:t xml:space="preserve"> </w:t>
      </w:r>
      <w:proofErr w:type="spellStart"/>
      <w:r>
        <w:rPr>
          <w:sz w:val="16"/>
          <w:szCs w:val="16"/>
        </w:rPr>
        <w:t>roleBean</w:t>
      </w:r>
      <w:proofErr w:type="spellEnd"/>
      <w:r>
        <w:rPr>
          <w:sz w:val="16"/>
          <w:szCs w:val="16"/>
        </w:rPr>
        <w:t xml:space="preserve"> = </w:t>
      </w:r>
      <w:proofErr w:type="spellStart"/>
      <w:proofErr w:type="gramStart"/>
      <w:r>
        <w:rPr>
          <w:sz w:val="16"/>
          <w:szCs w:val="16"/>
        </w:rPr>
        <w:t>role.findByPK</w:t>
      </w:r>
      <w:proofErr w:type="spellEnd"/>
      <w:proofErr w:type="gramEnd"/>
      <w:r>
        <w:rPr>
          <w:sz w:val="16"/>
          <w:szCs w:val="16"/>
        </w:rPr>
        <w:t>(</w:t>
      </w:r>
      <w:proofErr w:type="spellStart"/>
      <w:r>
        <w:rPr>
          <w:sz w:val="16"/>
          <w:szCs w:val="16"/>
        </w:rPr>
        <w:t>rollId</w:t>
      </w:r>
      <w:proofErr w:type="spellEnd"/>
      <w:r>
        <w:rPr>
          <w:sz w:val="16"/>
          <w:szCs w:val="16"/>
        </w:rPr>
        <w:t>);</w:t>
      </w:r>
    </w:p>
    <w:p w14:paraId="54E57A4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if (</w:t>
      </w:r>
      <w:proofErr w:type="spellStart"/>
      <w:proofErr w:type="gramStart"/>
      <w:r>
        <w:rPr>
          <w:sz w:val="16"/>
          <w:szCs w:val="16"/>
        </w:rPr>
        <w:t>roleBean</w:t>
      </w:r>
      <w:proofErr w:type="spellEnd"/>
      <w:r>
        <w:rPr>
          <w:sz w:val="16"/>
          <w:szCs w:val="16"/>
        </w:rPr>
        <w:t xml:space="preserve"> !</w:t>
      </w:r>
      <w:proofErr w:type="gramEnd"/>
      <w:r>
        <w:rPr>
          <w:sz w:val="16"/>
          <w:szCs w:val="16"/>
        </w:rPr>
        <w:t>= null) {</w:t>
      </w:r>
    </w:p>
    <w:p w14:paraId="0290149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Pr>
          <w:sz w:val="16"/>
          <w:szCs w:val="16"/>
        </w:rPr>
        <w:t>session.setAttribute</w:t>
      </w:r>
      <w:proofErr w:type="spellEnd"/>
      <w:proofErr w:type="gramEnd"/>
      <w:r>
        <w:rPr>
          <w:sz w:val="16"/>
          <w:szCs w:val="16"/>
        </w:rPr>
        <w:t xml:space="preserve">("role", </w:t>
      </w:r>
      <w:proofErr w:type="spellStart"/>
      <w:r>
        <w:rPr>
          <w:sz w:val="16"/>
          <w:szCs w:val="16"/>
        </w:rPr>
        <w:t>roleBean.getName</w:t>
      </w:r>
      <w:proofErr w:type="spellEnd"/>
      <w:r>
        <w:rPr>
          <w:sz w:val="16"/>
          <w:szCs w:val="16"/>
        </w:rPr>
        <w:t>());</w:t>
      </w:r>
    </w:p>
    <w:p w14:paraId="6C738E5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w:t>
      </w:r>
    </w:p>
    <w:p w14:paraId="2827BDFA"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 save state of session remember URL</w:t>
      </w:r>
    </w:p>
    <w:p w14:paraId="17AFF6AA"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String </w:t>
      </w:r>
      <w:proofErr w:type="spellStart"/>
      <w:r>
        <w:rPr>
          <w:sz w:val="16"/>
          <w:szCs w:val="16"/>
        </w:rPr>
        <w:t>uri</w:t>
      </w:r>
      <w:proofErr w:type="spellEnd"/>
      <w:r>
        <w:rPr>
          <w:sz w:val="16"/>
          <w:szCs w:val="16"/>
        </w:rPr>
        <w:t xml:space="preserve"> = </w:t>
      </w:r>
      <w:proofErr w:type="spellStart"/>
      <w:proofErr w:type="gramStart"/>
      <w:r>
        <w:rPr>
          <w:sz w:val="16"/>
          <w:szCs w:val="16"/>
        </w:rPr>
        <w:t>request.getParameter</w:t>
      </w:r>
      <w:proofErr w:type="spellEnd"/>
      <w:proofErr w:type="gramEnd"/>
      <w:r>
        <w:rPr>
          <w:sz w:val="16"/>
          <w:szCs w:val="16"/>
        </w:rPr>
        <w:t>("</w:t>
      </w:r>
      <w:proofErr w:type="spellStart"/>
      <w:r>
        <w:rPr>
          <w:sz w:val="16"/>
          <w:szCs w:val="16"/>
        </w:rPr>
        <w:t>uri</w:t>
      </w:r>
      <w:proofErr w:type="spellEnd"/>
      <w:r>
        <w:rPr>
          <w:sz w:val="16"/>
          <w:szCs w:val="16"/>
        </w:rPr>
        <w:t>");</w:t>
      </w:r>
    </w:p>
    <w:p w14:paraId="54969F3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
    <w:p w14:paraId="3167CBF1"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
    <w:p w14:paraId="76079BCA"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if (</w:t>
      </w:r>
      <w:proofErr w:type="spellStart"/>
      <w:r>
        <w:rPr>
          <w:sz w:val="16"/>
          <w:szCs w:val="16"/>
        </w:rPr>
        <w:t>uri</w:t>
      </w:r>
      <w:proofErr w:type="spellEnd"/>
      <w:r>
        <w:rPr>
          <w:sz w:val="16"/>
          <w:szCs w:val="16"/>
        </w:rPr>
        <w:t xml:space="preserve"> == null || "null</w:t>
      </w:r>
      <w:proofErr w:type="gramStart"/>
      <w:r>
        <w:rPr>
          <w:sz w:val="16"/>
          <w:szCs w:val="16"/>
        </w:rPr>
        <w:t>".</w:t>
      </w:r>
      <w:proofErr w:type="spellStart"/>
      <w:r>
        <w:rPr>
          <w:sz w:val="16"/>
          <w:szCs w:val="16"/>
        </w:rPr>
        <w:t>equalsIgnoreCase</w:t>
      </w:r>
      <w:proofErr w:type="spellEnd"/>
      <w:proofErr w:type="gramEnd"/>
      <w:r>
        <w:rPr>
          <w:sz w:val="16"/>
          <w:szCs w:val="16"/>
        </w:rPr>
        <w:t>(</w:t>
      </w:r>
      <w:proofErr w:type="spellStart"/>
      <w:r>
        <w:rPr>
          <w:sz w:val="16"/>
          <w:szCs w:val="16"/>
        </w:rPr>
        <w:t>uri</w:t>
      </w:r>
      <w:proofErr w:type="spellEnd"/>
      <w:r>
        <w:rPr>
          <w:sz w:val="16"/>
          <w:szCs w:val="16"/>
        </w:rPr>
        <w:t>)) {</w:t>
      </w:r>
    </w:p>
    <w:p w14:paraId="1CF079EA"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ServletUtility.redirect</w:t>
      </w:r>
      <w:proofErr w:type="spellEnd"/>
      <w:r>
        <w:rPr>
          <w:sz w:val="16"/>
          <w:szCs w:val="16"/>
        </w:rPr>
        <w:t>(</w:t>
      </w:r>
      <w:proofErr w:type="spellStart"/>
      <w:r>
        <w:rPr>
          <w:sz w:val="16"/>
          <w:szCs w:val="16"/>
        </w:rPr>
        <w:t>CASView.WELCOME_CTL</w:t>
      </w:r>
      <w:proofErr w:type="spellEnd"/>
      <w:r>
        <w:rPr>
          <w:sz w:val="16"/>
          <w:szCs w:val="16"/>
        </w:rPr>
        <w:t>, request, response);</w:t>
      </w:r>
    </w:p>
    <w:p w14:paraId="5081BE47"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return;</w:t>
      </w:r>
    </w:p>
    <w:p w14:paraId="1C6D9372"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 else {</w:t>
      </w:r>
    </w:p>
    <w:p w14:paraId="32BE343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ServletUtility.redirect</w:t>
      </w:r>
      <w:proofErr w:type="spellEnd"/>
      <w:r>
        <w:rPr>
          <w:sz w:val="16"/>
          <w:szCs w:val="16"/>
        </w:rPr>
        <w:t>(</w:t>
      </w:r>
      <w:proofErr w:type="spellStart"/>
      <w:r>
        <w:rPr>
          <w:sz w:val="16"/>
          <w:szCs w:val="16"/>
        </w:rPr>
        <w:t>uri</w:t>
      </w:r>
      <w:proofErr w:type="spellEnd"/>
      <w:r>
        <w:rPr>
          <w:sz w:val="16"/>
          <w:szCs w:val="16"/>
        </w:rPr>
        <w:t>, request, response);</w:t>
      </w:r>
    </w:p>
    <w:p w14:paraId="45E6C800"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w:t>
      </w:r>
    </w:p>
    <w:p w14:paraId="4193788C"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return;</w:t>
      </w:r>
    </w:p>
    <w:p w14:paraId="518476D0" w14:textId="77777777" w:rsidR="000D3CBB" w:rsidRDefault="00000000">
      <w:pPr>
        <w:rPr>
          <w:sz w:val="16"/>
          <w:szCs w:val="16"/>
        </w:rPr>
      </w:pPr>
      <w:r>
        <w:rPr>
          <w:sz w:val="16"/>
          <w:szCs w:val="16"/>
        </w:rPr>
        <w:tab/>
      </w:r>
      <w:r>
        <w:rPr>
          <w:sz w:val="16"/>
          <w:szCs w:val="16"/>
        </w:rPr>
        <w:tab/>
      </w:r>
      <w:r>
        <w:rPr>
          <w:sz w:val="16"/>
          <w:szCs w:val="16"/>
        </w:rPr>
        <w:tab/>
      </w:r>
      <w:r>
        <w:rPr>
          <w:sz w:val="16"/>
          <w:szCs w:val="16"/>
        </w:rPr>
        <w:tab/>
        <w:t>} else {</w:t>
      </w:r>
    </w:p>
    <w:p w14:paraId="61CEEF3D"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t>bean = (</w:t>
      </w:r>
      <w:proofErr w:type="spellStart"/>
      <w:r>
        <w:rPr>
          <w:sz w:val="16"/>
          <w:szCs w:val="16"/>
        </w:rPr>
        <w:t>UserBean</w:t>
      </w:r>
      <w:proofErr w:type="spellEnd"/>
      <w:r>
        <w:rPr>
          <w:sz w:val="16"/>
          <w:szCs w:val="16"/>
        </w:rPr>
        <w:t xml:space="preserve">) </w:t>
      </w:r>
      <w:proofErr w:type="spellStart"/>
      <w:r>
        <w:rPr>
          <w:sz w:val="16"/>
          <w:szCs w:val="16"/>
        </w:rPr>
        <w:t>populateBean</w:t>
      </w:r>
      <w:proofErr w:type="spellEnd"/>
      <w:r>
        <w:rPr>
          <w:sz w:val="16"/>
          <w:szCs w:val="16"/>
        </w:rPr>
        <w:t>(request);</w:t>
      </w:r>
    </w:p>
    <w:p w14:paraId="5ABCE3A8"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ServletUtility.setBean</w:t>
      </w:r>
      <w:proofErr w:type="spellEnd"/>
      <w:r>
        <w:rPr>
          <w:sz w:val="16"/>
          <w:szCs w:val="16"/>
        </w:rPr>
        <w:t>(bean, request);</w:t>
      </w:r>
    </w:p>
    <w:p w14:paraId="1B767E79"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ServletUtility.setErrorMessage</w:t>
      </w:r>
      <w:proofErr w:type="spellEnd"/>
      <w:r>
        <w:rPr>
          <w:sz w:val="16"/>
          <w:szCs w:val="16"/>
        </w:rPr>
        <w:t xml:space="preserve">("Invalid </w:t>
      </w:r>
      <w:proofErr w:type="spellStart"/>
      <w:r>
        <w:rPr>
          <w:sz w:val="16"/>
          <w:szCs w:val="16"/>
        </w:rPr>
        <w:t>LoginId</w:t>
      </w:r>
      <w:proofErr w:type="spellEnd"/>
      <w:r>
        <w:rPr>
          <w:sz w:val="16"/>
          <w:szCs w:val="16"/>
        </w:rPr>
        <w:t xml:space="preserve"> </w:t>
      </w:r>
      <w:proofErr w:type="gramStart"/>
      <w:r>
        <w:rPr>
          <w:sz w:val="16"/>
          <w:szCs w:val="16"/>
        </w:rPr>
        <w:t>And</w:t>
      </w:r>
      <w:proofErr w:type="gramEnd"/>
      <w:r>
        <w:rPr>
          <w:sz w:val="16"/>
          <w:szCs w:val="16"/>
        </w:rPr>
        <w:t xml:space="preserve"> Password", request);</w:t>
      </w:r>
    </w:p>
    <w:p w14:paraId="2BDEA4A7" w14:textId="77777777" w:rsidR="000D3CBB" w:rsidRDefault="00000000">
      <w:pPr>
        <w:rPr>
          <w:sz w:val="16"/>
          <w:szCs w:val="16"/>
        </w:rPr>
      </w:pPr>
      <w:r>
        <w:rPr>
          <w:sz w:val="16"/>
          <w:szCs w:val="16"/>
        </w:rPr>
        <w:tab/>
      </w:r>
      <w:r>
        <w:rPr>
          <w:sz w:val="16"/>
          <w:szCs w:val="16"/>
        </w:rPr>
        <w:tab/>
      </w:r>
      <w:r>
        <w:rPr>
          <w:sz w:val="16"/>
          <w:szCs w:val="16"/>
        </w:rPr>
        <w:tab/>
      </w:r>
      <w:r>
        <w:rPr>
          <w:sz w:val="16"/>
          <w:szCs w:val="16"/>
        </w:rPr>
        <w:tab/>
        <w:t>}</w:t>
      </w:r>
    </w:p>
    <w:p w14:paraId="175F5317" w14:textId="77777777" w:rsidR="000D3CBB" w:rsidRDefault="000D3CBB">
      <w:pPr>
        <w:rPr>
          <w:sz w:val="16"/>
          <w:szCs w:val="16"/>
        </w:rPr>
      </w:pPr>
    </w:p>
    <w:p w14:paraId="3F036A94" w14:textId="77777777" w:rsidR="000D3CBB" w:rsidRDefault="00000000">
      <w:pPr>
        <w:rPr>
          <w:sz w:val="16"/>
          <w:szCs w:val="16"/>
        </w:rPr>
      </w:pPr>
      <w:r>
        <w:rPr>
          <w:sz w:val="16"/>
          <w:szCs w:val="16"/>
        </w:rPr>
        <w:tab/>
      </w:r>
      <w:r>
        <w:rPr>
          <w:sz w:val="16"/>
          <w:szCs w:val="16"/>
        </w:rPr>
        <w:tab/>
      </w:r>
      <w:r>
        <w:rPr>
          <w:sz w:val="16"/>
          <w:szCs w:val="16"/>
        </w:rPr>
        <w:tab/>
        <w:t>} catch (</w:t>
      </w:r>
      <w:proofErr w:type="spellStart"/>
      <w:r>
        <w:rPr>
          <w:sz w:val="16"/>
          <w:szCs w:val="16"/>
        </w:rPr>
        <w:t>ApplicationException</w:t>
      </w:r>
      <w:proofErr w:type="spellEnd"/>
      <w:r>
        <w:rPr>
          <w:sz w:val="16"/>
          <w:szCs w:val="16"/>
        </w:rPr>
        <w:t xml:space="preserve"> e) {</w:t>
      </w:r>
    </w:p>
    <w:p w14:paraId="011C85B6"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log.error</w:t>
      </w:r>
      <w:proofErr w:type="spellEnd"/>
      <w:proofErr w:type="gramEnd"/>
      <w:r>
        <w:rPr>
          <w:sz w:val="16"/>
          <w:szCs w:val="16"/>
        </w:rPr>
        <w:t>(e);</w:t>
      </w:r>
    </w:p>
    <w:p w14:paraId="3E4257B5"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ServletUtility.handleException</w:t>
      </w:r>
      <w:proofErr w:type="spellEnd"/>
      <w:r>
        <w:rPr>
          <w:sz w:val="16"/>
          <w:szCs w:val="16"/>
        </w:rPr>
        <w:t>(e, request, response);</w:t>
      </w:r>
    </w:p>
    <w:p w14:paraId="122B8443" w14:textId="77777777" w:rsidR="000D3CBB" w:rsidRDefault="00000000">
      <w:pPr>
        <w:rPr>
          <w:sz w:val="16"/>
          <w:szCs w:val="16"/>
        </w:rPr>
      </w:pPr>
      <w:r>
        <w:rPr>
          <w:sz w:val="16"/>
          <w:szCs w:val="16"/>
        </w:rPr>
        <w:tab/>
      </w:r>
      <w:r>
        <w:rPr>
          <w:sz w:val="16"/>
          <w:szCs w:val="16"/>
        </w:rPr>
        <w:tab/>
      </w:r>
      <w:r>
        <w:rPr>
          <w:sz w:val="16"/>
          <w:szCs w:val="16"/>
        </w:rPr>
        <w:tab/>
      </w:r>
      <w:r>
        <w:rPr>
          <w:sz w:val="16"/>
          <w:szCs w:val="16"/>
        </w:rPr>
        <w:tab/>
      </w:r>
    </w:p>
    <w:p w14:paraId="2A7DC48D" w14:textId="77777777" w:rsidR="000D3CBB" w:rsidRDefault="00000000">
      <w:pPr>
        <w:rPr>
          <w:sz w:val="16"/>
          <w:szCs w:val="16"/>
        </w:rPr>
      </w:pPr>
      <w:r>
        <w:rPr>
          <w:sz w:val="16"/>
          <w:szCs w:val="16"/>
        </w:rPr>
        <w:tab/>
      </w:r>
      <w:r>
        <w:rPr>
          <w:sz w:val="16"/>
          <w:szCs w:val="16"/>
        </w:rPr>
        <w:tab/>
      </w:r>
      <w:r>
        <w:rPr>
          <w:sz w:val="16"/>
          <w:szCs w:val="16"/>
        </w:rPr>
        <w:tab/>
      </w:r>
      <w:r>
        <w:rPr>
          <w:sz w:val="16"/>
          <w:szCs w:val="16"/>
        </w:rPr>
        <w:tab/>
        <w:t>return;</w:t>
      </w:r>
    </w:p>
    <w:p w14:paraId="35EA1044" w14:textId="77777777" w:rsidR="000D3CBB" w:rsidRDefault="00000000">
      <w:pPr>
        <w:rPr>
          <w:sz w:val="16"/>
          <w:szCs w:val="16"/>
        </w:rPr>
      </w:pPr>
      <w:r>
        <w:rPr>
          <w:sz w:val="16"/>
          <w:szCs w:val="16"/>
        </w:rPr>
        <w:tab/>
      </w:r>
      <w:r>
        <w:rPr>
          <w:sz w:val="16"/>
          <w:szCs w:val="16"/>
        </w:rPr>
        <w:tab/>
      </w:r>
      <w:r>
        <w:rPr>
          <w:sz w:val="16"/>
          <w:szCs w:val="16"/>
        </w:rPr>
        <w:tab/>
        <w:t>}</w:t>
      </w:r>
    </w:p>
    <w:p w14:paraId="6F7EDFA2" w14:textId="77777777" w:rsidR="000D3CBB" w:rsidRDefault="00000000">
      <w:pPr>
        <w:rPr>
          <w:sz w:val="16"/>
          <w:szCs w:val="16"/>
        </w:rPr>
      </w:pPr>
      <w:r>
        <w:rPr>
          <w:sz w:val="16"/>
          <w:szCs w:val="16"/>
        </w:rPr>
        <w:tab/>
      </w:r>
      <w:r>
        <w:rPr>
          <w:sz w:val="16"/>
          <w:szCs w:val="16"/>
        </w:rPr>
        <w:tab/>
        <w:t>} else if (</w:t>
      </w:r>
      <w:proofErr w:type="spellStart"/>
      <w:r>
        <w:rPr>
          <w:sz w:val="16"/>
          <w:szCs w:val="16"/>
        </w:rPr>
        <w:t>OP_SIGN_</w:t>
      </w:r>
      <w:proofErr w:type="gramStart"/>
      <w:r>
        <w:rPr>
          <w:sz w:val="16"/>
          <w:szCs w:val="16"/>
        </w:rPr>
        <w:t>UP.equalsIgnoreCase</w:t>
      </w:r>
      <w:proofErr w:type="spellEnd"/>
      <w:proofErr w:type="gramEnd"/>
      <w:r>
        <w:rPr>
          <w:sz w:val="16"/>
          <w:szCs w:val="16"/>
        </w:rPr>
        <w:t>(op)) {</w:t>
      </w:r>
    </w:p>
    <w:p w14:paraId="71564F5F" w14:textId="77777777" w:rsidR="000D3CBB" w:rsidRDefault="00000000">
      <w:pPr>
        <w:rPr>
          <w:sz w:val="16"/>
          <w:szCs w:val="16"/>
        </w:rPr>
      </w:pPr>
      <w:r>
        <w:rPr>
          <w:sz w:val="16"/>
          <w:szCs w:val="16"/>
        </w:rPr>
        <w:tab/>
      </w:r>
      <w:r>
        <w:rPr>
          <w:sz w:val="16"/>
          <w:szCs w:val="16"/>
        </w:rPr>
        <w:tab/>
      </w:r>
      <w:r>
        <w:rPr>
          <w:sz w:val="16"/>
          <w:szCs w:val="16"/>
        </w:rPr>
        <w:tab/>
      </w:r>
      <w:proofErr w:type="spellStart"/>
      <w:r>
        <w:rPr>
          <w:sz w:val="16"/>
          <w:szCs w:val="16"/>
        </w:rPr>
        <w:t>ServletUtility.redirect</w:t>
      </w:r>
      <w:proofErr w:type="spellEnd"/>
      <w:r>
        <w:rPr>
          <w:sz w:val="16"/>
          <w:szCs w:val="16"/>
        </w:rPr>
        <w:t>(</w:t>
      </w:r>
      <w:proofErr w:type="spellStart"/>
      <w:r>
        <w:rPr>
          <w:sz w:val="16"/>
          <w:szCs w:val="16"/>
        </w:rPr>
        <w:t>CASView.USER_REGISTRATION_CTL</w:t>
      </w:r>
      <w:proofErr w:type="spellEnd"/>
      <w:r>
        <w:rPr>
          <w:sz w:val="16"/>
          <w:szCs w:val="16"/>
        </w:rPr>
        <w:t>, request, response);</w:t>
      </w:r>
    </w:p>
    <w:p w14:paraId="172FE3BA" w14:textId="77777777" w:rsidR="000D3CBB" w:rsidRDefault="00000000">
      <w:pPr>
        <w:rPr>
          <w:sz w:val="16"/>
          <w:szCs w:val="16"/>
        </w:rPr>
      </w:pPr>
      <w:r>
        <w:rPr>
          <w:sz w:val="16"/>
          <w:szCs w:val="16"/>
        </w:rPr>
        <w:tab/>
      </w:r>
      <w:r>
        <w:rPr>
          <w:sz w:val="16"/>
          <w:szCs w:val="16"/>
        </w:rPr>
        <w:tab/>
        <w:t>return;</w:t>
      </w:r>
    </w:p>
    <w:p w14:paraId="234025EC" w14:textId="77777777" w:rsidR="000D3CBB" w:rsidRDefault="00000000">
      <w:pPr>
        <w:rPr>
          <w:sz w:val="16"/>
          <w:szCs w:val="16"/>
        </w:rPr>
      </w:pPr>
      <w:r>
        <w:rPr>
          <w:sz w:val="16"/>
          <w:szCs w:val="16"/>
        </w:rPr>
        <w:tab/>
      </w:r>
      <w:r>
        <w:rPr>
          <w:sz w:val="16"/>
          <w:szCs w:val="16"/>
        </w:rPr>
        <w:tab/>
        <w:t>}</w:t>
      </w:r>
    </w:p>
    <w:p w14:paraId="6EFB8FEB" w14:textId="77777777" w:rsidR="000D3CBB" w:rsidRDefault="00000000">
      <w:pPr>
        <w:rPr>
          <w:sz w:val="16"/>
          <w:szCs w:val="16"/>
        </w:rPr>
      </w:pPr>
      <w:r>
        <w:rPr>
          <w:sz w:val="16"/>
          <w:szCs w:val="16"/>
        </w:rPr>
        <w:tab/>
      </w:r>
      <w:r>
        <w:rPr>
          <w:sz w:val="16"/>
          <w:szCs w:val="16"/>
        </w:rPr>
        <w:tab/>
      </w:r>
      <w:proofErr w:type="spellStart"/>
      <w:r>
        <w:rPr>
          <w:sz w:val="16"/>
          <w:szCs w:val="16"/>
        </w:rPr>
        <w:t>ServletUtility.forward</w:t>
      </w:r>
      <w:proofErr w:type="spellEnd"/>
      <w:r>
        <w:rPr>
          <w:sz w:val="16"/>
          <w:szCs w:val="16"/>
        </w:rPr>
        <w:t>(</w:t>
      </w:r>
      <w:proofErr w:type="spellStart"/>
      <w:proofErr w:type="gramStart"/>
      <w:r>
        <w:rPr>
          <w:sz w:val="16"/>
          <w:szCs w:val="16"/>
        </w:rPr>
        <w:t>getView</w:t>
      </w:r>
      <w:proofErr w:type="spellEnd"/>
      <w:r>
        <w:rPr>
          <w:sz w:val="16"/>
          <w:szCs w:val="16"/>
        </w:rPr>
        <w:t>(</w:t>
      </w:r>
      <w:proofErr w:type="gramEnd"/>
      <w:r>
        <w:rPr>
          <w:sz w:val="16"/>
          <w:szCs w:val="16"/>
        </w:rPr>
        <w:t>), request, response);</w:t>
      </w:r>
    </w:p>
    <w:p w14:paraId="43CD2B9F"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log.debug</w:t>
      </w:r>
      <w:proofErr w:type="spellEnd"/>
      <w:proofErr w:type="gramEnd"/>
      <w:r>
        <w:rPr>
          <w:sz w:val="16"/>
          <w:szCs w:val="16"/>
        </w:rPr>
        <w:t>("</w:t>
      </w:r>
      <w:proofErr w:type="spellStart"/>
      <w:r>
        <w:rPr>
          <w:sz w:val="16"/>
          <w:szCs w:val="16"/>
        </w:rPr>
        <w:t>UserCtl</w:t>
      </w:r>
      <w:proofErr w:type="spellEnd"/>
      <w:r>
        <w:rPr>
          <w:sz w:val="16"/>
          <w:szCs w:val="16"/>
        </w:rPr>
        <w:t xml:space="preserve"> Method </w:t>
      </w:r>
      <w:proofErr w:type="spellStart"/>
      <w:r>
        <w:rPr>
          <w:sz w:val="16"/>
          <w:szCs w:val="16"/>
        </w:rPr>
        <w:t>doPost</w:t>
      </w:r>
      <w:proofErr w:type="spellEnd"/>
      <w:r>
        <w:rPr>
          <w:sz w:val="16"/>
          <w:szCs w:val="16"/>
        </w:rPr>
        <w:t xml:space="preserve"> Ended");</w:t>
      </w:r>
    </w:p>
    <w:p w14:paraId="310F5957" w14:textId="77777777" w:rsidR="000D3CBB" w:rsidRDefault="00000000">
      <w:pPr>
        <w:rPr>
          <w:sz w:val="16"/>
          <w:szCs w:val="16"/>
        </w:rPr>
      </w:pPr>
      <w:r>
        <w:rPr>
          <w:sz w:val="16"/>
          <w:szCs w:val="16"/>
        </w:rPr>
        <w:tab/>
        <w:t>}</w:t>
      </w:r>
    </w:p>
    <w:p w14:paraId="34E32BA2" w14:textId="77777777" w:rsidR="000D3CBB" w:rsidRDefault="000D3CBB">
      <w:pPr>
        <w:rPr>
          <w:sz w:val="16"/>
          <w:szCs w:val="16"/>
        </w:rPr>
      </w:pPr>
    </w:p>
    <w:p w14:paraId="0A0DB534" w14:textId="77777777" w:rsidR="000D3CBB" w:rsidRDefault="00000000">
      <w:pPr>
        <w:rPr>
          <w:sz w:val="16"/>
          <w:szCs w:val="16"/>
        </w:rPr>
      </w:pPr>
      <w:r>
        <w:rPr>
          <w:sz w:val="16"/>
          <w:szCs w:val="16"/>
        </w:rPr>
        <w:tab/>
        <w:t>/**</w:t>
      </w:r>
    </w:p>
    <w:p w14:paraId="4AED4D14" w14:textId="77777777" w:rsidR="000D3CBB" w:rsidRDefault="00000000">
      <w:pPr>
        <w:rPr>
          <w:sz w:val="16"/>
          <w:szCs w:val="16"/>
        </w:rPr>
      </w:pPr>
      <w:r>
        <w:rPr>
          <w:sz w:val="16"/>
          <w:szCs w:val="16"/>
        </w:rPr>
        <w:tab/>
        <w:t xml:space="preserve"> * Returns the VIEW page of this Controller</w:t>
      </w:r>
    </w:p>
    <w:p w14:paraId="0CB2D328" w14:textId="77777777" w:rsidR="000D3CBB" w:rsidRDefault="00000000">
      <w:pPr>
        <w:rPr>
          <w:sz w:val="16"/>
          <w:szCs w:val="16"/>
        </w:rPr>
      </w:pPr>
      <w:r>
        <w:rPr>
          <w:sz w:val="16"/>
          <w:szCs w:val="16"/>
        </w:rPr>
        <w:tab/>
        <w:t xml:space="preserve"> * </w:t>
      </w:r>
    </w:p>
    <w:p w14:paraId="435B65AC" w14:textId="77777777" w:rsidR="000D3CBB" w:rsidRDefault="00000000">
      <w:pPr>
        <w:rPr>
          <w:sz w:val="16"/>
          <w:szCs w:val="16"/>
        </w:rPr>
      </w:pPr>
      <w:r>
        <w:rPr>
          <w:sz w:val="16"/>
          <w:szCs w:val="16"/>
        </w:rPr>
        <w:tab/>
        <w:t xml:space="preserve"> * @return</w:t>
      </w:r>
    </w:p>
    <w:p w14:paraId="24583D8B" w14:textId="77777777" w:rsidR="000D3CBB" w:rsidRDefault="00000000">
      <w:pPr>
        <w:rPr>
          <w:sz w:val="16"/>
          <w:szCs w:val="16"/>
        </w:rPr>
      </w:pPr>
      <w:r>
        <w:rPr>
          <w:sz w:val="16"/>
          <w:szCs w:val="16"/>
        </w:rPr>
        <w:tab/>
        <w:t xml:space="preserve"> */</w:t>
      </w:r>
    </w:p>
    <w:p w14:paraId="683DD0F7" w14:textId="77777777" w:rsidR="000D3CBB" w:rsidRDefault="00000000">
      <w:pPr>
        <w:rPr>
          <w:sz w:val="16"/>
          <w:szCs w:val="16"/>
        </w:rPr>
      </w:pPr>
      <w:r>
        <w:rPr>
          <w:sz w:val="16"/>
          <w:szCs w:val="16"/>
        </w:rPr>
        <w:tab/>
        <w:t>@Override</w:t>
      </w:r>
    </w:p>
    <w:p w14:paraId="26867AE9" w14:textId="77777777" w:rsidR="000D3CBB" w:rsidRDefault="00000000">
      <w:pPr>
        <w:rPr>
          <w:sz w:val="16"/>
          <w:szCs w:val="16"/>
        </w:rPr>
      </w:pPr>
      <w:r>
        <w:rPr>
          <w:sz w:val="16"/>
          <w:szCs w:val="16"/>
        </w:rPr>
        <w:tab/>
        <w:t xml:space="preserve">protected String </w:t>
      </w:r>
      <w:proofErr w:type="spellStart"/>
      <w:proofErr w:type="gramStart"/>
      <w:r>
        <w:rPr>
          <w:sz w:val="16"/>
          <w:szCs w:val="16"/>
        </w:rPr>
        <w:t>getView</w:t>
      </w:r>
      <w:proofErr w:type="spellEnd"/>
      <w:r>
        <w:rPr>
          <w:sz w:val="16"/>
          <w:szCs w:val="16"/>
        </w:rPr>
        <w:t>(</w:t>
      </w:r>
      <w:proofErr w:type="gramEnd"/>
      <w:r>
        <w:rPr>
          <w:sz w:val="16"/>
          <w:szCs w:val="16"/>
        </w:rPr>
        <w:t>) {</w:t>
      </w:r>
    </w:p>
    <w:p w14:paraId="1025F4B2"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CASView.LOGIN_VIEW</w:t>
      </w:r>
      <w:proofErr w:type="spellEnd"/>
      <w:r>
        <w:rPr>
          <w:sz w:val="16"/>
          <w:szCs w:val="16"/>
        </w:rPr>
        <w:t>;</w:t>
      </w:r>
    </w:p>
    <w:p w14:paraId="1B28FF0C" w14:textId="77777777" w:rsidR="000D3CBB" w:rsidRDefault="00000000">
      <w:pPr>
        <w:rPr>
          <w:sz w:val="16"/>
          <w:szCs w:val="16"/>
        </w:rPr>
      </w:pPr>
      <w:r>
        <w:rPr>
          <w:sz w:val="16"/>
          <w:szCs w:val="16"/>
        </w:rPr>
        <w:tab/>
        <w:t>}</w:t>
      </w:r>
    </w:p>
    <w:p w14:paraId="0ECD338C" w14:textId="77777777" w:rsidR="000D3CBB" w:rsidRDefault="000D3CBB">
      <w:pPr>
        <w:rPr>
          <w:sz w:val="16"/>
          <w:szCs w:val="16"/>
        </w:rPr>
      </w:pPr>
    </w:p>
    <w:p w14:paraId="713F4092" w14:textId="77777777" w:rsidR="000D3CBB" w:rsidRDefault="00000000">
      <w:pPr>
        <w:rPr>
          <w:sz w:val="16"/>
          <w:szCs w:val="16"/>
        </w:rPr>
      </w:pPr>
      <w:r>
        <w:rPr>
          <w:sz w:val="16"/>
          <w:szCs w:val="16"/>
        </w:rPr>
        <w:t>}</w:t>
      </w:r>
    </w:p>
    <w:p w14:paraId="229D2284" w14:textId="77777777" w:rsidR="000D3CBB" w:rsidRDefault="000D3CBB">
      <w:pPr>
        <w:rPr>
          <w:sz w:val="16"/>
          <w:szCs w:val="16"/>
        </w:rPr>
      </w:pPr>
    </w:p>
    <w:p w14:paraId="0141F700" w14:textId="77777777" w:rsidR="000D3CBB" w:rsidRDefault="000D3CBB">
      <w:pPr>
        <w:rPr>
          <w:sz w:val="16"/>
          <w:szCs w:val="16"/>
        </w:rPr>
      </w:pPr>
    </w:p>
    <w:p w14:paraId="5AAD74B2" w14:textId="77777777" w:rsidR="000D3CBB" w:rsidRDefault="00000000">
      <w:pPr>
        <w:rPr>
          <w:sz w:val="16"/>
          <w:szCs w:val="16"/>
        </w:rPr>
      </w:pPr>
      <w:r>
        <w:rPr>
          <w:sz w:val="16"/>
          <w:szCs w:val="16"/>
        </w:rPr>
        <w:t>Beans</w:t>
      </w:r>
    </w:p>
    <w:p w14:paraId="4B62A542" w14:textId="77777777" w:rsidR="000D3CBB" w:rsidRDefault="000D3CBB">
      <w:pPr>
        <w:rPr>
          <w:sz w:val="16"/>
          <w:szCs w:val="16"/>
        </w:rPr>
      </w:pPr>
    </w:p>
    <w:p w14:paraId="226ABD0E" w14:textId="77777777" w:rsidR="000D3CBB" w:rsidRDefault="000D3CBB">
      <w:pPr>
        <w:rPr>
          <w:sz w:val="16"/>
          <w:szCs w:val="16"/>
        </w:rPr>
      </w:pPr>
    </w:p>
    <w:p w14:paraId="73E38106" w14:textId="77777777" w:rsidR="000D3CBB" w:rsidRDefault="00000000">
      <w:pPr>
        <w:rPr>
          <w:sz w:val="16"/>
          <w:szCs w:val="16"/>
        </w:rPr>
      </w:pPr>
      <w:r>
        <w:rPr>
          <w:sz w:val="16"/>
          <w:szCs w:val="16"/>
        </w:rPr>
        <w:t xml:space="preserve">package </w:t>
      </w:r>
      <w:proofErr w:type="spellStart"/>
      <w:proofErr w:type="gramStart"/>
      <w:r>
        <w:rPr>
          <w:sz w:val="16"/>
          <w:szCs w:val="16"/>
        </w:rPr>
        <w:t>in.co.college.att.mgt.bean</w:t>
      </w:r>
      <w:proofErr w:type="spellEnd"/>
      <w:proofErr w:type="gramEnd"/>
      <w:r>
        <w:rPr>
          <w:sz w:val="16"/>
          <w:szCs w:val="16"/>
        </w:rPr>
        <w:t>;</w:t>
      </w:r>
    </w:p>
    <w:p w14:paraId="79D9B332" w14:textId="77777777" w:rsidR="000D3CBB" w:rsidRDefault="000D3CBB">
      <w:pPr>
        <w:rPr>
          <w:sz w:val="16"/>
          <w:szCs w:val="16"/>
        </w:rPr>
      </w:pPr>
    </w:p>
    <w:p w14:paraId="2FBC7449" w14:textId="77777777" w:rsidR="000D3CBB" w:rsidRDefault="00000000">
      <w:pPr>
        <w:rPr>
          <w:sz w:val="16"/>
          <w:szCs w:val="16"/>
        </w:rPr>
      </w:pPr>
      <w:r>
        <w:rPr>
          <w:sz w:val="16"/>
          <w:szCs w:val="16"/>
        </w:rPr>
        <w:t xml:space="preserve">import </w:t>
      </w:r>
      <w:proofErr w:type="spellStart"/>
      <w:proofErr w:type="gramStart"/>
      <w:r>
        <w:rPr>
          <w:sz w:val="16"/>
          <w:szCs w:val="16"/>
        </w:rPr>
        <w:t>java.sql.Timestamp</w:t>
      </w:r>
      <w:proofErr w:type="spellEnd"/>
      <w:proofErr w:type="gramEnd"/>
      <w:r>
        <w:rPr>
          <w:sz w:val="16"/>
          <w:szCs w:val="16"/>
        </w:rPr>
        <w:t>;</w:t>
      </w:r>
    </w:p>
    <w:p w14:paraId="6BC5D661" w14:textId="77777777" w:rsidR="000D3CBB" w:rsidRDefault="00000000">
      <w:pPr>
        <w:rPr>
          <w:sz w:val="16"/>
          <w:szCs w:val="16"/>
        </w:rPr>
      </w:pPr>
      <w:r>
        <w:rPr>
          <w:sz w:val="16"/>
          <w:szCs w:val="16"/>
        </w:rPr>
        <w:t xml:space="preserve">import </w:t>
      </w:r>
      <w:proofErr w:type="spellStart"/>
      <w:proofErr w:type="gramStart"/>
      <w:r>
        <w:rPr>
          <w:sz w:val="16"/>
          <w:szCs w:val="16"/>
        </w:rPr>
        <w:t>java.util</w:t>
      </w:r>
      <w:proofErr w:type="gramEnd"/>
      <w:r>
        <w:rPr>
          <w:sz w:val="16"/>
          <w:szCs w:val="16"/>
        </w:rPr>
        <w:t>.Date</w:t>
      </w:r>
      <w:proofErr w:type="spellEnd"/>
      <w:r>
        <w:rPr>
          <w:sz w:val="16"/>
          <w:szCs w:val="16"/>
        </w:rPr>
        <w:t>;</w:t>
      </w:r>
    </w:p>
    <w:p w14:paraId="1FBE3A7B" w14:textId="77777777" w:rsidR="000D3CBB" w:rsidRDefault="000D3CBB">
      <w:pPr>
        <w:rPr>
          <w:sz w:val="16"/>
          <w:szCs w:val="16"/>
        </w:rPr>
      </w:pPr>
    </w:p>
    <w:p w14:paraId="5FD6423F" w14:textId="77777777" w:rsidR="000D3CBB" w:rsidRDefault="000D3CBB">
      <w:pPr>
        <w:rPr>
          <w:sz w:val="16"/>
          <w:szCs w:val="16"/>
        </w:rPr>
      </w:pPr>
    </w:p>
    <w:p w14:paraId="39B84241" w14:textId="77777777" w:rsidR="000D3CBB" w:rsidRDefault="00000000">
      <w:pPr>
        <w:rPr>
          <w:sz w:val="16"/>
          <w:szCs w:val="16"/>
        </w:rPr>
      </w:pPr>
      <w:r>
        <w:rPr>
          <w:sz w:val="16"/>
          <w:szCs w:val="16"/>
        </w:rPr>
        <w:t xml:space="preserve">public class </w:t>
      </w:r>
      <w:proofErr w:type="spellStart"/>
      <w:r>
        <w:rPr>
          <w:sz w:val="16"/>
          <w:szCs w:val="16"/>
        </w:rPr>
        <w:t>UserBean</w:t>
      </w:r>
      <w:proofErr w:type="spellEnd"/>
      <w:r>
        <w:rPr>
          <w:sz w:val="16"/>
          <w:szCs w:val="16"/>
        </w:rPr>
        <w:t xml:space="preserve"> extends </w:t>
      </w:r>
      <w:proofErr w:type="spellStart"/>
      <w:r>
        <w:rPr>
          <w:sz w:val="16"/>
          <w:szCs w:val="16"/>
        </w:rPr>
        <w:t>BaseBean</w:t>
      </w:r>
      <w:proofErr w:type="spellEnd"/>
      <w:r>
        <w:rPr>
          <w:sz w:val="16"/>
          <w:szCs w:val="16"/>
        </w:rPr>
        <w:t xml:space="preserve"> {</w:t>
      </w:r>
    </w:p>
    <w:p w14:paraId="6CD28982" w14:textId="77777777" w:rsidR="000D3CBB" w:rsidRDefault="000D3CBB">
      <w:pPr>
        <w:rPr>
          <w:sz w:val="16"/>
          <w:szCs w:val="16"/>
        </w:rPr>
      </w:pPr>
    </w:p>
    <w:p w14:paraId="63F22E85" w14:textId="77777777" w:rsidR="000D3CBB" w:rsidRDefault="000D3CBB">
      <w:pPr>
        <w:rPr>
          <w:sz w:val="16"/>
          <w:szCs w:val="16"/>
        </w:rPr>
      </w:pPr>
    </w:p>
    <w:p w14:paraId="5CEF8C8A" w14:textId="77777777" w:rsidR="000D3CBB" w:rsidRDefault="00000000">
      <w:pPr>
        <w:rPr>
          <w:sz w:val="16"/>
          <w:szCs w:val="16"/>
        </w:rPr>
      </w:pPr>
      <w:r>
        <w:rPr>
          <w:sz w:val="16"/>
          <w:szCs w:val="16"/>
        </w:rPr>
        <w:tab/>
      </w:r>
    </w:p>
    <w:p w14:paraId="6CEF7D5F" w14:textId="77777777" w:rsidR="000D3CBB" w:rsidRDefault="00000000">
      <w:pPr>
        <w:rPr>
          <w:sz w:val="16"/>
          <w:szCs w:val="16"/>
        </w:rPr>
      </w:pPr>
      <w:r>
        <w:rPr>
          <w:sz w:val="16"/>
          <w:szCs w:val="16"/>
        </w:rPr>
        <w:tab/>
        <w:t xml:space="preserve">private String </w:t>
      </w:r>
      <w:proofErr w:type="spellStart"/>
      <w:r>
        <w:rPr>
          <w:sz w:val="16"/>
          <w:szCs w:val="16"/>
        </w:rPr>
        <w:t>firstName</w:t>
      </w:r>
      <w:proofErr w:type="spellEnd"/>
      <w:r>
        <w:rPr>
          <w:sz w:val="16"/>
          <w:szCs w:val="16"/>
        </w:rPr>
        <w:t>;</w:t>
      </w:r>
    </w:p>
    <w:p w14:paraId="3AA98D4A" w14:textId="77777777" w:rsidR="000D3CBB" w:rsidRDefault="00000000">
      <w:pPr>
        <w:rPr>
          <w:sz w:val="16"/>
          <w:szCs w:val="16"/>
        </w:rPr>
      </w:pPr>
      <w:r>
        <w:rPr>
          <w:sz w:val="16"/>
          <w:szCs w:val="16"/>
        </w:rPr>
        <w:tab/>
      </w:r>
    </w:p>
    <w:p w14:paraId="159E1964" w14:textId="77777777" w:rsidR="000D3CBB" w:rsidRDefault="00000000">
      <w:pPr>
        <w:rPr>
          <w:sz w:val="16"/>
          <w:szCs w:val="16"/>
        </w:rPr>
      </w:pPr>
      <w:r>
        <w:rPr>
          <w:sz w:val="16"/>
          <w:szCs w:val="16"/>
        </w:rPr>
        <w:tab/>
        <w:t xml:space="preserve">private String </w:t>
      </w:r>
      <w:proofErr w:type="spellStart"/>
      <w:r>
        <w:rPr>
          <w:sz w:val="16"/>
          <w:szCs w:val="16"/>
        </w:rPr>
        <w:t>lastName</w:t>
      </w:r>
      <w:proofErr w:type="spellEnd"/>
      <w:r>
        <w:rPr>
          <w:sz w:val="16"/>
          <w:szCs w:val="16"/>
        </w:rPr>
        <w:t>;</w:t>
      </w:r>
    </w:p>
    <w:p w14:paraId="6D40CC12" w14:textId="77777777" w:rsidR="000D3CBB" w:rsidRDefault="00000000">
      <w:pPr>
        <w:rPr>
          <w:sz w:val="16"/>
          <w:szCs w:val="16"/>
        </w:rPr>
      </w:pPr>
      <w:r>
        <w:rPr>
          <w:sz w:val="16"/>
          <w:szCs w:val="16"/>
        </w:rPr>
        <w:tab/>
      </w:r>
    </w:p>
    <w:p w14:paraId="69E1B7F6" w14:textId="77777777" w:rsidR="000D3CBB" w:rsidRDefault="00000000">
      <w:pPr>
        <w:rPr>
          <w:sz w:val="16"/>
          <w:szCs w:val="16"/>
        </w:rPr>
      </w:pPr>
      <w:r>
        <w:rPr>
          <w:sz w:val="16"/>
          <w:szCs w:val="16"/>
        </w:rPr>
        <w:tab/>
        <w:t>private String login;</w:t>
      </w:r>
    </w:p>
    <w:p w14:paraId="135B4817" w14:textId="77777777" w:rsidR="000D3CBB" w:rsidRDefault="00000000">
      <w:pPr>
        <w:rPr>
          <w:sz w:val="16"/>
          <w:szCs w:val="16"/>
        </w:rPr>
      </w:pPr>
      <w:r>
        <w:rPr>
          <w:sz w:val="16"/>
          <w:szCs w:val="16"/>
        </w:rPr>
        <w:lastRenderedPageBreak/>
        <w:tab/>
      </w:r>
    </w:p>
    <w:p w14:paraId="2FE9472A" w14:textId="77777777" w:rsidR="000D3CBB" w:rsidRDefault="00000000">
      <w:pPr>
        <w:rPr>
          <w:sz w:val="16"/>
          <w:szCs w:val="16"/>
        </w:rPr>
      </w:pPr>
      <w:r>
        <w:rPr>
          <w:sz w:val="16"/>
          <w:szCs w:val="16"/>
        </w:rPr>
        <w:tab/>
        <w:t>private String password;</w:t>
      </w:r>
    </w:p>
    <w:p w14:paraId="235BE190" w14:textId="77777777" w:rsidR="000D3CBB" w:rsidRDefault="00000000">
      <w:pPr>
        <w:rPr>
          <w:sz w:val="16"/>
          <w:szCs w:val="16"/>
        </w:rPr>
      </w:pPr>
      <w:r>
        <w:rPr>
          <w:sz w:val="16"/>
          <w:szCs w:val="16"/>
        </w:rPr>
        <w:tab/>
      </w:r>
    </w:p>
    <w:p w14:paraId="16E919D9" w14:textId="77777777" w:rsidR="000D3CBB" w:rsidRDefault="00000000">
      <w:pPr>
        <w:rPr>
          <w:sz w:val="16"/>
          <w:szCs w:val="16"/>
        </w:rPr>
      </w:pPr>
      <w:r>
        <w:rPr>
          <w:sz w:val="16"/>
          <w:szCs w:val="16"/>
        </w:rPr>
        <w:tab/>
        <w:t xml:space="preserve">private String </w:t>
      </w:r>
      <w:proofErr w:type="spellStart"/>
      <w:r>
        <w:rPr>
          <w:sz w:val="16"/>
          <w:szCs w:val="16"/>
        </w:rPr>
        <w:t>confirmPassword</w:t>
      </w:r>
      <w:proofErr w:type="spellEnd"/>
      <w:r>
        <w:rPr>
          <w:sz w:val="16"/>
          <w:szCs w:val="16"/>
        </w:rPr>
        <w:t>;</w:t>
      </w:r>
    </w:p>
    <w:p w14:paraId="079146B8" w14:textId="77777777" w:rsidR="000D3CBB" w:rsidRDefault="00000000">
      <w:pPr>
        <w:rPr>
          <w:sz w:val="16"/>
          <w:szCs w:val="16"/>
        </w:rPr>
      </w:pPr>
      <w:r>
        <w:rPr>
          <w:sz w:val="16"/>
          <w:szCs w:val="16"/>
        </w:rPr>
        <w:tab/>
      </w:r>
    </w:p>
    <w:p w14:paraId="6B52ACC0" w14:textId="77777777" w:rsidR="000D3CBB" w:rsidRDefault="00000000">
      <w:pPr>
        <w:rPr>
          <w:sz w:val="16"/>
          <w:szCs w:val="16"/>
        </w:rPr>
      </w:pPr>
      <w:r>
        <w:rPr>
          <w:sz w:val="16"/>
          <w:szCs w:val="16"/>
        </w:rPr>
        <w:tab/>
        <w:t>private Date dob;</w:t>
      </w:r>
    </w:p>
    <w:p w14:paraId="5DBA2C85" w14:textId="77777777" w:rsidR="000D3CBB" w:rsidRDefault="00000000">
      <w:pPr>
        <w:rPr>
          <w:sz w:val="16"/>
          <w:szCs w:val="16"/>
        </w:rPr>
      </w:pPr>
      <w:r>
        <w:rPr>
          <w:sz w:val="16"/>
          <w:szCs w:val="16"/>
        </w:rPr>
        <w:tab/>
      </w:r>
    </w:p>
    <w:p w14:paraId="4A4AE460" w14:textId="77777777" w:rsidR="000D3CBB" w:rsidRDefault="00000000">
      <w:pPr>
        <w:rPr>
          <w:sz w:val="16"/>
          <w:szCs w:val="16"/>
        </w:rPr>
      </w:pPr>
      <w:r>
        <w:rPr>
          <w:sz w:val="16"/>
          <w:szCs w:val="16"/>
        </w:rPr>
        <w:tab/>
        <w:t xml:space="preserve">private String </w:t>
      </w:r>
      <w:proofErr w:type="spellStart"/>
      <w:r>
        <w:rPr>
          <w:sz w:val="16"/>
          <w:szCs w:val="16"/>
        </w:rPr>
        <w:t>mobileNo</w:t>
      </w:r>
      <w:proofErr w:type="spellEnd"/>
      <w:r>
        <w:rPr>
          <w:sz w:val="16"/>
          <w:szCs w:val="16"/>
        </w:rPr>
        <w:t>;</w:t>
      </w:r>
    </w:p>
    <w:p w14:paraId="36280C98" w14:textId="77777777" w:rsidR="000D3CBB" w:rsidRDefault="00000000">
      <w:pPr>
        <w:rPr>
          <w:sz w:val="16"/>
          <w:szCs w:val="16"/>
        </w:rPr>
      </w:pPr>
      <w:r>
        <w:rPr>
          <w:sz w:val="16"/>
          <w:szCs w:val="16"/>
        </w:rPr>
        <w:tab/>
      </w:r>
    </w:p>
    <w:p w14:paraId="3977F544" w14:textId="77777777" w:rsidR="000D3CBB" w:rsidRDefault="00000000">
      <w:pPr>
        <w:rPr>
          <w:sz w:val="16"/>
          <w:szCs w:val="16"/>
        </w:rPr>
      </w:pPr>
      <w:r>
        <w:rPr>
          <w:sz w:val="16"/>
          <w:szCs w:val="16"/>
        </w:rPr>
        <w:tab/>
        <w:t xml:space="preserve">private long </w:t>
      </w:r>
      <w:proofErr w:type="spellStart"/>
      <w:r>
        <w:rPr>
          <w:sz w:val="16"/>
          <w:szCs w:val="16"/>
        </w:rPr>
        <w:t>roleId</w:t>
      </w:r>
      <w:proofErr w:type="spellEnd"/>
      <w:r>
        <w:rPr>
          <w:sz w:val="16"/>
          <w:szCs w:val="16"/>
        </w:rPr>
        <w:t>;</w:t>
      </w:r>
    </w:p>
    <w:p w14:paraId="4A090792" w14:textId="77777777" w:rsidR="000D3CBB" w:rsidRDefault="00000000">
      <w:pPr>
        <w:rPr>
          <w:sz w:val="16"/>
          <w:szCs w:val="16"/>
        </w:rPr>
      </w:pPr>
      <w:r>
        <w:rPr>
          <w:sz w:val="16"/>
          <w:szCs w:val="16"/>
        </w:rPr>
        <w:tab/>
      </w:r>
    </w:p>
    <w:p w14:paraId="57744C05" w14:textId="77777777" w:rsidR="000D3CBB" w:rsidRDefault="00000000">
      <w:pPr>
        <w:rPr>
          <w:sz w:val="16"/>
          <w:szCs w:val="16"/>
        </w:rPr>
      </w:pPr>
      <w:r>
        <w:rPr>
          <w:sz w:val="16"/>
          <w:szCs w:val="16"/>
        </w:rPr>
        <w:tab/>
        <w:t>private String gender;</w:t>
      </w:r>
    </w:p>
    <w:p w14:paraId="23954FCF" w14:textId="77777777" w:rsidR="000D3CBB" w:rsidRDefault="00000000">
      <w:pPr>
        <w:rPr>
          <w:sz w:val="16"/>
          <w:szCs w:val="16"/>
        </w:rPr>
      </w:pPr>
      <w:r>
        <w:rPr>
          <w:sz w:val="16"/>
          <w:szCs w:val="16"/>
        </w:rPr>
        <w:tab/>
      </w:r>
    </w:p>
    <w:p w14:paraId="32237292" w14:textId="77777777" w:rsidR="000D3CBB" w:rsidRDefault="00000000">
      <w:pPr>
        <w:rPr>
          <w:sz w:val="16"/>
          <w:szCs w:val="16"/>
        </w:rPr>
      </w:pPr>
      <w:r>
        <w:rPr>
          <w:sz w:val="16"/>
          <w:szCs w:val="16"/>
        </w:rPr>
        <w:tab/>
        <w:t xml:space="preserve">private String </w:t>
      </w:r>
      <w:proofErr w:type="spellStart"/>
      <w:r>
        <w:rPr>
          <w:sz w:val="16"/>
          <w:szCs w:val="16"/>
        </w:rPr>
        <w:t>profilePic</w:t>
      </w:r>
      <w:proofErr w:type="spellEnd"/>
      <w:r>
        <w:rPr>
          <w:sz w:val="16"/>
          <w:szCs w:val="16"/>
        </w:rPr>
        <w:t>;</w:t>
      </w:r>
    </w:p>
    <w:p w14:paraId="14EF11A0" w14:textId="77777777" w:rsidR="000D3CBB" w:rsidRDefault="00000000">
      <w:pPr>
        <w:rPr>
          <w:sz w:val="16"/>
          <w:szCs w:val="16"/>
        </w:rPr>
      </w:pPr>
      <w:r>
        <w:rPr>
          <w:sz w:val="16"/>
          <w:szCs w:val="16"/>
        </w:rPr>
        <w:tab/>
      </w:r>
    </w:p>
    <w:p w14:paraId="3283DEA6" w14:textId="77777777" w:rsidR="000D3CBB" w:rsidRDefault="00000000">
      <w:pPr>
        <w:rPr>
          <w:sz w:val="16"/>
          <w:szCs w:val="16"/>
        </w:rPr>
      </w:pPr>
      <w:r>
        <w:rPr>
          <w:sz w:val="16"/>
          <w:szCs w:val="16"/>
        </w:rPr>
        <w:tab/>
      </w:r>
    </w:p>
    <w:p w14:paraId="080150A3" w14:textId="77777777" w:rsidR="000D3CBB" w:rsidRDefault="00000000">
      <w:pPr>
        <w:rPr>
          <w:sz w:val="16"/>
          <w:szCs w:val="16"/>
        </w:rPr>
      </w:pPr>
      <w:r>
        <w:rPr>
          <w:sz w:val="16"/>
          <w:szCs w:val="16"/>
        </w:rPr>
        <w:tab/>
      </w:r>
    </w:p>
    <w:p w14:paraId="357F37E2" w14:textId="77777777" w:rsidR="000D3CBB" w:rsidRDefault="000D3CBB">
      <w:pPr>
        <w:rPr>
          <w:sz w:val="16"/>
          <w:szCs w:val="16"/>
        </w:rPr>
      </w:pPr>
    </w:p>
    <w:p w14:paraId="6C8FBB8E" w14:textId="77777777" w:rsidR="000D3CBB" w:rsidRDefault="00000000">
      <w:pPr>
        <w:rPr>
          <w:sz w:val="16"/>
          <w:szCs w:val="16"/>
        </w:rPr>
      </w:pPr>
      <w:r>
        <w:rPr>
          <w:sz w:val="16"/>
          <w:szCs w:val="16"/>
        </w:rPr>
        <w:tab/>
        <w:t xml:space="preserve">public String </w:t>
      </w:r>
      <w:proofErr w:type="spellStart"/>
      <w:proofErr w:type="gramStart"/>
      <w:r>
        <w:rPr>
          <w:sz w:val="16"/>
          <w:szCs w:val="16"/>
        </w:rPr>
        <w:t>getProfilePic</w:t>
      </w:r>
      <w:proofErr w:type="spellEnd"/>
      <w:r>
        <w:rPr>
          <w:sz w:val="16"/>
          <w:szCs w:val="16"/>
        </w:rPr>
        <w:t>(</w:t>
      </w:r>
      <w:proofErr w:type="gramEnd"/>
      <w:r>
        <w:rPr>
          <w:sz w:val="16"/>
          <w:szCs w:val="16"/>
        </w:rPr>
        <w:t>) {</w:t>
      </w:r>
    </w:p>
    <w:p w14:paraId="611B2A59"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profilePic</w:t>
      </w:r>
      <w:proofErr w:type="spellEnd"/>
      <w:r>
        <w:rPr>
          <w:sz w:val="16"/>
          <w:szCs w:val="16"/>
        </w:rPr>
        <w:t>;</w:t>
      </w:r>
    </w:p>
    <w:p w14:paraId="6A348A98" w14:textId="77777777" w:rsidR="000D3CBB" w:rsidRDefault="00000000">
      <w:pPr>
        <w:rPr>
          <w:sz w:val="16"/>
          <w:szCs w:val="16"/>
        </w:rPr>
      </w:pPr>
      <w:r>
        <w:rPr>
          <w:sz w:val="16"/>
          <w:szCs w:val="16"/>
        </w:rPr>
        <w:tab/>
        <w:t>}</w:t>
      </w:r>
    </w:p>
    <w:p w14:paraId="7CB5E97E" w14:textId="77777777" w:rsidR="000D3CBB" w:rsidRDefault="000D3CBB">
      <w:pPr>
        <w:rPr>
          <w:sz w:val="16"/>
          <w:szCs w:val="16"/>
        </w:rPr>
      </w:pPr>
    </w:p>
    <w:p w14:paraId="69CB85C6" w14:textId="77777777" w:rsidR="000D3CBB" w:rsidRDefault="00000000">
      <w:pPr>
        <w:rPr>
          <w:sz w:val="16"/>
          <w:szCs w:val="16"/>
        </w:rPr>
      </w:pPr>
      <w:r>
        <w:rPr>
          <w:sz w:val="16"/>
          <w:szCs w:val="16"/>
        </w:rPr>
        <w:tab/>
        <w:t xml:space="preserve">public void </w:t>
      </w:r>
      <w:proofErr w:type="spellStart"/>
      <w:proofErr w:type="gramStart"/>
      <w:r>
        <w:rPr>
          <w:sz w:val="16"/>
          <w:szCs w:val="16"/>
        </w:rPr>
        <w:t>setProfilePic</w:t>
      </w:r>
      <w:proofErr w:type="spellEnd"/>
      <w:r>
        <w:rPr>
          <w:sz w:val="16"/>
          <w:szCs w:val="16"/>
        </w:rPr>
        <w:t>(</w:t>
      </w:r>
      <w:proofErr w:type="gramEnd"/>
      <w:r>
        <w:rPr>
          <w:sz w:val="16"/>
          <w:szCs w:val="16"/>
        </w:rPr>
        <w:t xml:space="preserve">String </w:t>
      </w:r>
      <w:proofErr w:type="spellStart"/>
      <w:r>
        <w:rPr>
          <w:sz w:val="16"/>
          <w:szCs w:val="16"/>
        </w:rPr>
        <w:t>profilePic</w:t>
      </w:r>
      <w:proofErr w:type="spellEnd"/>
      <w:r>
        <w:rPr>
          <w:sz w:val="16"/>
          <w:szCs w:val="16"/>
        </w:rPr>
        <w:t>) {</w:t>
      </w:r>
    </w:p>
    <w:p w14:paraId="3FD7F8A3"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this.profilePic</w:t>
      </w:r>
      <w:proofErr w:type="spellEnd"/>
      <w:proofErr w:type="gramEnd"/>
      <w:r>
        <w:rPr>
          <w:sz w:val="16"/>
          <w:szCs w:val="16"/>
        </w:rPr>
        <w:t xml:space="preserve"> = </w:t>
      </w:r>
      <w:proofErr w:type="spellStart"/>
      <w:r>
        <w:rPr>
          <w:sz w:val="16"/>
          <w:szCs w:val="16"/>
        </w:rPr>
        <w:t>profilePic</w:t>
      </w:r>
      <w:proofErr w:type="spellEnd"/>
      <w:r>
        <w:rPr>
          <w:sz w:val="16"/>
          <w:szCs w:val="16"/>
        </w:rPr>
        <w:t>;</w:t>
      </w:r>
    </w:p>
    <w:p w14:paraId="5B6A5AC8" w14:textId="77777777" w:rsidR="000D3CBB" w:rsidRDefault="00000000">
      <w:pPr>
        <w:rPr>
          <w:sz w:val="16"/>
          <w:szCs w:val="16"/>
        </w:rPr>
      </w:pPr>
      <w:r>
        <w:rPr>
          <w:sz w:val="16"/>
          <w:szCs w:val="16"/>
        </w:rPr>
        <w:tab/>
        <w:t>}</w:t>
      </w:r>
    </w:p>
    <w:p w14:paraId="1A299522" w14:textId="77777777" w:rsidR="000D3CBB" w:rsidRDefault="000D3CBB">
      <w:pPr>
        <w:rPr>
          <w:sz w:val="16"/>
          <w:szCs w:val="16"/>
        </w:rPr>
      </w:pPr>
    </w:p>
    <w:p w14:paraId="484AF119" w14:textId="77777777" w:rsidR="000D3CBB" w:rsidRDefault="00000000">
      <w:pPr>
        <w:rPr>
          <w:sz w:val="16"/>
          <w:szCs w:val="16"/>
        </w:rPr>
      </w:pPr>
      <w:r>
        <w:rPr>
          <w:sz w:val="16"/>
          <w:szCs w:val="16"/>
        </w:rPr>
        <w:tab/>
        <w:t xml:space="preserve">public String </w:t>
      </w:r>
      <w:proofErr w:type="spellStart"/>
      <w:proofErr w:type="gramStart"/>
      <w:r>
        <w:rPr>
          <w:sz w:val="16"/>
          <w:szCs w:val="16"/>
        </w:rPr>
        <w:t>getFirstName</w:t>
      </w:r>
      <w:proofErr w:type="spellEnd"/>
      <w:r>
        <w:rPr>
          <w:sz w:val="16"/>
          <w:szCs w:val="16"/>
        </w:rPr>
        <w:t>(</w:t>
      </w:r>
      <w:proofErr w:type="gramEnd"/>
      <w:r>
        <w:rPr>
          <w:sz w:val="16"/>
          <w:szCs w:val="16"/>
        </w:rPr>
        <w:t>) {</w:t>
      </w:r>
    </w:p>
    <w:p w14:paraId="7E102B50"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firstName</w:t>
      </w:r>
      <w:proofErr w:type="spellEnd"/>
      <w:r>
        <w:rPr>
          <w:sz w:val="16"/>
          <w:szCs w:val="16"/>
        </w:rPr>
        <w:t>;</w:t>
      </w:r>
    </w:p>
    <w:p w14:paraId="4D5A9718" w14:textId="77777777" w:rsidR="000D3CBB" w:rsidRDefault="00000000">
      <w:pPr>
        <w:rPr>
          <w:sz w:val="16"/>
          <w:szCs w:val="16"/>
        </w:rPr>
      </w:pPr>
      <w:r>
        <w:rPr>
          <w:sz w:val="16"/>
          <w:szCs w:val="16"/>
        </w:rPr>
        <w:tab/>
        <w:t>}</w:t>
      </w:r>
    </w:p>
    <w:p w14:paraId="27635773" w14:textId="77777777" w:rsidR="000D3CBB" w:rsidRDefault="000D3CBB">
      <w:pPr>
        <w:rPr>
          <w:sz w:val="16"/>
          <w:szCs w:val="16"/>
        </w:rPr>
      </w:pPr>
    </w:p>
    <w:p w14:paraId="291EA78D" w14:textId="77777777" w:rsidR="000D3CBB" w:rsidRDefault="00000000">
      <w:pPr>
        <w:rPr>
          <w:sz w:val="16"/>
          <w:szCs w:val="16"/>
        </w:rPr>
      </w:pPr>
      <w:r>
        <w:rPr>
          <w:sz w:val="16"/>
          <w:szCs w:val="16"/>
        </w:rPr>
        <w:tab/>
        <w:t>/**</w:t>
      </w:r>
    </w:p>
    <w:p w14:paraId="180E9EB9" w14:textId="77777777" w:rsidR="000D3CBB" w:rsidRDefault="00000000">
      <w:pPr>
        <w:rPr>
          <w:sz w:val="16"/>
          <w:szCs w:val="16"/>
        </w:rPr>
      </w:pPr>
      <w:r>
        <w:rPr>
          <w:sz w:val="16"/>
          <w:szCs w:val="16"/>
        </w:rPr>
        <w:tab/>
        <w:t xml:space="preserve"> * @param FirstName</w:t>
      </w:r>
    </w:p>
    <w:p w14:paraId="03EBD22A" w14:textId="77777777" w:rsidR="000D3CBB" w:rsidRDefault="00000000">
      <w:pPr>
        <w:rPr>
          <w:sz w:val="16"/>
          <w:szCs w:val="16"/>
        </w:rPr>
      </w:pPr>
      <w:r>
        <w:rPr>
          <w:sz w:val="16"/>
          <w:szCs w:val="16"/>
        </w:rPr>
        <w:tab/>
        <w:t xml:space="preserve"> *            To set User FirstName</w:t>
      </w:r>
    </w:p>
    <w:p w14:paraId="08EA3628" w14:textId="77777777" w:rsidR="000D3CBB" w:rsidRDefault="00000000">
      <w:pPr>
        <w:rPr>
          <w:sz w:val="16"/>
          <w:szCs w:val="16"/>
        </w:rPr>
      </w:pPr>
      <w:r>
        <w:rPr>
          <w:sz w:val="16"/>
          <w:szCs w:val="16"/>
        </w:rPr>
        <w:tab/>
        <w:t xml:space="preserve"> */</w:t>
      </w:r>
    </w:p>
    <w:p w14:paraId="1C2C460B" w14:textId="77777777" w:rsidR="000D3CBB" w:rsidRDefault="00000000">
      <w:pPr>
        <w:rPr>
          <w:sz w:val="16"/>
          <w:szCs w:val="16"/>
        </w:rPr>
      </w:pPr>
      <w:r>
        <w:rPr>
          <w:sz w:val="16"/>
          <w:szCs w:val="16"/>
        </w:rPr>
        <w:tab/>
        <w:t xml:space="preserve">public void </w:t>
      </w:r>
      <w:proofErr w:type="spellStart"/>
      <w:proofErr w:type="gramStart"/>
      <w:r>
        <w:rPr>
          <w:sz w:val="16"/>
          <w:szCs w:val="16"/>
        </w:rPr>
        <w:t>setFirstName</w:t>
      </w:r>
      <w:proofErr w:type="spellEnd"/>
      <w:r>
        <w:rPr>
          <w:sz w:val="16"/>
          <w:szCs w:val="16"/>
        </w:rPr>
        <w:t>(</w:t>
      </w:r>
      <w:proofErr w:type="gramEnd"/>
      <w:r>
        <w:rPr>
          <w:sz w:val="16"/>
          <w:szCs w:val="16"/>
        </w:rPr>
        <w:t xml:space="preserve">String </w:t>
      </w:r>
      <w:proofErr w:type="spellStart"/>
      <w:r>
        <w:rPr>
          <w:sz w:val="16"/>
          <w:szCs w:val="16"/>
        </w:rPr>
        <w:t>firstName</w:t>
      </w:r>
      <w:proofErr w:type="spellEnd"/>
      <w:r>
        <w:rPr>
          <w:sz w:val="16"/>
          <w:szCs w:val="16"/>
        </w:rPr>
        <w:t>) {</w:t>
      </w:r>
    </w:p>
    <w:p w14:paraId="6987DF99"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this.firstName</w:t>
      </w:r>
      <w:proofErr w:type="spellEnd"/>
      <w:proofErr w:type="gramEnd"/>
      <w:r>
        <w:rPr>
          <w:sz w:val="16"/>
          <w:szCs w:val="16"/>
        </w:rPr>
        <w:t xml:space="preserve"> = </w:t>
      </w:r>
      <w:proofErr w:type="spellStart"/>
      <w:r>
        <w:rPr>
          <w:sz w:val="16"/>
          <w:szCs w:val="16"/>
        </w:rPr>
        <w:t>firstName</w:t>
      </w:r>
      <w:proofErr w:type="spellEnd"/>
      <w:r>
        <w:rPr>
          <w:sz w:val="16"/>
          <w:szCs w:val="16"/>
        </w:rPr>
        <w:t>;</w:t>
      </w:r>
    </w:p>
    <w:p w14:paraId="1C99D4FD" w14:textId="77777777" w:rsidR="000D3CBB" w:rsidRDefault="00000000">
      <w:pPr>
        <w:rPr>
          <w:sz w:val="16"/>
          <w:szCs w:val="16"/>
        </w:rPr>
      </w:pPr>
      <w:r>
        <w:rPr>
          <w:sz w:val="16"/>
          <w:szCs w:val="16"/>
        </w:rPr>
        <w:tab/>
        <w:t>}</w:t>
      </w:r>
    </w:p>
    <w:p w14:paraId="548CB0AC" w14:textId="77777777" w:rsidR="000D3CBB" w:rsidRDefault="000D3CBB">
      <w:pPr>
        <w:rPr>
          <w:sz w:val="16"/>
          <w:szCs w:val="16"/>
        </w:rPr>
      </w:pPr>
    </w:p>
    <w:p w14:paraId="34628A41" w14:textId="77777777" w:rsidR="000D3CBB" w:rsidRDefault="00000000">
      <w:pPr>
        <w:rPr>
          <w:sz w:val="16"/>
          <w:szCs w:val="16"/>
        </w:rPr>
      </w:pPr>
      <w:r>
        <w:rPr>
          <w:sz w:val="16"/>
          <w:szCs w:val="16"/>
        </w:rPr>
        <w:tab/>
        <w:t>/**</w:t>
      </w:r>
    </w:p>
    <w:p w14:paraId="435EBC4D" w14:textId="77777777" w:rsidR="000D3CBB" w:rsidRDefault="00000000">
      <w:pPr>
        <w:rPr>
          <w:sz w:val="16"/>
          <w:szCs w:val="16"/>
        </w:rPr>
      </w:pPr>
      <w:r>
        <w:rPr>
          <w:sz w:val="16"/>
          <w:szCs w:val="16"/>
        </w:rPr>
        <w:tab/>
        <w:t xml:space="preserve"> * @return LastName </w:t>
      </w:r>
      <w:proofErr w:type="gramStart"/>
      <w:r>
        <w:rPr>
          <w:sz w:val="16"/>
          <w:szCs w:val="16"/>
        </w:rPr>
        <w:t>Of</w:t>
      </w:r>
      <w:proofErr w:type="gramEnd"/>
      <w:r>
        <w:rPr>
          <w:sz w:val="16"/>
          <w:szCs w:val="16"/>
        </w:rPr>
        <w:t xml:space="preserve"> User</w:t>
      </w:r>
    </w:p>
    <w:p w14:paraId="246AA3E6" w14:textId="77777777" w:rsidR="000D3CBB" w:rsidRDefault="00000000">
      <w:pPr>
        <w:rPr>
          <w:sz w:val="16"/>
          <w:szCs w:val="16"/>
        </w:rPr>
      </w:pPr>
      <w:r>
        <w:rPr>
          <w:sz w:val="16"/>
          <w:szCs w:val="16"/>
        </w:rPr>
        <w:tab/>
        <w:t xml:space="preserve"> */</w:t>
      </w:r>
    </w:p>
    <w:p w14:paraId="2A1E84CC" w14:textId="77777777" w:rsidR="000D3CBB" w:rsidRDefault="00000000">
      <w:pPr>
        <w:rPr>
          <w:sz w:val="16"/>
          <w:szCs w:val="16"/>
        </w:rPr>
      </w:pPr>
      <w:r>
        <w:rPr>
          <w:sz w:val="16"/>
          <w:szCs w:val="16"/>
        </w:rPr>
        <w:tab/>
        <w:t xml:space="preserve">public String </w:t>
      </w:r>
      <w:proofErr w:type="spellStart"/>
      <w:proofErr w:type="gramStart"/>
      <w:r>
        <w:rPr>
          <w:sz w:val="16"/>
          <w:szCs w:val="16"/>
        </w:rPr>
        <w:t>getLastName</w:t>
      </w:r>
      <w:proofErr w:type="spellEnd"/>
      <w:r>
        <w:rPr>
          <w:sz w:val="16"/>
          <w:szCs w:val="16"/>
        </w:rPr>
        <w:t>(</w:t>
      </w:r>
      <w:proofErr w:type="gramEnd"/>
      <w:r>
        <w:rPr>
          <w:sz w:val="16"/>
          <w:szCs w:val="16"/>
        </w:rPr>
        <w:t>) {</w:t>
      </w:r>
    </w:p>
    <w:p w14:paraId="6FD96291"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lastName</w:t>
      </w:r>
      <w:proofErr w:type="spellEnd"/>
      <w:r>
        <w:rPr>
          <w:sz w:val="16"/>
          <w:szCs w:val="16"/>
        </w:rPr>
        <w:t>;</w:t>
      </w:r>
    </w:p>
    <w:p w14:paraId="01A75A6D" w14:textId="77777777" w:rsidR="000D3CBB" w:rsidRDefault="00000000">
      <w:pPr>
        <w:rPr>
          <w:sz w:val="16"/>
          <w:szCs w:val="16"/>
        </w:rPr>
      </w:pPr>
      <w:r>
        <w:rPr>
          <w:sz w:val="16"/>
          <w:szCs w:val="16"/>
        </w:rPr>
        <w:tab/>
        <w:t>}</w:t>
      </w:r>
    </w:p>
    <w:p w14:paraId="0C44C3EB" w14:textId="77777777" w:rsidR="000D3CBB" w:rsidRDefault="000D3CBB">
      <w:pPr>
        <w:rPr>
          <w:sz w:val="16"/>
          <w:szCs w:val="16"/>
        </w:rPr>
      </w:pPr>
    </w:p>
    <w:p w14:paraId="451CCA51" w14:textId="77777777" w:rsidR="000D3CBB" w:rsidRDefault="00000000">
      <w:pPr>
        <w:rPr>
          <w:sz w:val="16"/>
          <w:szCs w:val="16"/>
        </w:rPr>
      </w:pPr>
      <w:r>
        <w:rPr>
          <w:sz w:val="16"/>
          <w:szCs w:val="16"/>
        </w:rPr>
        <w:tab/>
        <w:t>/**</w:t>
      </w:r>
    </w:p>
    <w:p w14:paraId="7C8A5063" w14:textId="77777777" w:rsidR="000D3CBB" w:rsidRDefault="00000000">
      <w:pPr>
        <w:rPr>
          <w:sz w:val="16"/>
          <w:szCs w:val="16"/>
        </w:rPr>
      </w:pPr>
      <w:r>
        <w:rPr>
          <w:sz w:val="16"/>
          <w:szCs w:val="16"/>
        </w:rPr>
        <w:tab/>
        <w:t xml:space="preserve"> * @param LastName</w:t>
      </w:r>
    </w:p>
    <w:p w14:paraId="613AEF15" w14:textId="77777777" w:rsidR="000D3CBB" w:rsidRDefault="00000000">
      <w:pPr>
        <w:rPr>
          <w:sz w:val="16"/>
          <w:szCs w:val="16"/>
        </w:rPr>
      </w:pPr>
      <w:r>
        <w:rPr>
          <w:sz w:val="16"/>
          <w:szCs w:val="16"/>
        </w:rPr>
        <w:tab/>
        <w:t xml:space="preserve"> *            To set User LastName</w:t>
      </w:r>
    </w:p>
    <w:p w14:paraId="2CF2E20E" w14:textId="77777777" w:rsidR="000D3CBB" w:rsidRDefault="00000000">
      <w:pPr>
        <w:rPr>
          <w:sz w:val="16"/>
          <w:szCs w:val="16"/>
        </w:rPr>
      </w:pPr>
      <w:r>
        <w:rPr>
          <w:sz w:val="16"/>
          <w:szCs w:val="16"/>
        </w:rPr>
        <w:tab/>
        <w:t xml:space="preserve"> */</w:t>
      </w:r>
    </w:p>
    <w:p w14:paraId="7CD6FC5D" w14:textId="77777777" w:rsidR="000D3CBB" w:rsidRDefault="00000000">
      <w:pPr>
        <w:rPr>
          <w:sz w:val="16"/>
          <w:szCs w:val="16"/>
        </w:rPr>
      </w:pPr>
      <w:r>
        <w:rPr>
          <w:sz w:val="16"/>
          <w:szCs w:val="16"/>
        </w:rPr>
        <w:tab/>
        <w:t xml:space="preserve">public void </w:t>
      </w:r>
      <w:proofErr w:type="spellStart"/>
      <w:proofErr w:type="gramStart"/>
      <w:r>
        <w:rPr>
          <w:sz w:val="16"/>
          <w:szCs w:val="16"/>
        </w:rPr>
        <w:t>setLastName</w:t>
      </w:r>
      <w:proofErr w:type="spellEnd"/>
      <w:r>
        <w:rPr>
          <w:sz w:val="16"/>
          <w:szCs w:val="16"/>
        </w:rPr>
        <w:t>(</w:t>
      </w:r>
      <w:proofErr w:type="gramEnd"/>
      <w:r>
        <w:rPr>
          <w:sz w:val="16"/>
          <w:szCs w:val="16"/>
        </w:rPr>
        <w:t xml:space="preserve">String </w:t>
      </w:r>
      <w:proofErr w:type="spellStart"/>
      <w:r>
        <w:rPr>
          <w:sz w:val="16"/>
          <w:szCs w:val="16"/>
        </w:rPr>
        <w:t>lastName</w:t>
      </w:r>
      <w:proofErr w:type="spellEnd"/>
      <w:r>
        <w:rPr>
          <w:sz w:val="16"/>
          <w:szCs w:val="16"/>
        </w:rPr>
        <w:t>) {</w:t>
      </w:r>
    </w:p>
    <w:p w14:paraId="5E9C6E59"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this.lastName</w:t>
      </w:r>
      <w:proofErr w:type="spellEnd"/>
      <w:proofErr w:type="gramEnd"/>
      <w:r>
        <w:rPr>
          <w:sz w:val="16"/>
          <w:szCs w:val="16"/>
        </w:rPr>
        <w:t xml:space="preserve"> = </w:t>
      </w:r>
      <w:proofErr w:type="spellStart"/>
      <w:r>
        <w:rPr>
          <w:sz w:val="16"/>
          <w:szCs w:val="16"/>
        </w:rPr>
        <w:t>lastName</w:t>
      </w:r>
      <w:proofErr w:type="spellEnd"/>
      <w:r>
        <w:rPr>
          <w:sz w:val="16"/>
          <w:szCs w:val="16"/>
        </w:rPr>
        <w:t>;</w:t>
      </w:r>
    </w:p>
    <w:p w14:paraId="32424232" w14:textId="77777777" w:rsidR="000D3CBB" w:rsidRDefault="00000000">
      <w:pPr>
        <w:rPr>
          <w:sz w:val="16"/>
          <w:szCs w:val="16"/>
        </w:rPr>
      </w:pPr>
      <w:r>
        <w:rPr>
          <w:sz w:val="16"/>
          <w:szCs w:val="16"/>
        </w:rPr>
        <w:tab/>
        <w:t>}</w:t>
      </w:r>
    </w:p>
    <w:p w14:paraId="32F2474A" w14:textId="77777777" w:rsidR="000D3CBB" w:rsidRDefault="000D3CBB">
      <w:pPr>
        <w:rPr>
          <w:sz w:val="16"/>
          <w:szCs w:val="16"/>
        </w:rPr>
      </w:pPr>
    </w:p>
    <w:p w14:paraId="13A5B488" w14:textId="77777777" w:rsidR="000D3CBB" w:rsidRDefault="00000000">
      <w:pPr>
        <w:rPr>
          <w:sz w:val="16"/>
          <w:szCs w:val="16"/>
        </w:rPr>
      </w:pPr>
      <w:r>
        <w:rPr>
          <w:sz w:val="16"/>
          <w:szCs w:val="16"/>
        </w:rPr>
        <w:tab/>
        <w:t>/**</w:t>
      </w:r>
    </w:p>
    <w:p w14:paraId="570B864B" w14:textId="77777777" w:rsidR="000D3CBB" w:rsidRDefault="00000000">
      <w:pPr>
        <w:rPr>
          <w:sz w:val="16"/>
          <w:szCs w:val="16"/>
        </w:rPr>
      </w:pPr>
      <w:r>
        <w:rPr>
          <w:sz w:val="16"/>
          <w:szCs w:val="16"/>
        </w:rPr>
        <w:tab/>
        <w:t xml:space="preserve"> * @return Login id Of User</w:t>
      </w:r>
    </w:p>
    <w:p w14:paraId="702BD09F" w14:textId="77777777" w:rsidR="000D3CBB" w:rsidRDefault="00000000">
      <w:pPr>
        <w:rPr>
          <w:sz w:val="16"/>
          <w:szCs w:val="16"/>
        </w:rPr>
      </w:pPr>
      <w:r>
        <w:rPr>
          <w:sz w:val="16"/>
          <w:szCs w:val="16"/>
        </w:rPr>
        <w:tab/>
        <w:t xml:space="preserve"> */</w:t>
      </w:r>
    </w:p>
    <w:p w14:paraId="5BEF5ABF" w14:textId="77777777" w:rsidR="000D3CBB" w:rsidRDefault="00000000">
      <w:pPr>
        <w:rPr>
          <w:sz w:val="16"/>
          <w:szCs w:val="16"/>
        </w:rPr>
      </w:pPr>
      <w:r>
        <w:rPr>
          <w:sz w:val="16"/>
          <w:szCs w:val="16"/>
        </w:rPr>
        <w:tab/>
        <w:t xml:space="preserve">public String </w:t>
      </w:r>
      <w:proofErr w:type="spellStart"/>
      <w:proofErr w:type="gramStart"/>
      <w:r>
        <w:rPr>
          <w:sz w:val="16"/>
          <w:szCs w:val="16"/>
        </w:rPr>
        <w:t>getLogin</w:t>
      </w:r>
      <w:proofErr w:type="spellEnd"/>
      <w:r>
        <w:rPr>
          <w:sz w:val="16"/>
          <w:szCs w:val="16"/>
        </w:rPr>
        <w:t>(</w:t>
      </w:r>
      <w:proofErr w:type="gramEnd"/>
      <w:r>
        <w:rPr>
          <w:sz w:val="16"/>
          <w:szCs w:val="16"/>
        </w:rPr>
        <w:t>) {</w:t>
      </w:r>
    </w:p>
    <w:p w14:paraId="08793C50" w14:textId="77777777" w:rsidR="000D3CBB" w:rsidRDefault="00000000">
      <w:pPr>
        <w:rPr>
          <w:sz w:val="16"/>
          <w:szCs w:val="16"/>
        </w:rPr>
      </w:pPr>
      <w:r>
        <w:rPr>
          <w:sz w:val="16"/>
          <w:szCs w:val="16"/>
        </w:rPr>
        <w:tab/>
      </w:r>
      <w:r>
        <w:rPr>
          <w:sz w:val="16"/>
          <w:szCs w:val="16"/>
        </w:rPr>
        <w:tab/>
        <w:t>return login;</w:t>
      </w:r>
    </w:p>
    <w:p w14:paraId="2E0B8442" w14:textId="77777777" w:rsidR="000D3CBB" w:rsidRDefault="00000000">
      <w:pPr>
        <w:rPr>
          <w:sz w:val="16"/>
          <w:szCs w:val="16"/>
        </w:rPr>
      </w:pPr>
      <w:r>
        <w:rPr>
          <w:sz w:val="16"/>
          <w:szCs w:val="16"/>
        </w:rPr>
        <w:tab/>
        <w:t>}</w:t>
      </w:r>
    </w:p>
    <w:p w14:paraId="0ADD9E7D" w14:textId="77777777" w:rsidR="000D3CBB" w:rsidRDefault="000D3CBB">
      <w:pPr>
        <w:rPr>
          <w:sz w:val="16"/>
          <w:szCs w:val="16"/>
        </w:rPr>
      </w:pPr>
    </w:p>
    <w:p w14:paraId="7315D1F6" w14:textId="77777777" w:rsidR="000D3CBB" w:rsidRDefault="00000000">
      <w:pPr>
        <w:rPr>
          <w:sz w:val="16"/>
          <w:szCs w:val="16"/>
        </w:rPr>
      </w:pPr>
      <w:r>
        <w:rPr>
          <w:sz w:val="16"/>
          <w:szCs w:val="16"/>
        </w:rPr>
        <w:tab/>
        <w:t>/**</w:t>
      </w:r>
    </w:p>
    <w:p w14:paraId="2724BF2F" w14:textId="77777777" w:rsidR="000D3CBB" w:rsidRDefault="00000000">
      <w:pPr>
        <w:rPr>
          <w:sz w:val="16"/>
          <w:szCs w:val="16"/>
        </w:rPr>
      </w:pPr>
      <w:r>
        <w:rPr>
          <w:sz w:val="16"/>
          <w:szCs w:val="16"/>
        </w:rPr>
        <w:tab/>
        <w:t xml:space="preserve"> * @param Login</w:t>
      </w:r>
    </w:p>
    <w:p w14:paraId="47C72871" w14:textId="77777777" w:rsidR="000D3CBB" w:rsidRDefault="00000000">
      <w:pPr>
        <w:rPr>
          <w:sz w:val="16"/>
          <w:szCs w:val="16"/>
        </w:rPr>
      </w:pPr>
      <w:r>
        <w:rPr>
          <w:sz w:val="16"/>
          <w:szCs w:val="16"/>
        </w:rPr>
        <w:tab/>
        <w:t xml:space="preserve"> *            Id To set User Login ID</w:t>
      </w:r>
    </w:p>
    <w:p w14:paraId="3E6763FF" w14:textId="77777777" w:rsidR="000D3CBB" w:rsidRDefault="00000000">
      <w:pPr>
        <w:rPr>
          <w:sz w:val="16"/>
          <w:szCs w:val="16"/>
        </w:rPr>
      </w:pPr>
      <w:r>
        <w:rPr>
          <w:sz w:val="16"/>
          <w:szCs w:val="16"/>
        </w:rPr>
        <w:tab/>
        <w:t xml:space="preserve"> */</w:t>
      </w:r>
    </w:p>
    <w:p w14:paraId="1F740B86" w14:textId="77777777" w:rsidR="000D3CBB" w:rsidRDefault="00000000">
      <w:pPr>
        <w:rPr>
          <w:sz w:val="16"/>
          <w:szCs w:val="16"/>
        </w:rPr>
      </w:pPr>
      <w:r>
        <w:rPr>
          <w:sz w:val="16"/>
          <w:szCs w:val="16"/>
        </w:rPr>
        <w:tab/>
        <w:t xml:space="preserve">public void </w:t>
      </w:r>
      <w:proofErr w:type="spellStart"/>
      <w:proofErr w:type="gramStart"/>
      <w:r>
        <w:rPr>
          <w:sz w:val="16"/>
          <w:szCs w:val="16"/>
        </w:rPr>
        <w:t>setLogin</w:t>
      </w:r>
      <w:proofErr w:type="spellEnd"/>
      <w:r>
        <w:rPr>
          <w:sz w:val="16"/>
          <w:szCs w:val="16"/>
        </w:rPr>
        <w:t>(</w:t>
      </w:r>
      <w:proofErr w:type="gramEnd"/>
      <w:r>
        <w:rPr>
          <w:sz w:val="16"/>
          <w:szCs w:val="16"/>
        </w:rPr>
        <w:t>String login) {</w:t>
      </w:r>
    </w:p>
    <w:p w14:paraId="41EADE02" w14:textId="77777777" w:rsidR="000D3CBB" w:rsidRDefault="00000000">
      <w:pPr>
        <w:rPr>
          <w:sz w:val="16"/>
          <w:szCs w:val="16"/>
        </w:rPr>
      </w:pPr>
      <w:r>
        <w:rPr>
          <w:sz w:val="16"/>
          <w:szCs w:val="16"/>
        </w:rPr>
        <w:tab/>
      </w:r>
      <w:r>
        <w:rPr>
          <w:sz w:val="16"/>
          <w:szCs w:val="16"/>
        </w:rPr>
        <w:tab/>
      </w:r>
      <w:proofErr w:type="spellStart"/>
      <w:r>
        <w:rPr>
          <w:sz w:val="16"/>
          <w:szCs w:val="16"/>
        </w:rPr>
        <w:t>this.login</w:t>
      </w:r>
      <w:proofErr w:type="spellEnd"/>
      <w:r>
        <w:rPr>
          <w:sz w:val="16"/>
          <w:szCs w:val="16"/>
        </w:rPr>
        <w:t xml:space="preserve"> = login;</w:t>
      </w:r>
    </w:p>
    <w:p w14:paraId="6A53D3C2" w14:textId="77777777" w:rsidR="000D3CBB" w:rsidRDefault="00000000">
      <w:pPr>
        <w:rPr>
          <w:sz w:val="16"/>
          <w:szCs w:val="16"/>
        </w:rPr>
      </w:pPr>
      <w:r>
        <w:rPr>
          <w:sz w:val="16"/>
          <w:szCs w:val="16"/>
        </w:rPr>
        <w:tab/>
        <w:t>}</w:t>
      </w:r>
    </w:p>
    <w:p w14:paraId="2CEF9BEF" w14:textId="77777777" w:rsidR="000D3CBB" w:rsidRDefault="000D3CBB">
      <w:pPr>
        <w:rPr>
          <w:sz w:val="16"/>
          <w:szCs w:val="16"/>
        </w:rPr>
      </w:pPr>
    </w:p>
    <w:p w14:paraId="7F3DED39" w14:textId="77777777" w:rsidR="000D3CBB" w:rsidRDefault="00000000">
      <w:pPr>
        <w:rPr>
          <w:sz w:val="16"/>
          <w:szCs w:val="16"/>
        </w:rPr>
      </w:pPr>
      <w:r>
        <w:rPr>
          <w:sz w:val="16"/>
          <w:szCs w:val="16"/>
        </w:rPr>
        <w:tab/>
        <w:t>/**</w:t>
      </w:r>
    </w:p>
    <w:p w14:paraId="05C295E7" w14:textId="77777777" w:rsidR="000D3CBB" w:rsidRDefault="00000000">
      <w:pPr>
        <w:rPr>
          <w:sz w:val="16"/>
          <w:szCs w:val="16"/>
        </w:rPr>
      </w:pPr>
      <w:r>
        <w:rPr>
          <w:sz w:val="16"/>
          <w:szCs w:val="16"/>
        </w:rPr>
        <w:tab/>
        <w:t xml:space="preserve"> * @return Password </w:t>
      </w:r>
      <w:proofErr w:type="gramStart"/>
      <w:r>
        <w:rPr>
          <w:sz w:val="16"/>
          <w:szCs w:val="16"/>
        </w:rPr>
        <w:t>Of</w:t>
      </w:r>
      <w:proofErr w:type="gramEnd"/>
      <w:r>
        <w:rPr>
          <w:sz w:val="16"/>
          <w:szCs w:val="16"/>
        </w:rPr>
        <w:t xml:space="preserve"> User</w:t>
      </w:r>
    </w:p>
    <w:p w14:paraId="14FD6B81" w14:textId="77777777" w:rsidR="000D3CBB" w:rsidRDefault="00000000">
      <w:pPr>
        <w:rPr>
          <w:sz w:val="16"/>
          <w:szCs w:val="16"/>
        </w:rPr>
      </w:pPr>
      <w:r>
        <w:rPr>
          <w:sz w:val="16"/>
          <w:szCs w:val="16"/>
        </w:rPr>
        <w:tab/>
        <w:t xml:space="preserve"> */</w:t>
      </w:r>
    </w:p>
    <w:p w14:paraId="5911EA43" w14:textId="77777777" w:rsidR="000D3CBB" w:rsidRDefault="00000000">
      <w:pPr>
        <w:rPr>
          <w:sz w:val="16"/>
          <w:szCs w:val="16"/>
        </w:rPr>
      </w:pPr>
      <w:r>
        <w:rPr>
          <w:sz w:val="16"/>
          <w:szCs w:val="16"/>
        </w:rPr>
        <w:tab/>
        <w:t xml:space="preserve">public String </w:t>
      </w:r>
      <w:proofErr w:type="spellStart"/>
      <w:proofErr w:type="gramStart"/>
      <w:r>
        <w:rPr>
          <w:sz w:val="16"/>
          <w:szCs w:val="16"/>
        </w:rPr>
        <w:t>getPassword</w:t>
      </w:r>
      <w:proofErr w:type="spellEnd"/>
      <w:r>
        <w:rPr>
          <w:sz w:val="16"/>
          <w:szCs w:val="16"/>
        </w:rPr>
        <w:t>(</w:t>
      </w:r>
      <w:proofErr w:type="gramEnd"/>
      <w:r>
        <w:rPr>
          <w:sz w:val="16"/>
          <w:szCs w:val="16"/>
        </w:rPr>
        <w:t>) {</w:t>
      </w:r>
    </w:p>
    <w:p w14:paraId="1F54E13C" w14:textId="77777777" w:rsidR="000D3CBB" w:rsidRDefault="00000000">
      <w:pPr>
        <w:rPr>
          <w:sz w:val="16"/>
          <w:szCs w:val="16"/>
        </w:rPr>
      </w:pPr>
      <w:r>
        <w:rPr>
          <w:sz w:val="16"/>
          <w:szCs w:val="16"/>
        </w:rPr>
        <w:tab/>
      </w:r>
      <w:r>
        <w:rPr>
          <w:sz w:val="16"/>
          <w:szCs w:val="16"/>
        </w:rPr>
        <w:tab/>
        <w:t>return password;</w:t>
      </w:r>
    </w:p>
    <w:p w14:paraId="16518CEC" w14:textId="77777777" w:rsidR="000D3CBB" w:rsidRDefault="00000000">
      <w:pPr>
        <w:rPr>
          <w:sz w:val="16"/>
          <w:szCs w:val="16"/>
        </w:rPr>
      </w:pPr>
      <w:r>
        <w:rPr>
          <w:sz w:val="16"/>
          <w:szCs w:val="16"/>
        </w:rPr>
        <w:tab/>
        <w:t>}</w:t>
      </w:r>
    </w:p>
    <w:p w14:paraId="5197F035" w14:textId="77777777" w:rsidR="000D3CBB" w:rsidRDefault="000D3CBB">
      <w:pPr>
        <w:rPr>
          <w:sz w:val="16"/>
          <w:szCs w:val="16"/>
        </w:rPr>
      </w:pPr>
    </w:p>
    <w:p w14:paraId="4CE6FD1E" w14:textId="77777777" w:rsidR="000D3CBB" w:rsidRDefault="00000000">
      <w:pPr>
        <w:rPr>
          <w:sz w:val="16"/>
          <w:szCs w:val="16"/>
        </w:rPr>
      </w:pPr>
      <w:r>
        <w:rPr>
          <w:sz w:val="16"/>
          <w:szCs w:val="16"/>
        </w:rPr>
        <w:lastRenderedPageBreak/>
        <w:tab/>
        <w:t>/**</w:t>
      </w:r>
    </w:p>
    <w:p w14:paraId="548935E6" w14:textId="77777777" w:rsidR="000D3CBB" w:rsidRDefault="00000000">
      <w:pPr>
        <w:rPr>
          <w:sz w:val="16"/>
          <w:szCs w:val="16"/>
        </w:rPr>
      </w:pPr>
      <w:r>
        <w:rPr>
          <w:sz w:val="16"/>
          <w:szCs w:val="16"/>
        </w:rPr>
        <w:tab/>
        <w:t xml:space="preserve"> * @param Password</w:t>
      </w:r>
    </w:p>
    <w:p w14:paraId="2EE595C4" w14:textId="77777777" w:rsidR="000D3CBB" w:rsidRDefault="00000000">
      <w:pPr>
        <w:rPr>
          <w:sz w:val="16"/>
          <w:szCs w:val="16"/>
        </w:rPr>
      </w:pPr>
      <w:r>
        <w:rPr>
          <w:sz w:val="16"/>
          <w:szCs w:val="16"/>
        </w:rPr>
        <w:tab/>
        <w:t xml:space="preserve"> *            To set User Password</w:t>
      </w:r>
    </w:p>
    <w:p w14:paraId="38AF588B" w14:textId="77777777" w:rsidR="000D3CBB" w:rsidRDefault="00000000">
      <w:pPr>
        <w:rPr>
          <w:sz w:val="16"/>
          <w:szCs w:val="16"/>
        </w:rPr>
      </w:pPr>
      <w:r>
        <w:rPr>
          <w:sz w:val="16"/>
          <w:szCs w:val="16"/>
        </w:rPr>
        <w:tab/>
        <w:t xml:space="preserve"> */</w:t>
      </w:r>
    </w:p>
    <w:p w14:paraId="39E4AC41" w14:textId="77777777" w:rsidR="000D3CBB" w:rsidRDefault="00000000">
      <w:pPr>
        <w:rPr>
          <w:sz w:val="16"/>
          <w:szCs w:val="16"/>
        </w:rPr>
      </w:pPr>
      <w:r>
        <w:rPr>
          <w:sz w:val="16"/>
          <w:szCs w:val="16"/>
        </w:rPr>
        <w:tab/>
        <w:t xml:space="preserve">public void </w:t>
      </w:r>
      <w:proofErr w:type="spellStart"/>
      <w:proofErr w:type="gramStart"/>
      <w:r>
        <w:rPr>
          <w:sz w:val="16"/>
          <w:szCs w:val="16"/>
        </w:rPr>
        <w:t>setPassword</w:t>
      </w:r>
      <w:proofErr w:type="spellEnd"/>
      <w:r>
        <w:rPr>
          <w:sz w:val="16"/>
          <w:szCs w:val="16"/>
        </w:rPr>
        <w:t>(</w:t>
      </w:r>
      <w:proofErr w:type="gramEnd"/>
      <w:r>
        <w:rPr>
          <w:sz w:val="16"/>
          <w:szCs w:val="16"/>
        </w:rPr>
        <w:t>String password) {</w:t>
      </w:r>
    </w:p>
    <w:p w14:paraId="14B118B3"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this.password</w:t>
      </w:r>
      <w:proofErr w:type="spellEnd"/>
      <w:proofErr w:type="gramEnd"/>
      <w:r>
        <w:rPr>
          <w:sz w:val="16"/>
          <w:szCs w:val="16"/>
        </w:rPr>
        <w:t xml:space="preserve"> = password;</w:t>
      </w:r>
    </w:p>
    <w:p w14:paraId="690D51C2" w14:textId="77777777" w:rsidR="000D3CBB" w:rsidRDefault="00000000">
      <w:pPr>
        <w:rPr>
          <w:sz w:val="16"/>
          <w:szCs w:val="16"/>
        </w:rPr>
      </w:pPr>
      <w:r>
        <w:rPr>
          <w:sz w:val="16"/>
          <w:szCs w:val="16"/>
        </w:rPr>
        <w:tab/>
        <w:t>}</w:t>
      </w:r>
    </w:p>
    <w:p w14:paraId="3F066B4C" w14:textId="77777777" w:rsidR="000D3CBB" w:rsidRDefault="000D3CBB">
      <w:pPr>
        <w:rPr>
          <w:sz w:val="16"/>
          <w:szCs w:val="16"/>
        </w:rPr>
      </w:pPr>
    </w:p>
    <w:p w14:paraId="744F2B0E" w14:textId="77777777" w:rsidR="000D3CBB" w:rsidRDefault="00000000">
      <w:pPr>
        <w:rPr>
          <w:sz w:val="16"/>
          <w:szCs w:val="16"/>
        </w:rPr>
      </w:pPr>
      <w:r>
        <w:rPr>
          <w:sz w:val="16"/>
          <w:szCs w:val="16"/>
        </w:rPr>
        <w:tab/>
        <w:t>/**</w:t>
      </w:r>
    </w:p>
    <w:p w14:paraId="1C33C03C" w14:textId="77777777" w:rsidR="000D3CBB" w:rsidRDefault="00000000">
      <w:pPr>
        <w:rPr>
          <w:sz w:val="16"/>
          <w:szCs w:val="16"/>
        </w:rPr>
      </w:pPr>
      <w:r>
        <w:rPr>
          <w:sz w:val="16"/>
          <w:szCs w:val="16"/>
        </w:rPr>
        <w:tab/>
        <w:t xml:space="preserve"> * @return Confirm Password </w:t>
      </w:r>
      <w:proofErr w:type="gramStart"/>
      <w:r>
        <w:rPr>
          <w:sz w:val="16"/>
          <w:szCs w:val="16"/>
        </w:rPr>
        <w:t>Of</w:t>
      </w:r>
      <w:proofErr w:type="gramEnd"/>
      <w:r>
        <w:rPr>
          <w:sz w:val="16"/>
          <w:szCs w:val="16"/>
        </w:rPr>
        <w:t xml:space="preserve"> User</w:t>
      </w:r>
    </w:p>
    <w:p w14:paraId="086272ED" w14:textId="77777777" w:rsidR="000D3CBB" w:rsidRDefault="00000000">
      <w:pPr>
        <w:rPr>
          <w:sz w:val="16"/>
          <w:szCs w:val="16"/>
        </w:rPr>
      </w:pPr>
      <w:r>
        <w:rPr>
          <w:sz w:val="16"/>
          <w:szCs w:val="16"/>
        </w:rPr>
        <w:tab/>
        <w:t xml:space="preserve"> */</w:t>
      </w:r>
    </w:p>
    <w:p w14:paraId="43DF9942" w14:textId="77777777" w:rsidR="000D3CBB" w:rsidRDefault="00000000">
      <w:pPr>
        <w:rPr>
          <w:sz w:val="16"/>
          <w:szCs w:val="16"/>
        </w:rPr>
      </w:pPr>
      <w:r>
        <w:rPr>
          <w:sz w:val="16"/>
          <w:szCs w:val="16"/>
        </w:rPr>
        <w:tab/>
        <w:t xml:space="preserve">public String </w:t>
      </w:r>
      <w:proofErr w:type="spellStart"/>
      <w:proofErr w:type="gramStart"/>
      <w:r>
        <w:rPr>
          <w:sz w:val="16"/>
          <w:szCs w:val="16"/>
        </w:rPr>
        <w:t>getConfirmPassword</w:t>
      </w:r>
      <w:proofErr w:type="spellEnd"/>
      <w:r>
        <w:rPr>
          <w:sz w:val="16"/>
          <w:szCs w:val="16"/>
        </w:rPr>
        <w:t>(</w:t>
      </w:r>
      <w:proofErr w:type="gramEnd"/>
      <w:r>
        <w:rPr>
          <w:sz w:val="16"/>
          <w:szCs w:val="16"/>
        </w:rPr>
        <w:t>) {</w:t>
      </w:r>
    </w:p>
    <w:p w14:paraId="7407446D"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confirmPassword</w:t>
      </w:r>
      <w:proofErr w:type="spellEnd"/>
      <w:r>
        <w:rPr>
          <w:sz w:val="16"/>
          <w:szCs w:val="16"/>
        </w:rPr>
        <w:t>;</w:t>
      </w:r>
    </w:p>
    <w:p w14:paraId="55D9066D" w14:textId="77777777" w:rsidR="000D3CBB" w:rsidRDefault="00000000">
      <w:pPr>
        <w:rPr>
          <w:sz w:val="16"/>
          <w:szCs w:val="16"/>
        </w:rPr>
      </w:pPr>
      <w:r>
        <w:rPr>
          <w:sz w:val="16"/>
          <w:szCs w:val="16"/>
        </w:rPr>
        <w:tab/>
        <w:t>}</w:t>
      </w:r>
    </w:p>
    <w:p w14:paraId="01D8751E" w14:textId="77777777" w:rsidR="000D3CBB" w:rsidRDefault="000D3CBB">
      <w:pPr>
        <w:rPr>
          <w:sz w:val="16"/>
          <w:szCs w:val="16"/>
        </w:rPr>
      </w:pPr>
    </w:p>
    <w:p w14:paraId="6811BA7E" w14:textId="77777777" w:rsidR="000D3CBB" w:rsidRDefault="00000000">
      <w:pPr>
        <w:rPr>
          <w:sz w:val="16"/>
          <w:szCs w:val="16"/>
        </w:rPr>
      </w:pPr>
      <w:r>
        <w:rPr>
          <w:sz w:val="16"/>
          <w:szCs w:val="16"/>
        </w:rPr>
        <w:tab/>
        <w:t>/**</w:t>
      </w:r>
    </w:p>
    <w:p w14:paraId="0B2C4F44" w14:textId="77777777" w:rsidR="000D3CBB" w:rsidRDefault="00000000">
      <w:pPr>
        <w:rPr>
          <w:sz w:val="16"/>
          <w:szCs w:val="16"/>
        </w:rPr>
      </w:pPr>
      <w:r>
        <w:rPr>
          <w:sz w:val="16"/>
          <w:szCs w:val="16"/>
        </w:rPr>
        <w:tab/>
        <w:t xml:space="preserve"> * @param Confirm</w:t>
      </w:r>
    </w:p>
    <w:p w14:paraId="3DE9A5DE" w14:textId="77777777" w:rsidR="000D3CBB" w:rsidRDefault="00000000">
      <w:pPr>
        <w:rPr>
          <w:sz w:val="16"/>
          <w:szCs w:val="16"/>
        </w:rPr>
      </w:pPr>
      <w:r>
        <w:rPr>
          <w:sz w:val="16"/>
          <w:szCs w:val="16"/>
        </w:rPr>
        <w:tab/>
        <w:t xml:space="preserve"> *            </w:t>
      </w:r>
      <w:proofErr w:type="spellStart"/>
      <w:r>
        <w:rPr>
          <w:sz w:val="16"/>
          <w:szCs w:val="16"/>
        </w:rPr>
        <w:t>PAssword</w:t>
      </w:r>
      <w:proofErr w:type="spellEnd"/>
      <w:r>
        <w:rPr>
          <w:sz w:val="16"/>
          <w:szCs w:val="16"/>
        </w:rPr>
        <w:t xml:space="preserve"> To set User Confirm Password</w:t>
      </w:r>
    </w:p>
    <w:p w14:paraId="478CF809" w14:textId="77777777" w:rsidR="000D3CBB" w:rsidRDefault="00000000">
      <w:pPr>
        <w:rPr>
          <w:sz w:val="16"/>
          <w:szCs w:val="16"/>
        </w:rPr>
      </w:pPr>
      <w:r>
        <w:rPr>
          <w:sz w:val="16"/>
          <w:szCs w:val="16"/>
        </w:rPr>
        <w:tab/>
        <w:t xml:space="preserve"> */</w:t>
      </w:r>
    </w:p>
    <w:p w14:paraId="06144891" w14:textId="77777777" w:rsidR="000D3CBB" w:rsidRDefault="00000000">
      <w:pPr>
        <w:rPr>
          <w:sz w:val="16"/>
          <w:szCs w:val="16"/>
        </w:rPr>
      </w:pPr>
      <w:r>
        <w:rPr>
          <w:sz w:val="16"/>
          <w:szCs w:val="16"/>
        </w:rPr>
        <w:tab/>
        <w:t xml:space="preserve">public void </w:t>
      </w:r>
      <w:proofErr w:type="spellStart"/>
      <w:proofErr w:type="gramStart"/>
      <w:r>
        <w:rPr>
          <w:sz w:val="16"/>
          <w:szCs w:val="16"/>
        </w:rPr>
        <w:t>setConfirmPassword</w:t>
      </w:r>
      <w:proofErr w:type="spellEnd"/>
      <w:r>
        <w:rPr>
          <w:sz w:val="16"/>
          <w:szCs w:val="16"/>
        </w:rPr>
        <w:t>(</w:t>
      </w:r>
      <w:proofErr w:type="gramEnd"/>
      <w:r>
        <w:rPr>
          <w:sz w:val="16"/>
          <w:szCs w:val="16"/>
        </w:rPr>
        <w:t xml:space="preserve">String </w:t>
      </w:r>
      <w:proofErr w:type="spellStart"/>
      <w:r>
        <w:rPr>
          <w:sz w:val="16"/>
          <w:szCs w:val="16"/>
        </w:rPr>
        <w:t>confirmPassword</w:t>
      </w:r>
      <w:proofErr w:type="spellEnd"/>
      <w:r>
        <w:rPr>
          <w:sz w:val="16"/>
          <w:szCs w:val="16"/>
        </w:rPr>
        <w:t>) {</w:t>
      </w:r>
    </w:p>
    <w:p w14:paraId="5330873D"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this.confirmPassword</w:t>
      </w:r>
      <w:proofErr w:type="spellEnd"/>
      <w:proofErr w:type="gramEnd"/>
      <w:r>
        <w:rPr>
          <w:sz w:val="16"/>
          <w:szCs w:val="16"/>
        </w:rPr>
        <w:t xml:space="preserve"> = </w:t>
      </w:r>
      <w:proofErr w:type="spellStart"/>
      <w:r>
        <w:rPr>
          <w:sz w:val="16"/>
          <w:szCs w:val="16"/>
        </w:rPr>
        <w:t>confirmPassword</w:t>
      </w:r>
      <w:proofErr w:type="spellEnd"/>
      <w:r>
        <w:rPr>
          <w:sz w:val="16"/>
          <w:szCs w:val="16"/>
        </w:rPr>
        <w:t>;</w:t>
      </w:r>
    </w:p>
    <w:p w14:paraId="07C12194" w14:textId="77777777" w:rsidR="000D3CBB" w:rsidRDefault="00000000">
      <w:pPr>
        <w:rPr>
          <w:sz w:val="16"/>
          <w:szCs w:val="16"/>
        </w:rPr>
      </w:pPr>
      <w:r>
        <w:rPr>
          <w:sz w:val="16"/>
          <w:szCs w:val="16"/>
        </w:rPr>
        <w:tab/>
        <w:t>}</w:t>
      </w:r>
    </w:p>
    <w:p w14:paraId="1731EC41" w14:textId="77777777" w:rsidR="000D3CBB" w:rsidRDefault="000D3CBB">
      <w:pPr>
        <w:rPr>
          <w:sz w:val="16"/>
          <w:szCs w:val="16"/>
        </w:rPr>
      </w:pPr>
    </w:p>
    <w:p w14:paraId="71414A02" w14:textId="77777777" w:rsidR="000D3CBB" w:rsidRDefault="00000000">
      <w:pPr>
        <w:rPr>
          <w:sz w:val="16"/>
          <w:szCs w:val="16"/>
        </w:rPr>
      </w:pPr>
      <w:r>
        <w:rPr>
          <w:sz w:val="16"/>
          <w:szCs w:val="16"/>
        </w:rPr>
        <w:tab/>
        <w:t>/**</w:t>
      </w:r>
    </w:p>
    <w:p w14:paraId="70C12B1B" w14:textId="77777777" w:rsidR="000D3CBB" w:rsidRDefault="00000000">
      <w:pPr>
        <w:rPr>
          <w:sz w:val="16"/>
          <w:szCs w:val="16"/>
        </w:rPr>
      </w:pPr>
      <w:r>
        <w:rPr>
          <w:sz w:val="16"/>
          <w:szCs w:val="16"/>
        </w:rPr>
        <w:tab/>
        <w:t xml:space="preserve"> * @return Date </w:t>
      </w:r>
      <w:proofErr w:type="gramStart"/>
      <w:r>
        <w:rPr>
          <w:sz w:val="16"/>
          <w:szCs w:val="16"/>
        </w:rPr>
        <w:t>Of</w:t>
      </w:r>
      <w:proofErr w:type="gramEnd"/>
      <w:r>
        <w:rPr>
          <w:sz w:val="16"/>
          <w:szCs w:val="16"/>
        </w:rPr>
        <w:t xml:space="preserve"> Birth Of User</w:t>
      </w:r>
    </w:p>
    <w:p w14:paraId="3D9F98BB" w14:textId="77777777" w:rsidR="000D3CBB" w:rsidRDefault="00000000">
      <w:pPr>
        <w:rPr>
          <w:sz w:val="16"/>
          <w:szCs w:val="16"/>
        </w:rPr>
      </w:pPr>
      <w:r>
        <w:rPr>
          <w:sz w:val="16"/>
          <w:szCs w:val="16"/>
        </w:rPr>
        <w:tab/>
        <w:t xml:space="preserve"> */</w:t>
      </w:r>
    </w:p>
    <w:p w14:paraId="2EB30365" w14:textId="77777777" w:rsidR="000D3CBB" w:rsidRDefault="00000000">
      <w:pPr>
        <w:rPr>
          <w:sz w:val="16"/>
          <w:szCs w:val="16"/>
        </w:rPr>
      </w:pPr>
      <w:r>
        <w:rPr>
          <w:sz w:val="16"/>
          <w:szCs w:val="16"/>
        </w:rPr>
        <w:tab/>
        <w:t xml:space="preserve">public Date </w:t>
      </w:r>
      <w:proofErr w:type="spellStart"/>
      <w:proofErr w:type="gramStart"/>
      <w:r>
        <w:rPr>
          <w:sz w:val="16"/>
          <w:szCs w:val="16"/>
        </w:rPr>
        <w:t>getDob</w:t>
      </w:r>
      <w:proofErr w:type="spellEnd"/>
      <w:r>
        <w:rPr>
          <w:sz w:val="16"/>
          <w:szCs w:val="16"/>
        </w:rPr>
        <w:t>(</w:t>
      </w:r>
      <w:proofErr w:type="gramEnd"/>
      <w:r>
        <w:rPr>
          <w:sz w:val="16"/>
          <w:szCs w:val="16"/>
        </w:rPr>
        <w:t>) {</w:t>
      </w:r>
    </w:p>
    <w:p w14:paraId="2495FBC8" w14:textId="77777777" w:rsidR="000D3CBB" w:rsidRDefault="00000000">
      <w:pPr>
        <w:rPr>
          <w:sz w:val="16"/>
          <w:szCs w:val="16"/>
        </w:rPr>
      </w:pPr>
      <w:r>
        <w:rPr>
          <w:sz w:val="16"/>
          <w:szCs w:val="16"/>
        </w:rPr>
        <w:tab/>
      </w:r>
      <w:r>
        <w:rPr>
          <w:sz w:val="16"/>
          <w:szCs w:val="16"/>
        </w:rPr>
        <w:tab/>
        <w:t>return dob;</w:t>
      </w:r>
    </w:p>
    <w:p w14:paraId="28E8E313" w14:textId="77777777" w:rsidR="000D3CBB" w:rsidRDefault="00000000">
      <w:pPr>
        <w:rPr>
          <w:sz w:val="16"/>
          <w:szCs w:val="16"/>
        </w:rPr>
      </w:pPr>
      <w:r>
        <w:rPr>
          <w:sz w:val="16"/>
          <w:szCs w:val="16"/>
        </w:rPr>
        <w:tab/>
        <w:t>}</w:t>
      </w:r>
    </w:p>
    <w:p w14:paraId="095C2B52" w14:textId="77777777" w:rsidR="000D3CBB" w:rsidRDefault="000D3CBB">
      <w:pPr>
        <w:rPr>
          <w:sz w:val="16"/>
          <w:szCs w:val="16"/>
        </w:rPr>
      </w:pPr>
    </w:p>
    <w:p w14:paraId="2FF68CFB" w14:textId="77777777" w:rsidR="000D3CBB" w:rsidRDefault="00000000">
      <w:pPr>
        <w:rPr>
          <w:sz w:val="16"/>
          <w:szCs w:val="16"/>
        </w:rPr>
      </w:pPr>
      <w:r>
        <w:rPr>
          <w:sz w:val="16"/>
          <w:szCs w:val="16"/>
        </w:rPr>
        <w:tab/>
        <w:t>/**</w:t>
      </w:r>
    </w:p>
    <w:p w14:paraId="208B48C2" w14:textId="77777777" w:rsidR="000D3CBB" w:rsidRDefault="00000000">
      <w:pPr>
        <w:rPr>
          <w:sz w:val="16"/>
          <w:szCs w:val="16"/>
        </w:rPr>
      </w:pPr>
      <w:r>
        <w:rPr>
          <w:sz w:val="16"/>
          <w:szCs w:val="16"/>
        </w:rPr>
        <w:tab/>
        <w:t xml:space="preserve"> * @param Date</w:t>
      </w:r>
    </w:p>
    <w:p w14:paraId="1A731092" w14:textId="77777777" w:rsidR="000D3CBB" w:rsidRDefault="00000000">
      <w:pPr>
        <w:rPr>
          <w:sz w:val="16"/>
          <w:szCs w:val="16"/>
        </w:rPr>
      </w:pPr>
      <w:r>
        <w:rPr>
          <w:sz w:val="16"/>
          <w:szCs w:val="16"/>
        </w:rPr>
        <w:tab/>
        <w:t xml:space="preserve"> *            Of Birth To set User Date </w:t>
      </w:r>
      <w:proofErr w:type="gramStart"/>
      <w:r>
        <w:rPr>
          <w:sz w:val="16"/>
          <w:szCs w:val="16"/>
        </w:rPr>
        <w:t>Of</w:t>
      </w:r>
      <w:proofErr w:type="gramEnd"/>
      <w:r>
        <w:rPr>
          <w:sz w:val="16"/>
          <w:szCs w:val="16"/>
        </w:rPr>
        <w:t xml:space="preserve"> Birth</w:t>
      </w:r>
    </w:p>
    <w:p w14:paraId="4B4F7F90" w14:textId="77777777" w:rsidR="000D3CBB" w:rsidRDefault="00000000">
      <w:pPr>
        <w:rPr>
          <w:sz w:val="16"/>
          <w:szCs w:val="16"/>
        </w:rPr>
      </w:pPr>
      <w:r>
        <w:rPr>
          <w:sz w:val="16"/>
          <w:szCs w:val="16"/>
        </w:rPr>
        <w:tab/>
        <w:t xml:space="preserve"> */</w:t>
      </w:r>
    </w:p>
    <w:p w14:paraId="43DD9EF0" w14:textId="77777777" w:rsidR="000D3CBB" w:rsidRDefault="000D3CBB">
      <w:pPr>
        <w:rPr>
          <w:sz w:val="16"/>
          <w:szCs w:val="16"/>
        </w:rPr>
      </w:pPr>
    </w:p>
    <w:p w14:paraId="28273F0C" w14:textId="77777777" w:rsidR="000D3CBB" w:rsidRDefault="00000000">
      <w:pPr>
        <w:rPr>
          <w:sz w:val="16"/>
          <w:szCs w:val="16"/>
        </w:rPr>
      </w:pPr>
      <w:r>
        <w:rPr>
          <w:sz w:val="16"/>
          <w:szCs w:val="16"/>
        </w:rPr>
        <w:tab/>
        <w:t xml:space="preserve">public void </w:t>
      </w:r>
      <w:proofErr w:type="spellStart"/>
      <w:proofErr w:type="gramStart"/>
      <w:r>
        <w:rPr>
          <w:sz w:val="16"/>
          <w:szCs w:val="16"/>
        </w:rPr>
        <w:t>setDob</w:t>
      </w:r>
      <w:proofErr w:type="spellEnd"/>
      <w:r>
        <w:rPr>
          <w:sz w:val="16"/>
          <w:szCs w:val="16"/>
        </w:rPr>
        <w:t>(</w:t>
      </w:r>
      <w:proofErr w:type="gramEnd"/>
      <w:r>
        <w:rPr>
          <w:sz w:val="16"/>
          <w:szCs w:val="16"/>
        </w:rPr>
        <w:t>Date dob) {</w:t>
      </w:r>
    </w:p>
    <w:p w14:paraId="04AA6B62" w14:textId="77777777" w:rsidR="000D3CBB" w:rsidRDefault="00000000">
      <w:pPr>
        <w:rPr>
          <w:sz w:val="16"/>
          <w:szCs w:val="16"/>
        </w:rPr>
      </w:pPr>
      <w:r>
        <w:rPr>
          <w:sz w:val="16"/>
          <w:szCs w:val="16"/>
        </w:rPr>
        <w:tab/>
      </w:r>
      <w:r>
        <w:rPr>
          <w:sz w:val="16"/>
          <w:szCs w:val="16"/>
        </w:rPr>
        <w:tab/>
      </w:r>
      <w:proofErr w:type="spellStart"/>
      <w:r>
        <w:rPr>
          <w:sz w:val="16"/>
          <w:szCs w:val="16"/>
        </w:rPr>
        <w:t>this.dob</w:t>
      </w:r>
      <w:proofErr w:type="spellEnd"/>
      <w:r>
        <w:rPr>
          <w:sz w:val="16"/>
          <w:szCs w:val="16"/>
        </w:rPr>
        <w:t xml:space="preserve"> = dob;</w:t>
      </w:r>
    </w:p>
    <w:p w14:paraId="18E62EAC" w14:textId="77777777" w:rsidR="000D3CBB" w:rsidRDefault="00000000">
      <w:pPr>
        <w:rPr>
          <w:sz w:val="16"/>
          <w:szCs w:val="16"/>
        </w:rPr>
      </w:pPr>
      <w:r>
        <w:rPr>
          <w:sz w:val="16"/>
          <w:szCs w:val="16"/>
        </w:rPr>
        <w:tab/>
        <w:t>}</w:t>
      </w:r>
    </w:p>
    <w:p w14:paraId="51994C6F" w14:textId="77777777" w:rsidR="000D3CBB" w:rsidRDefault="000D3CBB">
      <w:pPr>
        <w:rPr>
          <w:sz w:val="16"/>
          <w:szCs w:val="16"/>
        </w:rPr>
      </w:pPr>
    </w:p>
    <w:p w14:paraId="011610E6" w14:textId="77777777" w:rsidR="000D3CBB" w:rsidRDefault="00000000">
      <w:pPr>
        <w:rPr>
          <w:sz w:val="16"/>
          <w:szCs w:val="16"/>
        </w:rPr>
      </w:pPr>
      <w:r>
        <w:rPr>
          <w:sz w:val="16"/>
          <w:szCs w:val="16"/>
        </w:rPr>
        <w:tab/>
        <w:t>/**</w:t>
      </w:r>
    </w:p>
    <w:p w14:paraId="46930179" w14:textId="77777777" w:rsidR="000D3CBB" w:rsidRDefault="00000000">
      <w:pPr>
        <w:rPr>
          <w:sz w:val="16"/>
          <w:szCs w:val="16"/>
        </w:rPr>
      </w:pPr>
      <w:r>
        <w:rPr>
          <w:sz w:val="16"/>
          <w:szCs w:val="16"/>
        </w:rPr>
        <w:tab/>
        <w:t xml:space="preserve"> * @return Mobile No </w:t>
      </w:r>
      <w:proofErr w:type="gramStart"/>
      <w:r>
        <w:rPr>
          <w:sz w:val="16"/>
          <w:szCs w:val="16"/>
        </w:rPr>
        <w:t>Of</w:t>
      </w:r>
      <w:proofErr w:type="gramEnd"/>
      <w:r>
        <w:rPr>
          <w:sz w:val="16"/>
          <w:szCs w:val="16"/>
        </w:rPr>
        <w:t xml:space="preserve"> User</w:t>
      </w:r>
    </w:p>
    <w:p w14:paraId="10AC6876" w14:textId="77777777" w:rsidR="000D3CBB" w:rsidRDefault="00000000">
      <w:pPr>
        <w:rPr>
          <w:sz w:val="16"/>
          <w:szCs w:val="16"/>
        </w:rPr>
      </w:pPr>
      <w:r>
        <w:rPr>
          <w:sz w:val="16"/>
          <w:szCs w:val="16"/>
        </w:rPr>
        <w:tab/>
        <w:t xml:space="preserve"> */</w:t>
      </w:r>
    </w:p>
    <w:p w14:paraId="41302C37" w14:textId="77777777" w:rsidR="000D3CBB" w:rsidRDefault="00000000">
      <w:pPr>
        <w:rPr>
          <w:sz w:val="16"/>
          <w:szCs w:val="16"/>
        </w:rPr>
      </w:pPr>
      <w:r>
        <w:rPr>
          <w:sz w:val="16"/>
          <w:szCs w:val="16"/>
        </w:rPr>
        <w:tab/>
        <w:t xml:space="preserve">public String </w:t>
      </w:r>
      <w:proofErr w:type="spellStart"/>
      <w:proofErr w:type="gramStart"/>
      <w:r>
        <w:rPr>
          <w:sz w:val="16"/>
          <w:szCs w:val="16"/>
        </w:rPr>
        <w:t>getMobileNo</w:t>
      </w:r>
      <w:proofErr w:type="spellEnd"/>
      <w:r>
        <w:rPr>
          <w:sz w:val="16"/>
          <w:szCs w:val="16"/>
        </w:rPr>
        <w:t>(</w:t>
      </w:r>
      <w:proofErr w:type="gramEnd"/>
      <w:r>
        <w:rPr>
          <w:sz w:val="16"/>
          <w:szCs w:val="16"/>
        </w:rPr>
        <w:t>) {</w:t>
      </w:r>
    </w:p>
    <w:p w14:paraId="701D2068"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mobileNo</w:t>
      </w:r>
      <w:proofErr w:type="spellEnd"/>
      <w:r>
        <w:rPr>
          <w:sz w:val="16"/>
          <w:szCs w:val="16"/>
        </w:rPr>
        <w:t>;</w:t>
      </w:r>
    </w:p>
    <w:p w14:paraId="28711B3C" w14:textId="77777777" w:rsidR="000D3CBB" w:rsidRDefault="00000000">
      <w:pPr>
        <w:rPr>
          <w:sz w:val="16"/>
          <w:szCs w:val="16"/>
        </w:rPr>
      </w:pPr>
      <w:r>
        <w:rPr>
          <w:sz w:val="16"/>
          <w:szCs w:val="16"/>
        </w:rPr>
        <w:tab/>
        <w:t>}</w:t>
      </w:r>
    </w:p>
    <w:p w14:paraId="162EA48A" w14:textId="77777777" w:rsidR="000D3CBB" w:rsidRDefault="000D3CBB">
      <w:pPr>
        <w:rPr>
          <w:sz w:val="16"/>
          <w:szCs w:val="16"/>
        </w:rPr>
      </w:pPr>
    </w:p>
    <w:p w14:paraId="166B1083" w14:textId="77777777" w:rsidR="000D3CBB" w:rsidRDefault="00000000">
      <w:pPr>
        <w:rPr>
          <w:sz w:val="16"/>
          <w:szCs w:val="16"/>
        </w:rPr>
      </w:pPr>
      <w:r>
        <w:rPr>
          <w:sz w:val="16"/>
          <w:szCs w:val="16"/>
        </w:rPr>
        <w:tab/>
        <w:t>/**</w:t>
      </w:r>
    </w:p>
    <w:p w14:paraId="246524EB" w14:textId="77777777" w:rsidR="000D3CBB" w:rsidRDefault="00000000">
      <w:pPr>
        <w:rPr>
          <w:sz w:val="16"/>
          <w:szCs w:val="16"/>
        </w:rPr>
      </w:pPr>
      <w:r>
        <w:rPr>
          <w:sz w:val="16"/>
          <w:szCs w:val="16"/>
        </w:rPr>
        <w:tab/>
        <w:t xml:space="preserve"> * @param Mobile</w:t>
      </w:r>
    </w:p>
    <w:p w14:paraId="57460F1B" w14:textId="77777777" w:rsidR="000D3CBB" w:rsidRDefault="00000000">
      <w:pPr>
        <w:rPr>
          <w:sz w:val="16"/>
          <w:szCs w:val="16"/>
        </w:rPr>
      </w:pPr>
      <w:r>
        <w:rPr>
          <w:sz w:val="16"/>
          <w:szCs w:val="16"/>
        </w:rPr>
        <w:tab/>
        <w:t xml:space="preserve"> *            No To set User Mobile No</w:t>
      </w:r>
    </w:p>
    <w:p w14:paraId="35BE6071" w14:textId="77777777" w:rsidR="000D3CBB" w:rsidRDefault="00000000">
      <w:pPr>
        <w:rPr>
          <w:sz w:val="16"/>
          <w:szCs w:val="16"/>
        </w:rPr>
      </w:pPr>
      <w:r>
        <w:rPr>
          <w:sz w:val="16"/>
          <w:szCs w:val="16"/>
        </w:rPr>
        <w:tab/>
        <w:t xml:space="preserve"> */</w:t>
      </w:r>
    </w:p>
    <w:p w14:paraId="63869C86" w14:textId="77777777" w:rsidR="000D3CBB" w:rsidRDefault="00000000">
      <w:pPr>
        <w:rPr>
          <w:sz w:val="16"/>
          <w:szCs w:val="16"/>
        </w:rPr>
      </w:pPr>
      <w:r>
        <w:rPr>
          <w:sz w:val="16"/>
          <w:szCs w:val="16"/>
        </w:rPr>
        <w:tab/>
        <w:t xml:space="preserve">public void </w:t>
      </w:r>
      <w:proofErr w:type="spellStart"/>
      <w:proofErr w:type="gramStart"/>
      <w:r>
        <w:rPr>
          <w:sz w:val="16"/>
          <w:szCs w:val="16"/>
        </w:rPr>
        <w:t>setMobileNo</w:t>
      </w:r>
      <w:proofErr w:type="spellEnd"/>
      <w:r>
        <w:rPr>
          <w:sz w:val="16"/>
          <w:szCs w:val="16"/>
        </w:rPr>
        <w:t>(</w:t>
      </w:r>
      <w:proofErr w:type="gramEnd"/>
      <w:r>
        <w:rPr>
          <w:sz w:val="16"/>
          <w:szCs w:val="16"/>
        </w:rPr>
        <w:t xml:space="preserve">String </w:t>
      </w:r>
      <w:proofErr w:type="spellStart"/>
      <w:r>
        <w:rPr>
          <w:sz w:val="16"/>
          <w:szCs w:val="16"/>
        </w:rPr>
        <w:t>mobileNo</w:t>
      </w:r>
      <w:proofErr w:type="spellEnd"/>
      <w:r>
        <w:rPr>
          <w:sz w:val="16"/>
          <w:szCs w:val="16"/>
        </w:rPr>
        <w:t>) {</w:t>
      </w:r>
    </w:p>
    <w:p w14:paraId="3E2FB9D7"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this.mobileNo</w:t>
      </w:r>
      <w:proofErr w:type="spellEnd"/>
      <w:proofErr w:type="gramEnd"/>
      <w:r>
        <w:rPr>
          <w:sz w:val="16"/>
          <w:szCs w:val="16"/>
        </w:rPr>
        <w:t xml:space="preserve"> = </w:t>
      </w:r>
      <w:proofErr w:type="spellStart"/>
      <w:r>
        <w:rPr>
          <w:sz w:val="16"/>
          <w:szCs w:val="16"/>
        </w:rPr>
        <w:t>mobileNo</w:t>
      </w:r>
      <w:proofErr w:type="spellEnd"/>
      <w:r>
        <w:rPr>
          <w:sz w:val="16"/>
          <w:szCs w:val="16"/>
        </w:rPr>
        <w:t>;</w:t>
      </w:r>
    </w:p>
    <w:p w14:paraId="47F93BEE" w14:textId="77777777" w:rsidR="000D3CBB" w:rsidRDefault="00000000">
      <w:pPr>
        <w:rPr>
          <w:sz w:val="16"/>
          <w:szCs w:val="16"/>
        </w:rPr>
      </w:pPr>
      <w:r>
        <w:rPr>
          <w:sz w:val="16"/>
          <w:szCs w:val="16"/>
        </w:rPr>
        <w:tab/>
        <w:t>}</w:t>
      </w:r>
    </w:p>
    <w:p w14:paraId="3F7CF699" w14:textId="77777777" w:rsidR="000D3CBB" w:rsidRDefault="000D3CBB">
      <w:pPr>
        <w:rPr>
          <w:sz w:val="16"/>
          <w:szCs w:val="16"/>
        </w:rPr>
      </w:pPr>
    </w:p>
    <w:p w14:paraId="380D1CF4" w14:textId="77777777" w:rsidR="000D3CBB" w:rsidRDefault="00000000">
      <w:pPr>
        <w:rPr>
          <w:sz w:val="16"/>
          <w:szCs w:val="16"/>
        </w:rPr>
      </w:pPr>
      <w:r>
        <w:rPr>
          <w:sz w:val="16"/>
          <w:szCs w:val="16"/>
        </w:rPr>
        <w:tab/>
        <w:t>/**</w:t>
      </w:r>
    </w:p>
    <w:p w14:paraId="6A1CA085" w14:textId="77777777" w:rsidR="000D3CBB" w:rsidRDefault="00000000">
      <w:pPr>
        <w:rPr>
          <w:sz w:val="16"/>
          <w:szCs w:val="16"/>
        </w:rPr>
      </w:pPr>
      <w:r>
        <w:rPr>
          <w:sz w:val="16"/>
          <w:szCs w:val="16"/>
        </w:rPr>
        <w:tab/>
        <w:t xml:space="preserve"> * @return </w:t>
      </w:r>
      <w:proofErr w:type="spellStart"/>
      <w:r>
        <w:rPr>
          <w:sz w:val="16"/>
          <w:szCs w:val="16"/>
        </w:rPr>
        <w:t>ROle</w:t>
      </w:r>
      <w:proofErr w:type="spellEnd"/>
      <w:r>
        <w:rPr>
          <w:sz w:val="16"/>
          <w:szCs w:val="16"/>
        </w:rPr>
        <w:t xml:space="preserve"> Id </w:t>
      </w:r>
      <w:proofErr w:type="gramStart"/>
      <w:r>
        <w:rPr>
          <w:sz w:val="16"/>
          <w:szCs w:val="16"/>
        </w:rPr>
        <w:t>Of</w:t>
      </w:r>
      <w:proofErr w:type="gramEnd"/>
      <w:r>
        <w:rPr>
          <w:sz w:val="16"/>
          <w:szCs w:val="16"/>
        </w:rPr>
        <w:t xml:space="preserve"> User</w:t>
      </w:r>
    </w:p>
    <w:p w14:paraId="6746ED06" w14:textId="77777777" w:rsidR="000D3CBB" w:rsidRDefault="00000000">
      <w:pPr>
        <w:rPr>
          <w:sz w:val="16"/>
          <w:szCs w:val="16"/>
        </w:rPr>
      </w:pPr>
      <w:r>
        <w:rPr>
          <w:sz w:val="16"/>
          <w:szCs w:val="16"/>
        </w:rPr>
        <w:tab/>
        <w:t xml:space="preserve"> */</w:t>
      </w:r>
    </w:p>
    <w:p w14:paraId="26FFEFCC" w14:textId="77777777" w:rsidR="000D3CBB" w:rsidRDefault="00000000">
      <w:pPr>
        <w:rPr>
          <w:sz w:val="16"/>
          <w:szCs w:val="16"/>
        </w:rPr>
      </w:pPr>
      <w:r>
        <w:rPr>
          <w:sz w:val="16"/>
          <w:szCs w:val="16"/>
        </w:rPr>
        <w:tab/>
        <w:t xml:space="preserve">public long </w:t>
      </w:r>
      <w:proofErr w:type="spellStart"/>
      <w:proofErr w:type="gramStart"/>
      <w:r>
        <w:rPr>
          <w:sz w:val="16"/>
          <w:szCs w:val="16"/>
        </w:rPr>
        <w:t>getRoleId</w:t>
      </w:r>
      <w:proofErr w:type="spellEnd"/>
      <w:r>
        <w:rPr>
          <w:sz w:val="16"/>
          <w:szCs w:val="16"/>
        </w:rPr>
        <w:t>(</w:t>
      </w:r>
      <w:proofErr w:type="gramEnd"/>
      <w:r>
        <w:rPr>
          <w:sz w:val="16"/>
          <w:szCs w:val="16"/>
        </w:rPr>
        <w:t>) {</w:t>
      </w:r>
    </w:p>
    <w:p w14:paraId="439F3F2C"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roleId</w:t>
      </w:r>
      <w:proofErr w:type="spellEnd"/>
      <w:r>
        <w:rPr>
          <w:sz w:val="16"/>
          <w:szCs w:val="16"/>
        </w:rPr>
        <w:t>;</w:t>
      </w:r>
    </w:p>
    <w:p w14:paraId="4F476190" w14:textId="77777777" w:rsidR="000D3CBB" w:rsidRDefault="00000000">
      <w:pPr>
        <w:rPr>
          <w:sz w:val="16"/>
          <w:szCs w:val="16"/>
        </w:rPr>
      </w:pPr>
      <w:r>
        <w:rPr>
          <w:sz w:val="16"/>
          <w:szCs w:val="16"/>
        </w:rPr>
        <w:tab/>
        <w:t>}</w:t>
      </w:r>
    </w:p>
    <w:p w14:paraId="00769E58" w14:textId="77777777" w:rsidR="000D3CBB" w:rsidRDefault="000D3CBB">
      <w:pPr>
        <w:rPr>
          <w:sz w:val="16"/>
          <w:szCs w:val="16"/>
        </w:rPr>
      </w:pPr>
    </w:p>
    <w:p w14:paraId="61A53EF4" w14:textId="77777777" w:rsidR="000D3CBB" w:rsidRDefault="00000000">
      <w:pPr>
        <w:rPr>
          <w:sz w:val="16"/>
          <w:szCs w:val="16"/>
        </w:rPr>
      </w:pPr>
      <w:r>
        <w:rPr>
          <w:sz w:val="16"/>
          <w:szCs w:val="16"/>
        </w:rPr>
        <w:tab/>
        <w:t>/**</w:t>
      </w:r>
    </w:p>
    <w:p w14:paraId="1B6CFE32" w14:textId="77777777" w:rsidR="000D3CBB" w:rsidRDefault="00000000">
      <w:pPr>
        <w:rPr>
          <w:sz w:val="16"/>
          <w:szCs w:val="16"/>
        </w:rPr>
      </w:pPr>
      <w:r>
        <w:rPr>
          <w:sz w:val="16"/>
          <w:szCs w:val="16"/>
        </w:rPr>
        <w:tab/>
        <w:t xml:space="preserve"> * @param Role</w:t>
      </w:r>
    </w:p>
    <w:p w14:paraId="3F608427" w14:textId="77777777" w:rsidR="000D3CBB" w:rsidRDefault="00000000">
      <w:pPr>
        <w:rPr>
          <w:sz w:val="16"/>
          <w:szCs w:val="16"/>
        </w:rPr>
      </w:pPr>
      <w:r>
        <w:rPr>
          <w:sz w:val="16"/>
          <w:szCs w:val="16"/>
        </w:rPr>
        <w:tab/>
        <w:t xml:space="preserve"> *            Id To set User </w:t>
      </w:r>
      <w:proofErr w:type="spellStart"/>
      <w:r>
        <w:rPr>
          <w:sz w:val="16"/>
          <w:szCs w:val="16"/>
        </w:rPr>
        <w:t>ROle</w:t>
      </w:r>
      <w:proofErr w:type="spellEnd"/>
      <w:r>
        <w:rPr>
          <w:sz w:val="16"/>
          <w:szCs w:val="16"/>
        </w:rPr>
        <w:t xml:space="preserve"> Id</w:t>
      </w:r>
    </w:p>
    <w:p w14:paraId="74BAAAA6" w14:textId="77777777" w:rsidR="000D3CBB" w:rsidRDefault="00000000">
      <w:pPr>
        <w:rPr>
          <w:sz w:val="16"/>
          <w:szCs w:val="16"/>
        </w:rPr>
      </w:pPr>
      <w:r>
        <w:rPr>
          <w:sz w:val="16"/>
          <w:szCs w:val="16"/>
        </w:rPr>
        <w:tab/>
        <w:t xml:space="preserve"> */</w:t>
      </w:r>
    </w:p>
    <w:p w14:paraId="3831A462" w14:textId="77777777" w:rsidR="000D3CBB" w:rsidRDefault="00000000">
      <w:pPr>
        <w:rPr>
          <w:sz w:val="16"/>
          <w:szCs w:val="16"/>
        </w:rPr>
      </w:pPr>
      <w:r>
        <w:rPr>
          <w:sz w:val="16"/>
          <w:szCs w:val="16"/>
        </w:rPr>
        <w:tab/>
        <w:t xml:space="preserve">public void </w:t>
      </w:r>
      <w:proofErr w:type="spellStart"/>
      <w:proofErr w:type="gramStart"/>
      <w:r>
        <w:rPr>
          <w:sz w:val="16"/>
          <w:szCs w:val="16"/>
        </w:rPr>
        <w:t>setRoleId</w:t>
      </w:r>
      <w:proofErr w:type="spellEnd"/>
      <w:r>
        <w:rPr>
          <w:sz w:val="16"/>
          <w:szCs w:val="16"/>
        </w:rPr>
        <w:t>(</w:t>
      </w:r>
      <w:proofErr w:type="gramEnd"/>
      <w:r>
        <w:rPr>
          <w:sz w:val="16"/>
          <w:szCs w:val="16"/>
        </w:rPr>
        <w:t xml:space="preserve">long </w:t>
      </w:r>
      <w:proofErr w:type="spellStart"/>
      <w:r>
        <w:rPr>
          <w:sz w:val="16"/>
          <w:szCs w:val="16"/>
        </w:rPr>
        <w:t>roleId</w:t>
      </w:r>
      <w:proofErr w:type="spellEnd"/>
      <w:r>
        <w:rPr>
          <w:sz w:val="16"/>
          <w:szCs w:val="16"/>
        </w:rPr>
        <w:t>) {</w:t>
      </w:r>
    </w:p>
    <w:p w14:paraId="637C03AA"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this.roleId</w:t>
      </w:r>
      <w:proofErr w:type="spellEnd"/>
      <w:proofErr w:type="gramEnd"/>
      <w:r>
        <w:rPr>
          <w:sz w:val="16"/>
          <w:szCs w:val="16"/>
        </w:rPr>
        <w:t xml:space="preserve"> = </w:t>
      </w:r>
      <w:proofErr w:type="spellStart"/>
      <w:r>
        <w:rPr>
          <w:sz w:val="16"/>
          <w:szCs w:val="16"/>
        </w:rPr>
        <w:t>roleId</w:t>
      </w:r>
      <w:proofErr w:type="spellEnd"/>
      <w:r>
        <w:rPr>
          <w:sz w:val="16"/>
          <w:szCs w:val="16"/>
        </w:rPr>
        <w:t>;</w:t>
      </w:r>
    </w:p>
    <w:p w14:paraId="27A57636" w14:textId="77777777" w:rsidR="000D3CBB" w:rsidRDefault="00000000">
      <w:pPr>
        <w:rPr>
          <w:sz w:val="16"/>
          <w:szCs w:val="16"/>
        </w:rPr>
      </w:pPr>
      <w:r>
        <w:rPr>
          <w:sz w:val="16"/>
          <w:szCs w:val="16"/>
        </w:rPr>
        <w:tab/>
        <w:t>}</w:t>
      </w:r>
    </w:p>
    <w:p w14:paraId="11B4CD36" w14:textId="77777777" w:rsidR="000D3CBB" w:rsidRDefault="000D3CBB">
      <w:pPr>
        <w:rPr>
          <w:sz w:val="16"/>
          <w:szCs w:val="16"/>
        </w:rPr>
      </w:pPr>
    </w:p>
    <w:p w14:paraId="6031510E" w14:textId="77777777" w:rsidR="000D3CBB" w:rsidRDefault="00000000">
      <w:pPr>
        <w:rPr>
          <w:sz w:val="16"/>
          <w:szCs w:val="16"/>
        </w:rPr>
      </w:pPr>
      <w:r>
        <w:rPr>
          <w:sz w:val="16"/>
          <w:szCs w:val="16"/>
        </w:rPr>
        <w:tab/>
      </w:r>
    </w:p>
    <w:p w14:paraId="5EFF6804" w14:textId="77777777" w:rsidR="000D3CBB" w:rsidRDefault="000D3CBB">
      <w:pPr>
        <w:rPr>
          <w:sz w:val="16"/>
          <w:szCs w:val="16"/>
        </w:rPr>
      </w:pPr>
    </w:p>
    <w:p w14:paraId="07464ACE" w14:textId="77777777" w:rsidR="000D3CBB" w:rsidRDefault="00000000">
      <w:pPr>
        <w:rPr>
          <w:sz w:val="16"/>
          <w:szCs w:val="16"/>
        </w:rPr>
      </w:pPr>
      <w:r>
        <w:rPr>
          <w:sz w:val="16"/>
          <w:szCs w:val="16"/>
        </w:rPr>
        <w:tab/>
        <w:t>/**</w:t>
      </w:r>
    </w:p>
    <w:p w14:paraId="2EB08326" w14:textId="77777777" w:rsidR="000D3CBB" w:rsidRDefault="00000000">
      <w:pPr>
        <w:rPr>
          <w:sz w:val="16"/>
          <w:szCs w:val="16"/>
        </w:rPr>
      </w:pPr>
      <w:r>
        <w:rPr>
          <w:sz w:val="16"/>
          <w:szCs w:val="16"/>
        </w:rPr>
        <w:tab/>
        <w:t xml:space="preserve"> * @return </w:t>
      </w:r>
      <w:proofErr w:type="spellStart"/>
      <w:r>
        <w:rPr>
          <w:sz w:val="16"/>
          <w:szCs w:val="16"/>
        </w:rPr>
        <w:t>unSuccessfulLogin</w:t>
      </w:r>
      <w:proofErr w:type="spellEnd"/>
      <w:r>
        <w:rPr>
          <w:sz w:val="16"/>
          <w:szCs w:val="16"/>
        </w:rPr>
        <w:t xml:space="preserve"> Of User</w:t>
      </w:r>
    </w:p>
    <w:p w14:paraId="44A41921" w14:textId="77777777" w:rsidR="000D3CBB" w:rsidRDefault="00000000">
      <w:pPr>
        <w:rPr>
          <w:sz w:val="16"/>
          <w:szCs w:val="16"/>
        </w:rPr>
      </w:pPr>
      <w:r>
        <w:rPr>
          <w:sz w:val="16"/>
          <w:szCs w:val="16"/>
        </w:rPr>
        <w:tab/>
        <w:t xml:space="preserve"> */</w:t>
      </w:r>
    </w:p>
    <w:p w14:paraId="6664D609" w14:textId="77777777" w:rsidR="000D3CBB" w:rsidRDefault="00000000">
      <w:pPr>
        <w:rPr>
          <w:sz w:val="16"/>
          <w:szCs w:val="16"/>
        </w:rPr>
      </w:pPr>
      <w:r>
        <w:rPr>
          <w:sz w:val="16"/>
          <w:szCs w:val="16"/>
        </w:rPr>
        <w:tab/>
        <w:t xml:space="preserve">public String </w:t>
      </w:r>
      <w:proofErr w:type="spellStart"/>
      <w:proofErr w:type="gramStart"/>
      <w:r>
        <w:rPr>
          <w:sz w:val="16"/>
          <w:szCs w:val="16"/>
        </w:rPr>
        <w:t>getGender</w:t>
      </w:r>
      <w:proofErr w:type="spellEnd"/>
      <w:r>
        <w:rPr>
          <w:sz w:val="16"/>
          <w:szCs w:val="16"/>
        </w:rPr>
        <w:t>(</w:t>
      </w:r>
      <w:proofErr w:type="gramEnd"/>
      <w:r>
        <w:rPr>
          <w:sz w:val="16"/>
          <w:szCs w:val="16"/>
        </w:rPr>
        <w:t>) {</w:t>
      </w:r>
    </w:p>
    <w:p w14:paraId="4574094F" w14:textId="77777777" w:rsidR="000D3CBB" w:rsidRDefault="00000000">
      <w:pPr>
        <w:rPr>
          <w:sz w:val="16"/>
          <w:szCs w:val="16"/>
        </w:rPr>
      </w:pPr>
      <w:r>
        <w:rPr>
          <w:sz w:val="16"/>
          <w:szCs w:val="16"/>
        </w:rPr>
        <w:lastRenderedPageBreak/>
        <w:tab/>
      </w:r>
      <w:r>
        <w:rPr>
          <w:sz w:val="16"/>
          <w:szCs w:val="16"/>
        </w:rPr>
        <w:tab/>
        <w:t>return gender;</w:t>
      </w:r>
    </w:p>
    <w:p w14:paraId="0F960713" w14:textId="77777777" w:rsidR="000D3CBB" w:rsidRDefault="00000000">
      <w:pPr>
        <w:rPr>
          <w:sz w:val="16"/>
          <w:szCs w:val="16"/>
        </w:rPr>
      </w:pPr>
      <w:r>
        <w:rPr>
          <w:sz w:val="16"/>
          <w:szCs w:val="16"/>
        </w:rPr>
        <w:tab/>
        <w:t>}</w:t>
      </w:r>
    </w:p>
    <w:p w14:paraId="099A228C" w14:textId="77777777" w:rsidR="000D3CBB" w:rsidRDefault="000D3CBB">
      <w:pPr>
        <w:rPr>
          <w:sz w:val="16"/>
          <w:szCs w:val="16"/>
        </w:rPr>
      </w:pPr>
    </w:p>
    <w:p w14:paraId="792C02A3" w14:textId="77777777" w:rsidR="000D3CBB" w:rsidRDefault="00000000">
      <w:pPr>
        <w:rPr>
          <w:sz w:val="16"/>
          <w:szCs w:val="16"/>
        </w:rPr>
      </w:pPr>
      <w:r>
        <w:rPr>
          <w:sz w:val="16"/>
          <w:szCs w:val="16"/>
        </w:rPr>
        <w:tab/>
        <w:t>/**</w:t>
      </w:r>
    </w:p>
    <w:p w14:paraId="286E26BF" w14:textId="77777777" w:rsidR="000D3CBB" w:rsidRDefault="00000000">
      <w:pPr>
        <w:rPr>
          <w:sz w:val="16"/>
          <w:szCs w:val="16"/>
        </w:rPr>
      </w:pPr>
      <w:r>
        <w:rPr>
          <w:sz w:val="16"/>
          <w:szCs w:val="16"/>
        </w:rPr>
        <w:tab/>
        <w:t xml:space="preserve"> * @param Gender</w:t>
      </w:r>
    </w:p>
    <w:p w14:paraId="24D126DC" w14:textId="77777777" w:rsidR="000D3CBB" w:rsidRDefault="00000000">
      <w:pPr>
        <w:rPr>
          <w:sz w:val="16"/>
          <w:szCs w:val="16"/>
        </w:rPr>
      </w:pPr>
      <w:r>
        <w:rPr>
          <w:sz w:val="16"/>
          <w:szCs w:val="16"/>
        </w:rPr>
        <w:tab/>
        <w:t xml:space="preserve"> *            To set User Gender</w:t>
      </w:r>
    </w:p>
    <w:p w14:paraId="06CC859D" w14:textId="77777777" w:rsidR="000D3CBB" w:rsidRDefault="00000000">
      <w:pPr>
        <w:rPr>
          <w:sz w:val="16"/>
          <w:szCs w:val="16"/>
        </w:rPr>
      </w:pPr>
      <w:r>
        <w:rPr>
          <w:sz w:val="16"/>
          <w:szCs w:val="16"/>
        </w:rPr>
        <w:tab/>
        <w:t xml:space="preserve"> */</w:t>
      </w:r>
    </w:p>
    <w:p w14:paraId="6F2E9AA5" w14:textId="77777777" w:rsidR="000D3CBB" w:rsidRDefault="00000000">
      <w:pPr>
        <w:rPr>
          <w:sz w:val="16"/>
          <w:szCs w:val="16"/>
        </w:rPr>
      </w:pPr>
      <w:r>
        <w:rPr>
          <w:sz w:val="16"/>
          <w:szCs w:val="16"/>
        </w:rPr>
        <w:tab/>
        <w:t xml:space="preserve">public void </w:t>
      </w:r>
      <w:proofErr w:type="spellStart"/>
      <w:proofErr w:type="gramStart"/>
      <w:r>
        <w:rPr>
          <w:sz w:val="16"/>
          <w:szCs w:val="16"/>
        </w:rPr>
        <w:t>setGender</w:t>
      </w:r>
      <w:proofErr w:type="spellEnd"/>
      <w:r>
        <w:rPr>
          <w:sz w:val="16"/>
          <w:szCs w:val="16"/>
        </w:rPr>
        <w:t>(</w:t>
      </w:r>
      <w:proofErr w:type="gramEnd"/>
      <w:r>
        <w:rPr>
          <w:sz w:val="16"/>
          <w:szCs w:val="16"/>
        </w:rPr>
        <w:t>String gender) {</w:t>
      </w:r>
    </w:p>
    <w:p w14:paraId="69EF9823" w14:textId="77777777" w:rsidR="000D3CBB" w:rsidRDefault="00000000">
      <w:pPr>
        <w:rPr>
          <w:sz w:val="16"/>
          <w:szCs w:val="16"/>
        </w:rPr>
      </w:pPr>
      <w:r>
        <w:rPr>
          <w:sz w:val="16"/>
          <w:szCs w:val="16"/>
        </w:rPr>
        <w:tab/>
      </w:r>
      <w:r>
        <w:rPr>
          <w:sz w:val="16"/>
          <w:szCs w:val="16"/>
        </w:rPr>
        <w:tab/>
      </w:r>
      <w:proofErr w:type="spellStart"/>
      <w:proofErr w:type="gramStart"/>
      <w:r>
        <w:rPr>
          <w:sz w:val="16"/>
          <w:szCs w:val="16"/>
        </w:rPr>
        <w:t>this.gender</w:t>
      </w:r>
      <w:proofErr w:type="spellEnd"/>
      <w:proofErr w:type="gramEnd"/>
      <w:r>
        <w:rPr>
          <w:sz w:val="16"/>
          <w:szCs w:val="16"/>
        </w:rPr>
        <w:t xml:space="preserve"> = gender;</w:t>
      </w:r>
    </w:p>
    <w:p w14:paraId="27AC5BA5" w14:textId="77777777" w:rsidR="000D3CBB" w:rsidRDefault="00000000">
      <w:pPr>
        <w:rPr>
          <w:sz w:val="16"/>
          <w:szCs w:val="16"/>
        </w:rPr>
      </w:pPr>
      <w:r>
        <w:rPr>
          <w:sz w:val="16"/>
          <w:szCs w:val="16"/>
        </w:rPr>
        <w:tab/>
        <w:t>}</w:t>
      </w:r>
    </w:p>
    <w:p w14:paraId="1A44961F" w14:textId="77777777" w:rsidR="000D3CBB" w:rsidRDefault="000D3CBB">
      <w:pPr>
        <w:rPr>
          <w:sz w:val="16"/>
          <w:szCs w:val="16"/>
        </w:rPr>
      </w:pPr>
    </w:p>
    <w:p w14:paraId="543FDA2F" w14:textId="77777777" w:rsidR="000D3CBB" w:rsidRDefault="000D3CBB">
      <w:pPr>
        <w:rPr>
          <w:sz w:val="16"/>
          <w:szCs w:val="16"/>
        </w:rPr>
      </w:pPr>
    </w:p>
    <w:p w14:paraId="30A21C62" w14:textId="77777777" w:rsidR="000D3CBB" w:rsidRDefault="00000000">
      <w:pPr>
        <w:rPr>
          <w:sz w:val="16"/>
          <w:szCs w:val="16"/>
        </w:rPr>
      </w:pPr>
      <w:r>
        <w:rPr>
          <w:sz w:val="16"/>
          <w:szCs w:val="16"/>
        </w:rPr>
        <w:tab/>
        <w:t xml:space="preserve">public String </w:t>
      </w:r>
      <w:proofErr w:type="spellStart"/>
      <w:proofErr w:type="gramStart"/>
      <w:r>
        <w:rPr>
          <w:sz w:val="16"/>
          <w:szCs w:val="16"/>
        </w:rPr>
        <w:t>getKey</w:t>
      </w:r>
      <w:proofErr w:type="spellEnd"/>
      <w:r>
        <w:rPr>
          <w:sz w:val="16"/>
          <w:szCs w:val="16"/>
        </w:rPr>
        <w:t>(</w:t>
      </w:r>
      <w:proofErr w:type="gramEnd"/>
      <w:r>
        <w:rPr>
          <w:sz w:val="16"/>
          <w:szCs w:val="16"/>
        </w:rPr>
        <w:t>) {</w:t>
      </w:r>
    </w:p>
    <w:p w14:paraId="5627B73D" w14:textId="77777777" w:rsidR="000D3CBB" w:rsidRDefault="00000000">
      <w:pPr>
        <w:rPr>
          <w:sz w:val="16"/>
          <w:szCs w:val="16"/>
        </w:rPr>
      </w:pPr>
      <w:r>
        <w:rPr>
          <w:sz w:val="16"/>
          <w:szCs w:val="16"/>
        </w:rPr>
        <w:tab/>
      </w:r>
      <w:r>
        <w:rPr>
          <w:sz w:val="16"/>
          <w:szCs w:val="16"/>
        </w:rPr>
        <w:tab/>
        <w:t>return id + "";</w:t>
      </w:r>
    </w:p>
    <w:p w14:paraId="4CAD7E9E" w14:textId="77777777" w:rsidR="000D3CBB" w:rsidRDefault="00000000">
      <w:pPr>
        <w:rPr>
          <w:sz w:val="16"/>
          <w:szCs w:val="16"/>
        </w:rPr>
      </w:pPr>
      <w:r>
        <w:rPr>
          <w:sz w:val="16"/>
          <w:szCs w:val="16"/>
        </w:rPr>
        <w:tab/>
        <w:t>}</w:t>
      </w:r>
    </w:p>
    <w:p w14:paraId="36DF5CF9" w14:textId="77777777" w:rsidR="000D3CBB" w:rsidRDefault="000D3CBB">
      <w:pPr>
        <w:rPr>
          <w:sz w:val="16"/>
          <w:szCs w:val="16"/>
        </w:rPr>
      </w:pPr>
    </w:p>
    <w:p w14:paraId="31FE93AD" w14:textId="77777777" w:rsidR="000D3CBB" w:rsidRDefault="00000000">
      <w:pPr>
        <w:rPr>
          <w:sz w:val="16"/>
          <w:szCs w:val="16"/>
        </w:rPr>
      </w:pPr>
      <w:r>
        <w:rPr>
          <w:sz w:val="16"/>
          <w:szCs w:val="16"/>
        </w:rPr>
        <w:tab/>
        <w:t xml:space="preserve">public String </w:t>
      </w:r>
      <w:proofErr w:type="spellStart"/>
      <w:proofErr w:type="gramStart"/>
      <w:r>
        <w:rPr>
          <w:sz w:val="16"/>
          <w:szCs w:val="16"/>
        </w:rPr>
        <w:t>getValue</w:t>
      </w:r>
      <w:proofErr w:type="spellEnd"/>
      <w:r>
        <w:rPr>
          <w:sz w:val="16"/>
          <w:szCs w:val="16"/>
        </w:rPr>
        <w:t>(</w:t>
      </w:r>
      <w:proofErr w:type="gramEnd"/>
      <w:r>
        <w:rPr>
          <w:sz w:val="16"/>
          <w:szCs w:val="16"/>
        </w:rPr>
        <w:t>) {</w:t>
      </w:r>
    </w:p>
    <w:p w14:paraId="0E7417D0" w14:textId="77777777" w:rsidR="000D3CBB" w:rsidRDefault="000D3CBB">
      <w:pPr>
        <w:rPr>
          <w:sz w:val="16"/>
          <w:szCs w:val="16"/>
        </w:rPr>
      </w:pPr>
    </w:p>
    <w:p w14:paraId="16C23060" w14:textId="77777777" w:rsidR="000D3CBB" w:rsidRDefault="00000000">
      <w:pPr>
        <w:rPr>
          <w:sz w:val="16"/>
          <w:szCs w:val="16"/>
        </w:rPr>
      </w:pPr>
      <w:r>
        <w:rPr>
          <w:sz w:val="16"/>
          <w:szCs w:val="16"/>
        </w:rPr>
        <w:tab/>
      </w:r>
      <w:r>
        <w:rPr>
          <w:sz w:val="16"/>
          <w:szCs w:val="16"/>
        </w:rPr>
        <w:tab/>
        <w:t xml:space="preserve">return </w:t>
      </w:r>
      <w:proofErr w:type="spellStart"/>
      <w:r>
        <w:rPr>
          <w:sz w:val="16"/>
          <w:szCs w:val="16"/>
        </w:rPr>
        <w:t>firstName</w:t>
      </w:r>
      <w:proofErr w:type="spellEnd"/>
      <w:r>
        <w:rPr>
          <w:sz w:val="16"/>
          <w:szCs w:val="16"/>
        </w:rPr>
        <w:t xml:space="preserve"> + " " + </w:t>
      </w:r>
      <w:proofErr w:type="spellStart"/>
      <w:r>
        <w:rPr>
          <w:sz w:val="16"/>
          <w:szCs w:val="16"/>
        </w:rPr>
        <w:t>lastName</w:t>
      </w:r>
      <w:proofErr w:type="spellEnd"/>
      <w:r>
        <w:rPr>
          <w:sz w:val="16"/>
          <w:szCs w:val="16"/>
        </w:rPr>
        <w:t>;</w:t>
      </w:r>
    </w:p>
    <w:p w14:paraId="32C693FD" w14:textId="77777777" w:rsidR="000D3CBB" w:rsidRDefault="00000000">
      <w:pPr>
        <w:rPr>
          <w:sz w:val="16"/>
          <w:szCs w:val="16"/>
        </w:rPr>
      </w:pPr>
      <w:r>
        <w:rPr>
          <w:sz w:val="16"/>
          <w:szCs w:val="16"/>
        </w:rPr>
        <w:tab/>
        <w:t>}</w:t>
      </w:r>
    </w:p>
    <w:p w14:paraId="072824D5" w14:textId="77777777" w:rsidR="000D3CBB" w:rsidRDefault="00000000">
      <w:pPr>
        <w:rPr>
          <w:sz w:val="16"/>
          <w:szCs w:val="16"/>
        </w:rPr>
      </w:pPr>
      <w:r>
        <w:rPr>
          <w:sz w:val="16"/>
          <w:szCs w:val="16"/>
        </w:rPr>
        <w:t>}</w:t>
      </w:r>
    </w:p>
    <w:p w14:paraId="2A19C3A4" w14:textId="77777777" w:rsidR="000D3CBB" w:rsidRDefault="000D3CBB">
      <w:pPr>
        <w:rPr>
          <w:sz w:val="16"/>
          <w:szCs w:val="16"/>
        </w:rPr>
      </w:pPr>
    </w:p>
    <w:p w14:paraId="39733043" w14:textId="77777777" w:rsidR="000D3CBB" w:rsidRDefault="000D3CBB">
      <w:pPr>
        <w:rPr>
          <w:sz w:val="16"/>
          <w:szCs w:val="16"/>
        </w:rPr>
      </w:pPr>
    </w:p>
    <w:p w14:paraId="130F5156" w14:textId="77777777" w:rsidR="000D3CBB" w:rsidRDefault="000D3CBB">
      <w:pPr>
        <w:rPr>
          <w:b/>
          <w:bCs/>
          <w:sz w:val="56"/>
          <w:szCs w:val="56"/>
        </w:rPr>
      </w:pPr>
    </w:p>
    <w:p w14:paraId="4DAFFF4C" w14:textId="77777777" w:rsidR="000D3CBB" w:rsidRDefault="000D3CBB">
      <w:pPr>
        <w:rPr>
          <w:b/>
          <w:bCs/>
          <w:sz w:val="56"/>
          <w:szCs w:val="56"/>
        </w:rPr>
      </w:pPr>
    </w:p>
    <w:p w14:paraId="73E1E325" w14:textId="77777777" w:rsidR="000D3CBB" w:rsidRDefault="000D3CBB">
      <w:pPr>
        <w:rPr>
          <w:b/>
          <w:bCs/>
          <w:sz w:val="56"/>
          <w:szCs w:val="56"/>
        </w:rPr>
      </w:pPr>
    </w:p>
    <w:p w14:paraId="3BD3E8CB" w14:textId="77777777" w:rsidR="000D3CBB" w:rsidRDefault="000D3CBB">
      <w:pPr>
        <w:rPr>
          <w:b/>
          <w:bCs/>
          <w:sz w:val="56"/>
          <w:szCs w:val="56"/>
        </w:rPr>
      </w:pPr>
    </w:p>
    <w:p w14:paraId="4B969261" w14:textId="77777777" w:rsidR="000D3CBB" w:rsidRDefault="000D3CBB">
      <w:pPr>
        <w:rPr>
          <w:b/>
          <w:bCs/>
          <w:sz w:val="56"/>
          <w:szCs w:val="56"/>
        </w:rPr>
      </w:pPr>
    </w:p>
    <w:p w14:paraId="6A7A7CE3" w14:textId="77777777" w:rsidR="000D3CBB" w:rsidRDefault="000D3CBB">
      <w:pPr>
        <w:rPr>
          <w:b/>
          <w:bCs/>
          <w:sz w:val="56"/>
          <w:szCs w:val="56"/>
        </w:rPr>
      </w:pPr>
    </w:p>
    <w:p w14:paraId="7815EEA6" w14:textId="77777777" w:rsidR="000D3CBB" w:rsidRDefault="000D3CBB">
      <w:pPr>
        <w:spacing w:before="138"/>
        <w:ind w:left="1526"/>
        <w:rPr>
          <w:sz w:val="24"/>
          <w:szCs w:val="24"/>
        </w:rPr>
      </w:pPr>
    </w:p>
    <w:p w14:paraId="7C713C81" w14:textId="77777777" w:rsidR="000D3CBB" w:rsidRDefault="00000000">
      <w:pPr>
        <w:pStyle w:val="Heading1"/>
        <w:tabs>
          <w:tab w:val="left" w:pos="7952"/>
        </w:tabs>
        <w:ind w:left="3221"/>
        <w:rPr>
          <w:sz w:val="24"/>
          <w:szCs w:val="24"/>
        </w:rPr>
      </w:pPr>
      <w:r>
        <w:rPr>
          <w:sz w:val="24"/>
          <w:szCs w:val="24"/>
        </w:rPr>
        <w:t>CONCLUSION</w:t>
      </w:r>
      <w:r>
        <w:rPr>
          <w:noProof/>
          <w:sz w:val="24"/>
          <w:szCs w:val="24"/>
        </w:rPr>
        <mc:AlternateContent>
          <mc:Choice Requires="wps">
            <w:drawing>
              <wp:anchor distT="0" distB="0" distL="114300" distR="114300" simplePos="0" relativeHeight="251669504" behindDoc="0" locked="0" layoutInCell="1" allowOverlap="1" wp14:anchorId="015C70A8" wp14:editId="525A9766">
                <wp:simplePos x="0" y="0"/>
                <wp:positionH relativeFrom="page">
                  <wp:posOffset>1090295</wp:posOffset>
                </wp:positionH>
                <wp:positionV relativeFrom="paragraph">
                  <wp:posOffset>338455</wp:posOffset>
                </wp:positionV>
                <wp:extent cx="5568950" cy="0"/>
                <wp:effectExtent l="0" t="14605" r="12700" b="23495"/>
                <wp:wrapTopAndBottom/>
                <wp:docPr id="187" name="Straight Connector 187"/>
                <wp:cNvGraphicFramePr/>
                <a:graphic xmlns:a="http://schemas.openxmlformats.org/drawingml/2006/main">
                  <a:graphicData uri="http://schemas.microsoft.com/office/word/2010/wordprocessingShape">
                    <wps:wsp>
                      <wps:cNvCnPr/>
                      <wps:spPr>
                        <a:xfrm>
                          <a:off x="0" y="0"/>
                          <a:ext cx="5568950" cy="0"/>
                        </a:xfrm>
                        <a:prstGeom prst="line">
                          <a:avLst/>
                        </a:prstGeom>
                        <a:ln w="29210" cap="flat" cmpd="sng">
                          <a:solidFill>
                            <a:srgbClr val="000000"/>
                          </a:solidFill>
                          <a:prstDash val="solid"/>
                          <a:headEnd type="none" w="med" len="med"/>
                          <a:tailEnd type="none" w="med" len="med"/>
                        </a:ln>
                        <a:effectLst/>
                      </wps:spPr>
                      <wps:bodyPr/>
                    </wps:wsp>
                  </a:graphicData>
                </a:graphic>
              </wp:anchor>
            </w:drawing>
          </mc:Choice>
          <mc:Fallback>
            <w:pict>
              <v:line w14:anchorId="61A4128B" id="Straight Connector 187"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text" from="85.85pt,26.65pt" to="524.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" strokeweight="2.3pt">
                <w10:wrap type="topAndBottom" anchorx="page"/>
              </v:line>
            </w:pict>
          </mc:Fallback>
        </mc:AlternateContent>
      </w:r>
      <w:r>
        <w:rPr>
          <w:sz w:val="24"/>
          <w:szCs w:val="24"/>
        </w:rPr>
        <w:t>CONCLUSION</w:t>
      </w:r>
      <w:r>
        <w:rPr>
          <w:sz w:val="24"/>
          <w:szCs w:val="24"/>
        </w:rPr>
        <w:tab/>
      </w:r>
    </w:p>
    <w:p w14:paraId="1F2B17C7" w14:textId="77777777" w:rsidR="000D3CBB" w:rsidRDefault="000D3CBB">
      <w:pPr>
        <w:pStyle w:val="BodyText"/>
        <w:spacing w:before="4"/>
        <w:rPr>
          <w:b/>
        </w:rPr>
      </w:pPr>
    </w:p>
    <w:p w14:paraId="533BEAF5" w14:textId="77777777" w:rsidR="000D3CBB" w:rsidRDefault="000D3CBB">
      <w:pPr>
        <w:pStyle w:val="Heading3"/>
        <w:tabs>
          <w:tab w:val="left" w:pos="1231"/>
        </w:tabs>
        <w:spacing w:before="1"/>
        <w:rPr>
          <w:sz w:val="24"/>
          <w:szCs w:val="24"/>
        </w:rPr>
      </w:pPr>
    </w:p>
    <w:p w14:paraId="3CB1A5A7" w14:textId="77777777" w:rsidR="000D3CBB" w:rsidRDefault="00000000">
      <w:pPr>
        <w:pStyle w:val="BodyText"/>
        <w:spacing w:before="156" w:line="360" w:lineRule="auto"/>
        <w:ind w:left="808" w:right="1305"/>
        <w:jc w:val="both"/>
      </w:pPr>
      <w:r>
        <w:t>Overall, the system is useful for all the users to maintain information at various levels. It connects supervisor and employee and thus easy to maintain.</w:t>
      </w:r>
    </w:p>
    <w:p w14:paraId="062CB9AF" w14:textId="77777777" w:rsidR="000D3CBB" w:rsidRDefault="00000000">
      <w:pPr>
        <w:pStyle w:val="BodyText"/>
        <w:spacing w:before="1" w:line="360" w:lineRule="auto"/>
        <w:ind w:left="808" w:right="1304"/>
        <w:jc w:val="both"/>
      </w:pPr>
      <w:r>
        <w:t>Now supervisor can easily set the schedule or any notifications to the respective employees without having a person to send to employees.</w:t>
      </w:r>
    </w:p>
    <w:p w14:paraId="7CDC2305" w14:textId="77777777" w:rsidR="000D3CBB" w:rsidRDefault="00000000">
      <w:pPr>
        <w:pStyle w:val="BodyText"/>
        <w:spacing w:line="360" w:lineRule="auto"/>
        <w:ind w:left="808" w:right="1301"/>
        <w:jc w:val="both"/>
      </w:pPr>
      <w:r>
        <w:t xml:space="preserve">It has been a great pleasure for me to work on this exciting and challenging project. This project proved good for us as it provided practical knowledge of not only programming in J2EE and Oracle Server Developer working of </w:t>
      </w:r>
      <w:proofErr w:type="gramStart"/>
      <w:r>
        <w:t>web based</w:t>
      </w:r>
      <w:proofErr w:type="gramEnd"/>
      <w:r>
        <w:t xml:space="preserve"> application, </w:t>
      </w:r>
      <w:r>
        <w:lastRenderedPageBreak/>
        <w:t>but also about all handling procedure related with Advance and new technology. It also provides knowledge about the latest technology used in developing web enabled application and client server technology that will be great demand in future. This will provide better opportunities and guidance in future in developing projects independently.</w:t>
      </w:r>
    </w:p>
    <w:p w14:paraId="24387CB7" w14:textId="77777777" w:rsidR="000D3CBB" w:rsidRDefault="000D3CBB">
      <w:pPr>
        <w:rPr>
          <w:b/>
          <w:bCs/>
          <w:sz w:val="56"/>
          <w:szCs w:val="56"/>
        </w:rPr>
      </w:pPr>
    </w:p>
    <w:sectPr w:rsidR="000D3CB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B39AC" w14:textId="77777777" w:rsidR="00435FE4" w:rsidRDefault="00435FE4">
      <w:r>
        <w:separator/>
      </w:r>
    </w:p>
  </w:endnote>
  <w:endnote w:type="continuationSeparator" w:id="0">
    <w:p w14:paraId="67DDDE7B" w14:textId="77777777" w:rsidR="00435FE4" w:rsidRDefault="0043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EED5" w14:textId="1B0CFF43" w:rsidR="00F53A86" w:rsidRDefault="008E36E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3AB3BF5" wp14:editId="495D4AD7">
              <wp:simplePos x="0" y="0"/>
              <wp:positionH relativeFrom="page">
                <wp:posOffset>3684270</wp:posOffset>
              </wp:positionH>
              <wp:positionV relativeFrom="page">
                <wp:posOffset>10225405</wp:posOffset>
              </wp:positionV>
              <wp:extent cx="194310" cy="165735"/>
              <wp:effectExtent l="0" t="0" r="0" b="5715"/>
              <wp:wrapNone/>
              <wp:docPr id="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a:noFill/>
                      <a:ln w="9525">
                        <a:noFill/>
                        <a:miter/>
                      </a:ln>
                    </wps:spPr>
                    <wps:txbx>
                      <w:txbxContent>
                        <w:p w14:paraId="2B27EE76" w14:textId="77777777" w:rsidR="00F53A86" w:rsidRDefault="00F53A86">
                          <w:pPr>
                            <w:spacing w:line="232" w:lineRule="exact"/>
                            <w:ind w:left="40"/>
                            <w:rPr>
                              <w:rFonts w:ascii="Arial"/>
                            </w:rPr>
                          </w:pPr>
                          <w:r>
                            <w:fldChar w:fldCharType="begin"/>
                          </w:r>
                          <w:r>
                            <w:rPr>
                              <w:rFonts w:ascii="Arial"/>
                            </w:rPr>
                            <w:instrText xml:space="preserve"> PAGE </w:instrText>
                          </w:r>
                          <w:r>
                            <w:fldChar w:fldCharType="separate"/>
                          </w:r>
                          <w:r>
                            <w:rPr>
                              <w:rFonts w:ascii="Arial"/>
                            </w:rPr>
                            <w:t>2</w:t>
                          </w:r>
                          <w:r>
                            <w:fldChar w:fldCharType="end"/>
                          </w: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type w14:anchorId="13AB3BF5" id="_x0000_t202" coordsize="21600,21600" o:spt="202" path="m,l,21600r21600,l21600,xe">
              <v:stroke joinstyle="miter"/>
              <v:path gradientshapeok="t" o:connecttype="rect"/>
            </v:shapetype>
            <v:shape id="Text Box 1" o:spid="_x0000_s1026" type="#_x0000_t202" style="position:absolute;margin-left:290.1pt;margin-top:805.15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" filled="f" stroked="f">
              <v:textbox inset="0,0,0,0">
                <w:txbxContent>
                  <w:p w14:paraId="2B27EE76" w14:textId="77777777" w:rsidR="00F53A86" w:rsidRDefault="00F53A86">
                    <w:pPr>
                      <w:spacing w:line="232" w:lineRule="exact"/>
                      <w:ind w:left="40"/>
                      <w:rPr>
                        <w:rFonts w:ascii="Arial"/>
                      </w:rPr>
                    </w:pPr>
                    <w:r>
                      <w:fldChar w:fldCharType="begin"/>
                    </w:r>
                    <w:r>
                      <w:rPr>
                        <w:rFonts w:ascii="Arial"/>
                      </w:rPr>
                      <w:instrText xml:space="preserve"> PAGE </w:instrText>
                    </w:r>
                    <w:r>
                      <w:fldChar w:fldCharType="separate"/>
                    </w:r>
                    <w:r>
                      <w:rPr>
                        <w:rFonts w:ascii="Arial"/>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4D18B" w14:textId="77777777" w:rsidR="00CB536F" w:rsidRDefault="00CB536F">
    <w:pPr>
      <w:pStyle w:val="BodyText"/>
      <w:spacing w:line="14" w:lineRule="auto"/>
      <w:rPr>
        <w:sz w:val="20"/>
      </w:rPr>
    </w:pPr>
    <w:r>
      <w:pict w14:anchorId="3BD2C8D0">
        <v:shapetype id="_x0000_t202" coordsize="21600,21600" o:spt="202" path="m,l,21600r21600,l21600,xe">
          <v:stroke joinstyle="miter"/>
          <v:path gradientshapeok="t" o:connecttype="rect"/>
        </v:shapetype>
        <v:shape id="Text Box 67" o:spid="_x0000_s1026" type="#_x0000_t202" style="position:absolute;margin-left:290.1pt;margin-top:805.15pt;width:15.3pt;height:13.05pt;z-index:-251656192;mso-position-horizontal-relative:page;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" filled="f" stroked="f">
          <v:path arrowok="t"/>
          <v:textbox style="mso-next-textbox:#Text Box 67" inset="0,0,0,0">
            <w:txbxContent>
              <w:p w14:paraId="206EA96F" w14:textId="77777777" w:rsidR="00CB536F" w:rsidRDefault="00CB536F">
                <w:pPr>
                  <w:spacing w:line="232" w:lineRule="exact"/>
                  <w:ind w:left="40"/>
                  <w:rPr>
                    <w:rFonts w:ascii="Arial"/>
                  </w:rPr>
                </w:pPr>
                <w:r>
                  <w:fldChar w:fldCharType="begin"/>
                </w:r>
                <w:r>
                  <w:rPr>
                    <w:rFonts w:ascii="Arial"/>
                  </w:rPr>
                  <w:instrText xml:space="preserve"> PAGE </w:instrText>
                </w:r>
                <w:r>
                  <w:fldChar w:fldCharType="separate"/>
                </w:r>
                <w:r>
                  <w:rPr>
                    <w:rFonts w:ascii="Arial"/>
                  </w:rP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EE5B0" w14:textId="77777777" w:rsidR="00435FE4" w:rsidRDefault="00435FE4">
      <w:r>
        <w:separator/>
      </w:r>
    </w:p>
  </w:footnote>
  <w:footnote w:type="continuationSeparator" w:id="0">
    <w:p w14:paraId="4A58A9CB" w14:textId="77777777" w:rsidR="00435FE4" w:rsidRDefault="00435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3"/>
      <w:numFmt w:val="decimal"/>
      <w:lvlText w:val="%1."/>
      <w:lvlJc w:val="left"/>
      <w:pPr>
        <w:ind w:left="624" w:hanging="245"/>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744"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15" w:hanging="365"/>
      </w:pPr>
      <w:rPr>
        <w:rFonts w:hint="default"/>
        <w:lang w:val="en-US" w:eastAsia="en-US" w:bidi="ar-SA"/>
      </w:rPr>
    </w:lvl>
    <w:lvl w:ilvl="3">
      <w:numFmt w:val="bullet"/>
      <w:lvlText w:val="•"/>
      <w:lvlJc w:val="left"/>
      <w:pPr>
        <w:ind w:left="2891" w:hanging="365"/>
      </w:pPr>
      <w:rPr>
        <w:rFonts w:hint="default"/>
        <w:lang w:val="en-US" w:eastAsia="en-US" w:bidi="ar-SA"/>
      </w:rPr>
    </w:lvl>
    <w:lvl w:ilvl="4">
      <w:numFmt w:val="bullet"/>
      <w:lvlText w:val="•"/>
      <w:lvlJc w:val="left"/>
      <w:pPr>
        <w:ind w:left="3966" w:hanging="365"/>
      </w:pPr>
      <w:rPr>
        <w:rFonts w:hint="default"/>
        <w:lang w:val="en-US" w:eastAsia="en-US" w:bidi="ar-SA"/>
      </w:rPr>
    </w:lvl>
    <w:lvl w:ilvl="5">
      <w:numFmt w:val="bullet"/>
      <w:lvlText w:val="•"/>
      <w:lvlJc w:val="left"/>
      <w:pPr>
        <w:ind w:left="5042" w:hanging="365"/>
      </w:pPr>
      <w:rPr>
        <w:rFonts w:hint="default"/>
        <w:lang w:val="en-US" w:eastAsia="en-US" w:bidi="ar-SA"/>
      </w:rPr>
    </w:lvl>
    <w:lvl w:ilvl="6">
      <w:numFmt w:val="bullet"/>
      <w:lvlText w:val="•"/>
      <w:lvlJc w:val="left"/>
      <w:pPr>
        <w:ind w:left="6117" w:hanging="365"/>
      </w:pPr>
      <w:rPr>
        <w:rFonts w:hint="default"/>
        <w:lang w:val="en-US" w:eastAsia="en-US" w:bidi="ar-SA"/>
      </w:rPr>
    </w:lvl>
    <w:lvl w:ilvl="7">
      <w:numFmt w:val="bullet"/>
      <w:lvlText w:val="•"/>
      <w:lvlJc w:val="left"/>
      <w:pPr>
        <w:ind w:left="7193" w:hanging="365"/>
      </w:pPr>
      <w:rPr>
        <w:rFonts w:hint="default"/>
        <w:lang w:val="en-US" w:eastAsia="en-US" w:bidi="ar-SA"/>
      </w:rPr>
    </w:lvl>
    <w:lvl w:ilvl="8">
      <w:numFmt w:val="bullet"/>
      <w:lvlText w:val="•"/>
      <w:lvlJc w:val="left"/>
      <w:pPr>
        <w:ind w:left="8268" w:hanging="365"/>
      </w:pPr>
      <w:rPr>
        <w:rFonts w:hint="default"/>
        <w:lang w:val="en-US" w:eastAsia="en-US" w:bidi="ar-SA"/>
      </w:rPr>
    </w:lvl>
  </w:abstractNum>
  <w:abstractNum w:abstractNumId="1" w15:restartNumberingAfterBreak="0">
    <w:nsid w:val="BF205925"/>
    <w:multiLevelType w:val="multilevel"/>
    <w:tmpl w:val="BF205925"/>
    <w:lvl w:ilvl="0">
      <w:start w:val="2"/>
      <w:numFmt w:val="decimal"/>
      <w:lvlText w:val="%1"/>
      <w:lvlJc w:val="left"/>
      <w:pPr>
        <w:ind w:left="1642" w:hanging="542"/>
        <w:jc w:val="left"/>
      </w:pPr>
      <w:rPr>
        <w:rFonts w:hint="default"/>
        <w:lang w:val="en-US" w:eastAsia="en-US" w:bidi="ar-SA"/>
      </w:rPr>
    </w:lvl>
    <w:lvl w:ilvl="1">
      <w:start w:val="3"/>
      <w:numFmt w:val="decimal"/>
      <w:lvlText w:val="%1.%2"/>
      <w:lvlJc w:val="left"/>
      <w:pPr>
        <w:ind w:left="1642" w:hanging="542"/>
        <w:jc w:val="left"/>
      </w:pPr>
      <w:rPr>
        <w:rFonts w:hint="default"/>
        <w:lang w:val="en-US" w:eastAsia="en-US" w:bidi="ar-SA"/>
      </w:rPr>
    </w:lvl>
    <w:lvl w:ilvl="2">
      <w:start w:val="1"/>
      <w:numFmt w:val="decimal"/>
      <w:lvlText w:val="%1.%2.%3"/>
      <w:lvlJc w:val="left"/>
      <w:pPr>
        <w:ind w:left="1642" w:hanging="542"/>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821" w:hanging="361"/>
      </w:pPr>
      <w:rPr>
        <w:rFonts w:ascii="Wingdings" w:eastAsia="Wingdings" w:hAnsi="Wingdings" w:cs="Wingdings" w:hint="default"/>
        <w:w w:val="100"/>
        <w:sz w:val="24"/>
        <w:szCs w:val="24"/>
        <w:lang w:val="en-US" w:eastAsia="en-US" w:bidi="ar-SA"/>
      </w:rPr>
    </w:lvl>
    <w:lvl w:ilvl="4">
      <w:numFmt w:val="bullet"/>
      <w:lvlText w:val="•"/>
      <w:lvlJc w:val="left"/>
      <w:pPr>
        <w:ind w:left="4686" w:hanging="361"/>
      </w:pPr>
      <w:rPr>
        <w:rFonts w:hint="default"/>
        <w:lang w:val="en-US" w:eastAsia="en-US" w:bidi="ar-SA"/>
      </w:rPr>
    </w:lvl>
    <w:lvl w:ilvl="5">
      <w:numFmt w:val="bullet"/>
      <w:lvlText w:val="•"/>
      <w:lvlJc w:val="left"/>
      <w:pPr>
        <w:ind w:left="5642" w:hanging="361"/>
      </w:pPr>
      <w:rPr>
        <w:rFonts w:hint="default"/>
        <w:lang w:val="en-US" w:eastAsia="en-US" w:bidi="ar-SA"/>
      </w:rPr>
    </w:lvl>
    <w:lvl w:ilvl="6">
      <w:numFmt w:val="bullet"/>
      <w:lvlText w:val="•"/>
      <w:lvlJc w:val="left"/>
      <w:pPr>
        <w:ind w:left="6597" w:hanging="361"/>
      </w:pPr>
      <w:rPr>
        <w:rFonts w:hint="default"/>
        <w:lang w:val="en-US" w:eastAsia="en-US" w:bidi="ar-SA"/>
      </w:rPr>
    </w:lvl>
    <w:lvl w:ilvl="7">
      <w:numFmt w:val="bullet"/>
      <w:lvlText w:val="•"/>
      <w:lvlJc w:val="left"/>
      <w:pPr>
        <w:ind w:left="7553" w:hanging="361"/>
      </w:pPr>
      <w:rPr>
        <w:rFonts w:hint="default"/>
        <w:lang w:val="en-US" w:eastAsia="en-US" w:bidi="ar-SA"/>
      </w:rPr>
    </w:lvl>
    <w:lvl w:ilvl="8">
      <w:numFmt w:val="bullet"/>
      <w:lvlText w:val="•"/>
      <w:lvlJc w:val="left"/>
      <w:pPr>
        <w:ind w:left="8508" w:hanging="361"/>
      </w:pPr>
      <w:rPr>
        <w:rFonts w:hint="default"/>
        <w:lang w:val="en-US" w:eastAsia="en-US" w:bidi="ar-SA"/>
      </w:rPr>
    </w:lvl>
  </w:abstractNum>
  <w:abstractNum w:abstractNumId="2" w15:restartNumberingAfterBreak="0">
    <w:nsid w:val="CF092B84"/>
    <w:multiLevelType w:val="singleLevel"/>
    <w:tmpl w:val="CF092B84"/>
    <w:lvl w:ilvl="0">
      <w:start w:val="1"/>
      <w:numFmt w:val="bullet"/>
      <w:lvlText w:val="•"/>
      <w:lvlJc w:val="left"/>
    </w:lvl>
  </w:abstractNum>
  <w:abstractNum w:abstractNumId="3" w15:restartNumberingAfterBreak="0">
    <w:nsid w:val="0053208E"/>
    <w:multiLevelType w:val="singleLevel"/>
    <w:tmpl w:val="0053208E"/>
    <w:lvl w:ilvl="0">
      <w:start w:val="1"/>
      <w:numFmt w:val="bullet"/>
      <w:lvlText w:val="•"/>
      <w:lvlJc w:val="left"/>
    </w:lvl>
  </w:abstractNum>
  <w:abstractNum w:abstractNumId="4" w15:restartNumberingAfterBreak="0">
    <w:nsid w:val="01AC5A23"/>
    <w:multiLevelType w:val="hybridMultilevel"/>
    <w:tmpl w:val="69D8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D62ECE"/>
    <w:multiLevelType w:val="multilevel"/>
    <w:tmpl w:val="03D62ECE"/>
    <w:lvl w:ilvl="0">
      <w:start w:val="3"/>
      <w:numFmt w:val="decimal"/>
      <w:lvlText w:val="%1"/>
      <w:lvlJc w:val="left"/>
      <w:pPr>
        <w:ind w:left="802" w:hanging="423"/>
        <w:jc w:val="left"/>
      </w:pPr>
      <w:rPr>
        <w:rFonts w:hint="default"/>
        <w:lang w:val="en-US" w:eastAsia="en-US" w:bidi="ar-SA"/>
      </w:rPr>
    </w:lvl>
    <w:lvl w:ilvl="1">
      <w:start w:val="1"/>
      <w:numFmt w:val="decimal"/>
      <w:lvlText w:val="%1.%2"/>
      <w:lvlJc w:val="left"/>
      <w:pPr>
        <w:ind w:left="802"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821" w:hanging="361"/>
      </w:pPr>
      <w:rPr>
        <w:rFonts w:ascii="Wingdings" w:eastAsia="Wingdings" w:hAnsi="Wingdings" w:cs="Wingdings" w:hint="default"/>
        <w:w w:val="100"/>
        <w:sz w:val="24"/>
        <w:szCs w:val="24"/>
        <w:lang w:val="en-US" w:eastAsia="en-US" w:bidi="ar-SA"/>
      </w:rPr>
    </w:lvl>
    <w:lvl w:ilvl="3">
      <w:numFmt w:val="bullet"/>
      <w:lvlText w:val="•"/>
      <w:lvlJc w:val="left"/>
      <w:pPr>
        <w:ind w:left="3731" w:hanging="361"/>
      </w:pPr>
      <w:rPr>
        <w:rFonts w:hint="default"/>
        <w:lang w:val="en-US" w:eastAsia="en-US" w:bidi="ar-SA"/>
      </w:rPr>
    </w:lvl>
    <w:lvl w:ilvl="4">
      <w:numFmt w:val="bullet"/>
      <w:lvlText w:val="•"/>
      <w:lvlJc w:val="left"/>
      <w:pPr>
        <w:ind w:left="4686" w:hanging="361"/>
      </w:pPr>
      <w:rPr>
        <w:rFonts w:hint="default"/>
        <w:lang w:val="en-US" w:eastAsia="en-US" w:bidi="ar-SA"/>
      </w:rPr>
    </w:lvl>
    <w:lvl w:ilvl="5">
      <w:numFmt w:val="bullet"/>
      <w:lvlText w:val="•"/>
      <w:lvlJc w:val="left"/>
      <w:pPr>
        <w:ind w:left="5642" w:hanging="361"/>
      </w:pPr>
      <w:rPr>
        <w:rFonts w:hint="default"/>
        <w:lang w:val="en-US" w:eastAsia="en-US" w:bidi="ar-SA"/>
      </w:rPr>
    </w:lvl>
    <w:lvl w:ilvl="6">
      <w:numFmt w:val="bullet"/>
      <w:lvlText w:val="•"/>
      <w:lvlJc w:val="left"/>
      <w:pPr>
        <w:ind w:left="6597" w:hanging="361"/>
      </w:pPr>
      <w:rPr>
        <w:rFonts w:hint="default"/>
        <w:lang w:val="en-US" w:eastAsia="en-US" w:bidi="ar-SA"/>
      </w:rPr>
    </w:lvl>
    <w:lvl w:ilvl="7">
      <w:numFmt w:val="bullet"/>
      <w:lvlText w:val="•"/>
      <w:lvlJc w:val="left"/>
      <w:pPr>
        <w:ind w:left="7553" w:hanging="361"/>
      </w:pPr>
      <w:rPr>
        <w:rFonts w:hint="default"/>
        <w:lang w:val="en-US" w:eastAsia="en-US" w:bidi="ar-SA"/>
      </w:rPr>
    </w:lvl>
    <w:lvl w:ilvl="8">
      <w:numFmt w:val="bullet"/>
      <w:lvlText w:val="•"/>
      <w:lvlJc w:val="left"/>
      <w:pPr>
        <w:ind w:left="8508" w:hanging="361"/>
      </w:pPr>
      <w:rPr>
        <w:rFonts w:hint="default"/>
        <w:lang w:val="en-US" w:eastAsia="en-US" w:bidi="ar-SA"/>
      </w:rPr>
    </w:lvl>
  </w:abstractNum>
  <w:abstractNum w:abstractNumId="6" w15:restartNumberingAfterBreak="0">
    <w:nsid w:val="087937EA"/>
    <w:multiLevelType w:val="hybridMultilevel"/>
    <w:tmpl w:val="9888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EB62DF"/>
    <w:multiLevelType w:val="hybridMultilevel"/>
    <w:tmpl w:val="932E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93376E"/>
    <w:multiLevelType w:val="hybridMultilevel"/>
    <w:tmpl w:val="55D8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944011"/>
    <w:multiLevelType w:val="hybridMultilevel"/>
    <w:tmpl w:val="2B06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BC41FD"/>
    <w:multiLevelType w:val="hybridMultilevel"/>
    <w:tmpl w:val="76F64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D727FB"/>
    <w:multiLevelType w:val="hybridMultilevel"/>
    <w:tmpl w:val="05B4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D84433"/>
    <w:multiLevelType w:val="hybridMultilevel"/>
    <w:tmpl w:val="5296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6C01EB"/>
    <w:multiLevelType w:val="hybridMultilevel"/>
    <w:tmpl w:val="A6AE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6D6FB7"/>
    <w:multiLevelType w:val="hybridMultilevel"/>
    <w:tmpl w:val="1C728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9BA2FDF"/>
    <w:multiLevelType w:val="hybridMultilevel"/>
    <w:tmpl w:val="5ADC2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143B68"/>
    <w:multiLevelType w:val="hybridMultilevel"/>
    <w:tmpl w:val="8AA8F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A9222C"/>
    <w:multiLevelType w:val="hybridMultilevel"/>
    <w:tmpl w:val="77DC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224C86"/>
    <w:multiLevelType w:val="hybridMultilevel"/>
    <w:tmpl w:val="F0FA3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59065C"/>
    <w:multiLevelType w:val="hybridMultilevel"/>
    <w:tmpl w:val="6646F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8B4DDC"/>
    <w:multiLevelType w:val="hybridMultilevel"/>
    <w:tmpl w:val="7EA4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C53F9C"/>
    <w:multiLevelType w:val="hybridMultilevel"/>
    <w:tmpl w:val="2B4673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FE0663F"/>
    <w:multiLevelType w:val="hybridMultilevel"/>
    <w:tmpl w:val="76B68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914998"/>
    <w:multiLevelType w:val="hybridMultilevel"/>
    <w:tmpl w:val="3C98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B91DDE"/>
    <w:multiLevelType w:val="hybridMultilevel"/>
    <w:tmpl w:val="1E7E3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813446"/>
    <w:multiLevelType w:val="hybridMultilevel"/>
    <w:tmpl w:val="6430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111288"/>
    <w:multiLevelType w:val="hybridMultilevel"/>
    <w:tmpl w:val="4D369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B01513"/>
    <w:multiLevelType w:val="hybridMultilevel"/>
    <w:tmpl w:val="586CA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EDE02F6"/>
    <w:multiLevelType w:val="hybridMultilevel"/>
    <w:tmpl w:val="8AA8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A13CBB"/>
    <w:multiLevelType w:val="hybridMultilevel"/>
    <w:tmpl w:val="FF282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924714"/>
    <w:multiLevelType w:val="hybridMultilevel"/>
    <w:tmpl w:val="2D52E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B6375B"/>
    <w:multiLevelType w:val="hybridMultilevel"/>
    <w:tmpl w:val="A5BCB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D07BBE"/>
    <w:multiLevelType w:val="hybridMultilevel"/>
    <w:tmpl w:val="F216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490FBC"/>
    <w:multiLevelType w:val="hybridMultilevel"/>
    <w:tmpl w:val="A1DA9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971A35"/>
    <w:multiLevelType w:val="hybridMultilevel"/>
    <w:tmpl w:val="18F6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613C9C"/>
    <w:multiLevelType w:val="hybridMultilevel"/>
    <w:tmpl w:val="B852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ED3792"/>
    <w:multiLevelType w:val="hybridMultilevel"/>
    <w:tmpl w:val="276A8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ADCABA"/>
    <w:multiLevelType w:val="multilevel"/>
    <w:tmpl w:val="59ADCABA"/>
    <w:lvl w:ilvl="0">
      <w:start w:val="2"/>
      <w:numFmt w:val="decimal"/>
      <w:lvlText w:val="%1"/>
      <w:lvlJc w:val="left"/>
      <w:pPr>
        <w:ind w:left="802" w:hanging="423"/>
        <w:jc w:val="left"/>
      </w:pPr>
      <w:rPr>
        <w:rFonts w:hint="default"/>
        <w:lang w:val="en-US" w:eastAsia="en-US" w:bidi="ar-SA"/>
      </w:rPr>
    </w:lvl>
    <w:lvl w:ilvl="1">
      <w:start w:val="1"/>
      <w:numFmt w:val="decimal"/>
      <w:lvlText w:val="%1.%2"/>
      <w:lvlJc w:val="left"/>
      <w:pPr>
        <w:ind w:left="802" w:hanging="423"/>
        <w:jc w:val="left"/>
      </w:pPr>
      <w:rPr>
        <w:rFonts w:hint="default"/>
        <w:b/>
        <w:bCs/>
        <w:w w:val="99"/>
        <w:lang w:val="en-US" w:eastAsia="en-US" w:bidi="ar-SA"/>
      </w:rPr>
    </w:lvl>
    <w:lvl w:ilvl="2">
      <w:numFmt w:val="bullet"/>
      <w:lvlText w:val=""/>
      <w:lvlJc w:val="left"/>
      <w:pPr>
        <w:ind w:left="2181" w:hanging="360"/>
      </w:pPr>
      <w:rPr>
        <w:rFonts w:ascii="Wingdings" w:eastAsia="Wingdings" w:hAnsi="Wingdings" w:cs="Wingdings" w:hint="default"/>
        <w:w w:val="100"/>
        <w:sz w:val="24"/>
        <w:szCs w:val="24"/>
        <w:lang w:val="en-US" w:eastAsia="en-US" w:bidi="ar-SA"/>
      </w:rPr>
    </w:lvl>
    <w:lvl w:ilvl="3">
      <w:numFmt w:val="bullet"/>
      <w:lvlText w:val="•"/>
      <w:lvlJc w:val="left"/>
      <w:pPr>
        <w:ind w:left="2370" w:hanging="360"/>
      </w:pPr>
      <w:rPr>
        <w:rFonts w:hint="default"/>
        <w:lang w:val="en-US" w:eastAsia="en-US" w:bidi="ar-SA"/>
      </w:rPr>
    </w:lvl>
    <w:lvl w:ilvl="4">
      <w:numFmt w:val="bullet"/>
      <w:lvlText w:val="•"/>
      <w:lvlJc w:val="left"/>
      <w:pPr>
        <w:ind w:left="2466" w:hanging="360"/>
      </w:pPr>
      <w:rPr>
        <w:rFonts w:hint="default"/>
        <w:lang w:val="en-US" w:eastAsia="en-US" w:bidi="ar-SA"/>
      </w:rPr>
    </w:lvl>
    <w:lvl w:ilvl="5">
      <w:numFmt w:val="bullet"/>
      <w:lvlText w:val="•"/>
      <w:lvlJc w:val="left"/>
      <w:pPr>
        <w:ind w:left="2561" w:hanging="360"/>
      </w:pPr>
      <w:rPr>
        <w:rFonts w:hint="default"/>
        <w:lang w:val="en-US" w:eastAsia="en-US" w:bidi="ar-SA"/>
      </w:rPr>
    </w:lvl>
    <w:lvl w:ilvl="6">
      <w:numFmt w:val="bullet"/>
      <w:lvlText w:val="•"/>
      <w:lvlJc w:val="left"/>
      <w:pPr>
        <w:ind w:left="2656" w:hanging="360"/>
      </w:pPr>
      <w:rPr>
        <w:rFonts w:hint="default"/>
        <w:lang w:val="en-US" w:eastAsia="en-US" w:bidi="ar-SA"/>
      </w:rPr>
    </w:lvl>
    <w:lvl w:ilvl="7">
      <w:numFmt w:val="bullet"/>
      <w:lvlText w:val="•"/>
      <w:lvlJc w:val="left"/>
      <w:pPr>
        <w:ind w:left="2752" w:hanging="360"/>
      </w:pPr>
      <w:rPr>
        <w:rFonts w:hint="default"/>
        <w:lang w:val="en-US" w:eastAsia="en-US" w:bidi="ar-SA"/>
      </w:rPr>
    </w:lvl>
    <w:lvl w:ilvl="8">
      <w:numFmt w:val="bullet"/>
      <w:lvlText w:val="•"/>
      <w:lvlJc w:val="left"/>
      <w:pPr>
        <w:ind w:left="2847" w:hanging="360"/>
      </w:pPr>
      <w:rPr>
        <w:rFonts w:hint="default"/>
        <w:lang w:val="en-US" w:eastAsia="en-US" w:bidi="ar-SA"/>
      </w:rPr>
    </w:lvl>
  </w:abstractNum>
  <w:abstractNum w:abstractNumId="38" w15:restartNumberingAfterBreak="0">
    <w:nsid w:val="5A7E5181"/>
    <w:multiLevelType w:val="hybridMultilevel"/>
    <w:tmpl w:val="EC7A9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3F074A"/>
    <w:multiLevelType w:val="multilevel"/>
    <w:tmpl w:val="5C3F074A"/>
    <w:lvl w:ilvl="0">
      <w:start w:val="1"/>
      <w:numFmt w:val="decimal"/>
      <w:lvlText w:val="%1."/>
      <w:lvlJc w:val="left"/>
      <w:pPr>
        <w:ind w:left="966" w:hanging="240"/>
      </w:pPr>
      <w:rPr>
        <w:rFonts w:ascii="Times New Roman" w:eastAsia="Times New Roman" w:hAnsi="Times New Roman" w:cs="Times New Roman" w:hint="default"/>
        <w:spacing w:val="-2"/>
        <w:w w:val="99"/>
        <w:sz w:val="24"/>
        <w:szCs w:val="24"/>
        <w:lang w:val="en-US" w:eastAsia="en-US" w:bidi="en-US"/>
      </w:rPr>
    </w:lvl>
    <w:lvl w:ilvl="1">
      <w:numFmt w:val="bullet"/>
      <w:lvlText w:val="•"/>
      <w:lvlJc w:val="left"/>
      <w:pPr>
        <w:ind w:left="1928" w:hanging="240"/>
      </w:pPr>
      <w:rPr>
        <w:rFonts w:hint="default"/>
        <w:lang w:val="en-US" w:eastAsia="en-US" w:bidi="en-US"/>
      </w:rPr>
    </w:lvl>
    <w:lvl w:ilvl="2">
      <w:numFmt w:val="bullet"/>
      <w:lvlText w:val="•"/>
      <w:lvlJc w:val="left"/>
      <w:pPr>
        <w:ind w:left="2897" w:hanging="240"/>
      </w:pPr>
      <w:rPr>
        <w:rFonts w:hint="default"/>
        <w:lang w:val="en-US" w:eastAsia="en-US" w:bidi="en-US"/>
      </w:rPr>
    </w:lvl>
    <w:lvl w:ilvl="3">
      <w:numFmt w:val="bullet"/>
      <w:lvlText w:val="•"/>
      <w:lvlJc w:val="left"/>
      <w:pPr>
        <w:ind w:left="3865" w:hanging="240"/>
      </w:pPr>
      <w:rPr>
        <w:rFonts w:hint="default"/>
        <w:lang w:val="en-US" w:eastAsia="en-US" w:bidi="en-US"/>
      </w:rPr>
    </w:lvl>
    <w:lvl w:ilvl="4">
      <w:numFmt w:val="bullet"/>
      <w:lvlText w:val="•"/>
      <w:lvlJc w:val="left"/>
      <w:pPr>
        <w:ind w:left="4834" w:hanging="240"/>
      </w:pPr>
      <w:rPr>
        <w:rFonts w:hint="default"/>
        <w:lang w:val="en-US" w:eastAsia="en-US" w:bidi="en-US"/>
      </w:rPr>
    </w:lvl>
    <w:lvl w:ilvl="5">
      <w:numFmt w:val="bullet"/>
      <w:lvlText w:val="•"/>
      <w:lvlJc w:val="left"/>
      <w:pPr>
        <w:ind w:left="5803" w:hanging="240"/>
      </w:pPr>
      <w:rPr>
        <w:rFonts w:hint="default"/>
        <w:lang w:val="en-US" w:eastAsia="en-US" w:bidi="en-US"/>
      </w:rPr>
    </w:lvl>
    <w:lvl w:ilvl="6">
      <w:numFmt w:val="bullet"/>
      <w:lvlText w:val="•"/>
      <w:lvlJc w:val="left"/>
      <w:pPr>
        <w:ind w:left="6771" w:hanging="240"/>
      </w:pPr>
      <w:rPr>
        <w:rFonts w:hint="default"/>
        <w:lang w:val="en-US" w:eastAsia="en-US" w:bidi="en-US"/>
      </w:rPr>
    </w:lvl>
    <w:lvl w:ilvl="7">
      <w:numFmt w:val="bullet"/>
      <w:lvlText w:val="•"/>
      <w:lvlJc w:val="left"/>
      <w:pPr>
        <w:ind w:left="7740" w:hanging="240"/>
      </w:pPr>
      <w:rPr>
        <w:rFonts w:hint="default"/>
        <w:lang w:val="en-US" w:eastAsia="en-US" w:bidi="en-US"/>
      </w:rPr>
    </w:lvl>
    <w:lvl w:ilvl="8">
      <w:numFmt w:val="bullet"/>
      <w:lvlText w:val="•"/>
      <w:lvlJc w:val="left"/>
      <w:pPr>
        <w:ind w:left="8709" w:hanging="240"/>
      </w:pPr>
      <w:rPr>
        <w:rFonts w:hint="default"/>
        <w:lang w:val="en-US" w:eastAsia="en-US" w:bidi="en-US"/>
      </w:rPr>
    </w:lvl>
  </w:abstractNum>
  <w:abstractNum w:abstractNumId="40" w15:restartNumberingAfterBreak="0">
    <w:nsid w:val="5C3F0755"/>
    <w:multiLevelType w:val="multilevel"/>
    <w:tmpl w:val="5C3F0755"/>
    <w:lvl w:ilvl="0">
      <w:start w:val="1"/>
      <w:numFmt w:val="decimal"/>
      <w:lvlText w:val="%1."/>
      <w:lvlJc w:val="left"/>
      <w:pPr>
        <w:ind w:left="726" w:hanging="181"/>
      </w:pPr>
      <w:rPr>
        <w:rFonts w:ascii="Times New Roman" w:eastAsia="Times New Roman" w:hAnsi="Times New Roman" w:cs="Times New Roman" w:hint="default"/>
        <w:b/>
        <w:bCs/>
        <w:w w:val="100"/>
        <w:sz w:val="22"/>
        <w:szCs w:val="22"/>
        <w:lang w:val="en-US" w:eastAsia="en-US" w:bidi="en-US"/>
      </w:rPr>
    </w:lvl>
    <w:lvl w:ilvl="1">
      <w:numFmt w:val="bullet"/>
      <w:lvlText w:val="•"/>
      <w:lvlJc w:val="left"/>
      <w:pPr>
        <w:ind w:left="1712" w:hanging="181"/>
      </w:pPr>
      <w:rPr>
        <w:rFonts w:hint="default"/>
        <w:lang w:val="en-US" w:eastAsia="en-US" w:bidi="en-US"/>
      </w:rPr>
    </w:lvl>
    <w:lvl w:ilvl="2">
      <w:numFmt w:val="bullet"/>
      <w:lvlText w:val="•"/>
      <w:lvlJc w:val="left"/>
      <w:pPr>
        <w:ind w:left="2705" w:hanging="181"/>
      </w:pPr>
      <w:rPr>
        <w:rFonts w:hint="default"/>
        <w:lang w:val="en-US" w:eastAsia="en-US" w:bidi="en-US"/>
      </w:rPr>
    </w:lvl>
    <w:lvl w:ilvl="3">
      <w:numFmt w:val="bullet"/>
      <w:lvlText w:val="•"/>
      <w:lvlJc w:val="left"/>
      <w:pPr>
        <w:ind w:left="3697" w:hanging="181"/>
      </w:pPr>
      <w:rPr>
        <w:rFonts w:hint="default"/>
        <w:lang w:val="en-US" w:eastAsia="en-US" w:bidi="en-US"/>
      </w:rPr>
    </w:lvl>
    <w:lvl w:ilvl="4">
      <w:numFmt w:val="bullet"/>
      <w:lvlText w:val="•"/>
      <w:lvlJc w:val="left"/>
      <w:pPr>
        <w:ind w:left="4690" w:hanging="181"/>
      </w:pPr>
      <w:rPr>
        <w:rFonts w:hint="default"/>
        <w:lang w:val="en-US" w:eastAsia="en-US" w:bidi="en-US"/>
      </w:rPr>
    </w:lvl>
    <w:lvl w:ilvl="5">
      <w:numFmt w:val="bullet"/>
      <w:lvlText w:val="•"/>
      <w:lvlJc w:val="left"/>
      <w:pPr>
        <w:ind w:left="5683" w:hanging="181"/>
      </w:pPr>
      <w:rPr>
        <w:rFonts w:hint="default"/>
        <w:lang w:val="en-US" w:eastAsia="en-US" w:bidi="en-US"/>
      </w:rPr>
    </w:lvl>
    <w:lvl w:ilvl="6">
      <w:numFmt w:val="bullet"/>
      <w:lvlText w:val="•"/>
      <w:lvlJc w:val="left"/>
      <w:pPr>
        <w:ind w:left="6675" w:hanging="181"/>
      </w:pPr>
      <w:rPr>
        <w:rFonts w:hint="default"/>
        <w:lang w:val="en-US" w:eastAsia="en-US" w:bidi="en-US"/>
      </w:rPr>
    </w:lvl>
    <w:lvl w:ilvl="7">
      <w:numFmt w:val="bullet"/>
      <w:lvlText w:val="•"/>
      <w:lvlJc w:val="left"/>
      <w:pPr>
        <w:ind w:left="7668" w:hanging="181"/>
      </w:pPr>
      <w:rPr>
        <w:rFonts w:hint="default"/>
        <w:lang w:val="en-US" w:eastAsia="en-US" w:bidi="en-US"/>
      </w:rPr>
    </w:lvl>
    <w:lvl w:ilvl="8">
      <w:numFmt w:val="bullet"/>
      <w:lvlText w:val="•"/>
      <w:lvlJc w:val="left"/>
      <w:pPr>
        <w:ind w:left="8661" w:hanging="181"/>
      </w:pPr>
      <w:rPr>
        <w:rFonts w:hint="default"/>
        <w:lang w:val="en-US" w:eastAsia="en-US" w:bidi="en-US"/>
      </w:rPr>
    </w:lvl>
  </w:abstractNum>
  <w:abstractNum w:abstractNumId="41" w15:restartNumberingAfterBreak="0">
    <w:nsid w:val="5C3F0776"/>
    <w:multiLevelType w:val="multilevel"/>
    <w:tmpl w:val="5C3F0776"/>
    <w:lvl w:ilvl="0">
      <w:start w:val="4"/>
      <w:numFmt w:val="decimal"/>
      <w:lvlText w:val="%1"/>
      <w:lvlJc w:val="left"/>
      <w:pPr>
        <w:ind w:left="1148" w:hanging="423"/>
      </w:pPr>
      <w:rPr>
        <w:rFonts w:hint="default"/>
        <w:lang w:val="en-US" w:eastAsia="en-US" w:bidi="en-US"/>
      </w:rPr>
    </w:lvl>
    <w:lvl w:ilvl="1">
      <w:start w:val="1"/>
      <w:numFmt w:val="decimal"/>
      <w:lvlText w:val="%1.%2"/>
      <w:lvlJc w:val="left"/>
      <w:pPr>
        <w:ind w:left="1148"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326" w:hanging="600"/>
        <w:jc w:val="right"/>
      </w:pPr>
      <w:rPr>
        <w:rFonts w:ascii="Times New Roman" w:eastAsia="Times New Roman" w:hAnsi="Times New Roman" w:cs="Times New Roman" w:hint="default"/>
        <w:b/>
        <w:bCs/>
        <w:spacing w:val="-1"/>
        <w:w w:val="100"/>
        <w:sz w:val="24"/>
        <w:szCs w:val="24"/>
        <w:lang w:val="en-US" w:eastAsia="en-US" w:bidi="en-US"/>
      </w:rPr>
    </w:lvl>
    <w:lvl w:ilvl="3">
      <w:numFmt w:val="bullet"/>
      <w:lvlText w:val=""/>
      <w:lvlJc w:val="left"/>
      <w:pPr>
        <w:ind w:left="1528" w:hanging="360"/>
      </w:pPr>
      <w:rPr>
        <w:rFonts w:ascii="Symbol" w:eastAsia="Symbol" w:hAnsi="Symbol" w:cs="Symbol" w:hint="default"/>
        <w:w w:val="100"/>
        <w:sz w:val="24"/>
        <w:szCs w:val="24"/>
        <w:lang w:val="en-US" w:eastAsia="en-US" w:bidi="en-US"/>
      </w:rPr>
    </w:lvl>
    <w:lvl w:ilvl="4">
      <w:numFmt w:val="bullet"/>
      <w:lvlText w:val="•"/>
      <w:lvlJc w:val="left"/>
      <w:pPr>
        <w:ind w:left="3801" w:hanging="360"/>
      </w:pPr>
      <w:rPr>
        <w:rFonts w:hint="default"/>
        <w:lang w:val="en-US" w:eastAsia="en-US" w:bidi="en-US"/>
      </w:rPr>
    </w:lvl>
    <w:lvl w:ilvl="5">
      <w:numFmt w:val="bullet"/>
      <w:lvlText w:val="•"/>
      <w:lvlJc w:val="left"/>
      <w:pPr>
        <w:ind w:left="4942" w:hanging="360"/>
      </w:pPr>
      <w:rPr>
        <w:rFonts w:hint="default"/>
        <w:lang w:val="en-US" w:eastAsia="en-US" w:bidi="en-US"/>
      </w:rPr>
    </w:lvl>
    <w:lvl w:ilvl="6">
      <w:numFmt w:val="bullet"/>
      <w:lvlText w:val="•"/>
      <w:lvlJc w:val="left"/>
      <w:pPr>
        <w:ind w:left="6083" w:hanging="360"/>
      </w:pPr>
      <w:rPr>
        <w:rFonts w:hint="default"/>
        <w:lang w:val="en-US" w:eastAsia="en-US" w:bidi="en-US"/>
      </w:rPr>
    </w:lvl>
    <w:lvl w:ilvl="7">
      <w:numFmt w:val="bullet"/>
      <w:lvlText w:val="•"/>
      <w:lvlJc w:val="left"/>
      <w:pPr>
        <w:ind w:left="7224" w:hanging="360"/>
      </w:pPr>
      <w:rPr>
        <w:rFonts w:hint="default"/>
        <w:lang w:val="en-US" w:eastAsia="en-US" w:bidi="en-US"/>
      </w:rPr>
    </w:lvl>
    <w:lvl w:ilvl="8">
      <w:numFmt w:val="bullet"/>
      <w:lvlText w:val="•"/>
      <w:lvlJc w:val="left"/>
      <w:pPr>
        <w:ind w:left="8364" w:hanging="360"/>
      </w:pPr>
      <w:rPr>
        <w:rFonts w:hint="default"/>
        <w:lang w:val="en-US" w:eastAsia="en-US" w:bidi="en-US"/>
      </w:rPr>
    </w:lvl>
  </w:abstractNum>
  <w:abstractNum w:abstractNumId="42" w15:restartNumberingAfterBreak="0">
    <w:nsid w:val="5C3F0781"/>
    <w:multiLevelType w:val="multilevel"/>
    <w:tmpl w:val="5C3F0781"/>
    <w:lvl w:ilvl="0">
      <w:numFmt w:val="bullet"/>
      <w:lvlText w:val=""/>
      <w:lvlJc w:val="left"/>
      <w:pPr>
        <w:ind w:left="1446" w:hanging="360"/>
      </w:pPr>
      <w:rPr>
        <w:rFonts w:ascii="Symbol" w:eastAsia="Symbol" w:hAnsi="Symbol" w:cs="Symbol" w:hint="default"/>
        <w:w w:val="100"/>
        <w:sz w:val="24"/>
        <w:szCs w:val="24"/>
        <w:lang w:val="en-US" w:eastAsia="en-US" w:bidi="en-US"/>
      </w:rPr>
    </w:lvl>
    <w:lvl w:ilvl="1">
      <w:numFmt w:val="bullet"/>
      <w:lvlText w:val=""/>
      <w:lvlJc w:val="left"/>
      <w:pPr>
        <w:ind w:left="1528" w:hanging="360"/>
      </w:pPr>
      <w:rPr>
        <w:rFonts w:ascii="Symbol" w:eastAsia="Symbol" w:hAnsi="Symbol" w:cs="Symbol" w:hint="default"/>
        <w:w w:val="100"/>
        <w:sz w:val="24"/>
        <w:szCs w:val="24"/>
        <w:lang w:val="en-US" w:eastAsia="en-US" w:bidi="en-US"/>
      </w:rPr>
    </w:lvl>
    <w:lvl w:ilvl="2">
      <w:numFmt w:val="bullet"/>
      <w:lvlText w:val="•"/>
      <w:lvlJc w:val="left"/>
      <w:pPr>
        <w:ind w:left="2534" w:hanging="360"/>
      </w:pPr>
      <w:rPr>
        <w:rFonts w:hint="default"/>
        <w:lang w:val="en-US" w:eastAsia="en-US" w:bidi="en-US"/>
      </w:rPr>
    </w:lvl>
    <w:lvl w:ilvl="3">
      <w:numFmt w:val="bullet"/>
      <w:lvlText w:val="•"/>
      <w:lvlJc w:val="left"/>
      <w:pPr>
        <w:ind w:left="3548" w:hanging="360"/>
      </w:pPr>
      <w:rPr>
        <w:rFonts w:hint="default"/>
        <w:lang w:val="en-US" w:eastAsia="en-US" w:bidi="en-US"/>
      </w:rPr>
    </w:lvl>
    <w:lvl w:ilvl="4">
      <w:numFmt w:val="bullet"/>
      <w:lvlText w:val="•"/>
      <w:lvlJc w:val="left"/>
      <w:pPr>
        <w:ind w:left="4562" w:hanging="360"/>
      </w:pPr>
      <w:rPr>
        <w:rFonts w:hint="default"/>
        <w:lang w:val="en-US" w:eastAsia="en-US" w:bidi="en-US"/>
      </w:rPr>
    </w:lvl>
    <w:lvl w:ilvl="5">
      <w:numFmt w:val="bullet"/>
      <w:lvlText w:val="•"/>
      <w:lvlJc w:val="left"/>
      <w:pPr>
        <w:ind w:left="5576" w:hanging="360"/>
      </w:pPr>
      <w:rPr>
        <w:rFonts w:hint="default"/>
        <w:lang w:val="en-US" w:eastAsia="en-US" w:bidi="en-US"/>
      </w:rPr>
    </w:lvl>
    <w:lvl w:ilvl="6">
      <w:numFmt w:val="bullet"/>
      <w:lvlText w:val="•"/>
      <w:lvlJc w:val="left"/>
      <w:pPr>
        <w:ind w:left="6590" w:hanging="360"/>
      </w:pPr>
      <w:rPr>
        <w:rFonts w:hint="default"/>
        <w:lang w:val="en-US" w:eastAsia="en-US" w:bidi="en-US"/>
      </w:rPr>
    </w:lvl>
    <w:lvl w:ilvl="7">
      <w:numFmt w:val="bullet"/>
      <w:lvlText w:val="•"/>
      <w:lvlJc w:val="left"/>
      <w:pPr>
        <w:ind w:left="7604" w:hanging="360"/>
      </w:pPr>
      <w:rPr>
        <w:rFonts w:hint="default"/>
        <w:lang w:val="en-US" w:eastAsia="en-US" w:bidi="en-US"/>
      </w:rPr>
    </w:lvl>
    <w:lvl w:ilvl="8">
      <w:numFmt w:val="bullet"/>
      <w:lvlText w:val="•"/>
      <w:lvlJc w:val="left"/>
      <w:pPr>
        <w:ind w:left="8618" w:hanging="360"/>
      </w:pPr>
      <w:rPr>
        <w:rFonts w:hint="default"/>
        <w:lang w:val="en-US" w:eastAsia="en-US" w:bidi="en-US"/>
      </w:rPr>
    </w:lvl>
  </w:abstractNum>
  <w:abstractNum w:abstractNumId="43" w15:restartNumberingAfterBreak="0">
    <w:nsid w:val="5C3F078C"/>
    <w:multiLevelType w:val="multilevel"/>
    <w:tmpl w:val="5C3F078C"/>
    <w:lvl w:ilvl="0">
      <w:start w:val="4"/>
      <w:numFmt w:val="decimal"/>
      <w:lvlText w:val="%1"/>
      <w:lvlJc w:val="left"/>
      <w:pPr>
        <w:ind w:left="1266" w:hanging="540"/>
      </w:pPr>
      <w:rPr>
        <w:rFonts w:hint="default"/>
        <w:lang w:val="en-US" w:eastAsia="en-US" w:bidi="en-US"/>
      </w:rPr>
    </w:lvl>
    <w:lvl w:ilvl="1">
      <w:start w:val="1"/>
      <w:numFmt w:val="decimal"/>
      <w:lvlText w:val="%1.%2"/>
      <w:lvlJc w:val="left"/>
      <w:pPr>
        <w:ind w:left="1266" w:hanging="540"/>
        <w:jc w:val="right"/>
      </w:pPr>
      <w:rPr>
        <w:rFonts w:hint="default"/>
        <w:lang w:val="en-US" w:eastAsia="en-US" w:bidi="en-US"/>
      </w:rPr>
    </w:lvl>
    <w:lvl w:ilvl="2">
      <w:start w:val="5"/>
      <w:numFmt w:val="decimal"/>
      <w:lvlText w:val="%1.%2.%3"/>
      <w:lvlJc w:val="left"/>
      <w:pPr>
        <w:ind w:left="1266" w:hanging="540"/>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446" w:hanging="360"/>
      </w:pPr>
      <w:rPr>
        <w:rFonts w:ascii="Symbol" w:eastAsia="Symbol" w:hAnsi="Symbol" w:cs="Symbol" w:hint="default"/>
        <w:w w:val="100"/>
        <w:sz w:val="24"/>
        <w:szCs w:val="24"/>
        <w:lang w:val="en-US" w:eastAsia="en-US" w:bidi="en-US"/>
      </w:rPr>
    </w:lvl>
    <w:lvl w:ilvl="4">
      <w:numFmt w:val="bullet"/>
      <w:lvlText w:val=""/>
      <w:lvlJc w:val="left"/>
      <w:pPr>
        <w:ind w:left="1528" w:hanging="360"/>
      </w:pPr>
      <w:rPr>
        <w:rFonts w:ascii="Symbol" w:eastAsia="Symbol" w:hAnsi="Symbol" w:cs="Symbol" w:hint="default"/>
        <w:w w:val="100"/>
        <w:sz w:val="24"/>
        <w:szCs w:val="24"/>
        <w:lang w:val="en-US" w:eastAsia="en-US" w:bidi="en-US"/>
      </w:rPr>
    </w:lvl>
    <w:lvl w:ilvl="5">
      <w:numFmt w:val="bullet"/>
      <w:lvlText w:val="•"/>
      <w:lvlJc w:val="left"/>
      <w:pPr>
        <w:ind w:left="4942" w:hanging="360"/>
      </w:pPr>
      <w:rPr>
        <w:rFonts w:hint="default"/>
        <w:lang w:val="en-US" w:eastAsia="en-US" w:bidi="en-US"/>
      </w:rPr>
    </w:lvl>
    <w:lvl w:ilvl="6">
      <w:numFmt w:val="bullet"/>
      <w:lvlText w:val="•"/>
      <w:lvlJc w:val="left"/>
      <w:pPr>
        <w:ind w:left="6083" w:hanging="360"/>
      </w:pPr>
      <w:rPr>
        <w:rFonts w:hint="default"/>
        <w:lang w:val="en-US" w:eastAsia="en-US" w:bidi="en-US"/>
      </w:rPr>
    </w:lvl>
    <w:lvl w:ilvl="7">
      <w:numFmt w:val="bullet"/>
      <w:lvlText w:val="•"/>
      <w:lvlJc w:val="left"/>
      <w:pPr>
        <w:ind w:left="7224" w:hanging="360"/>
      </w:pPr>
      <w:rPr>
        <w:rFonts w:hint="default"/>
        <w:lang w:val="en-US" w:eastAsia="en-US" w:bidi="en-US"/>
      </w:rPr>
    </w:lvl>
    <w:lvl w:ilvl="8">
      <w:numFmt w:val="bullet"/>
      <w:lvlText w:val="•"/>
      <w:lvlJc w:val="left"/>
      <w:pPr>
        <w:ind w:left="8364" w:hanging="360"/>
      </w:pPr>
      <w:rPr>
        <w:rFonts w:hint="default"/>
        <w:lang w:val="en-US" w:eastAsia="en-US" w:bidi="en-US"/>
      </w:rPr>
    </w:lvl>
  </w:abstractNum>
  <w:abstractNum w:abstractNumId="44" w15:restartNumberingAfterBreak="0">
    <w:nsid w:val="5C3F0797"/>
    <w:multiLevelType w:val="multilevel"/>
    <w:tmpl w:val="5C3F0797"/>
    <w:lvl w:ilvl="0">
      <w:numFmt w:val="bullet"/>
      <w:lvlText w:val=""/>
      <w:lvlJc w:val="left"/>
      <w:pPr>
        <w:ind w:left="1528" w:hanging="360"/>
      </w:pPr>
      <w:rPr>
        <w:rFonts w:ascii="Symbol" w:eastAsia="Symbol" w:hAnsi="Symbol" w:cs="Symbol" w:hint="default"/>
        <w:w w:val="100"/>
        <w:sz w:val="24"/>
        <w:szCs w:val="24"/>
        <w:lang w:val="en-US" w:eastAsia="en-US" w:bidi="en-US"/>
      </w:rPr>
    </w:lvl>
    <w:lvl w:ilvl="1">
      <w:numFmt w:val="bullet"/>
      <w:lvlText w:val="•"/>
      <w:lvlJc w:val="left"/>
      <w:pPr>
        <w:ind w:left="2432" w:hanging="360"/>
      </w:pPr>
      <w:rPr>
        <w:rFonts w:hint="default"/>
        <w:lang w:val="en-US" w:eastAsia="en-US" w:bidi="en-US"/>
      </w:rPr>
    </w:lvl>
    <w:lvl w:ilvl="2">
      <w:numFmt w:val="bullet"/>
      <w:lvlText w:val="•"/>
      <w:lvlJc w:val="left"/>
      <w:pPr>
        <w:ind w:left="3345" w:hanging="360"/>
      </w:pPr>
      <w:rPr>
        <w:rFonts w:hint="default"/>
        <w:lang w:val="en-US" w:eastAsia="en-US" w:bidi="en-US"/>
      </w:rPr>
    </w:lvl>
    <w:lvl w:ilvl="3">
      <w:numFmt w:val="bullet"/>
      <w:lvlText w:val="•"/>
      <w:lvlJc w:val="left"/>
      <w:pPr>
        <w:ind w:left="4257" w:hanging="360"/>
      </w:pPr>
      <w:rPr>
        <w:rFonts w:hint="default"/>
        <w:lang w:val="en-US" w:eastAsia="en-US" w:bidi="en-US"/>
      </w:rPr>
    </w:lvl>
    <w:lvl w:ilvl="4">
      <w:numFmt w:val="bullet"/>
      <w:lvlText w:val="•"/>
      <w:lvlJc w:val="left"/>
      <w:pPr>
        <w:ind w:left="5170" w:hanging="360"/>
      </w:pPr>
      <w:rPr>
        <w:rFonts w:hint="default"/>
        <w:lang w:val="en-US" w:eastAsia="en-US" w:bidi="en-US"/>
      </w:rPr>
    </w:lvl>
    <w:lvl w:ilvl="5">
      <w:numFmt w:val="bullet"/>
      <w:lvlText w:val="•"/>
      <w:lvlJc w:val="left"/>
      <w:pPr>
        <w:ind w:left="6083" w:hanging="360"/>
      </w:pPr>
      <w:rPr>
        <w:rFonts w:hint="default"/>
        <w:lang w:val="en-US" w:eastAsia="en-US" w:bidi="en-US"/>
      </w:rPr>
    </w:lvl>
    <w:lvl w:ilvl="6">
      <w:numFmt w:val="bullet"/>
      <w:lvlText w:val="•"/>
      <w:lvlJc w:val="left"/>
      <w:pPr>
        <w:ind w:left="6995" w:hanging="360"/>
      </w:pPr>
      <w:rPr>
        <w:rFonts w:hint="default"/>
        <w:lang w:val="en-US" w:eastAsia="en-US" w:bidi="en-US"/>
      </w:rPr>
    </w:lvl>
    <w:lvl w:ilvl="7">
      <w:numFmt w:val="bullet"/>
      <w:lvlText w:val="•"/>
      <w:lvlJc w:val="left"/>
      <w:pPr>
        <w:ind w:left="7908" w:hanging="360"/>
      </w:pPr>
      <w:rPr>
        <w:rFonts w:hint="default"/>
        <w:lang w:val="en-US" w:eastAsia="en-US" w:bidi="en-US"/>
      </w:rPr>
    </w:lvl>
    <w:lvl w:ilvl="8">
      <w:numFmt w:val="bullet"/>
      <w:lvlText w:val="•"/>
      <w:lvlJc w:val="left"/>
      <w:pPr>
        <w:ind w:left="8821" w:hanging="360"/>
      </w:pPr>
      <w:rPr>
        <w:rFonts w:hint="default"/>
        <w:lang w:val="en-US" w:eastAsia="en-US" w:bidi="en-US"/>
      </w:rPr>
    </w:lvl>
  </w:abstractNum>
  <w:abstractNum w:abstractNumId="45" w15:restartNumberingAfterBreak="0">
    <w:nsid w:val="5C3F07A2"/>
    <w:multiLevelType w:val="multilevel"/>
    <w:tmpl w:val="5C3F07A2"/>
    <w:lvl w:ilvl="0">
      <w:start w:val="4"/>
      <w:numFmt w:val="decimal"/>
      <w:lvlText w:val="%1"/>
      <w:lvlJc w:val="left"/>
      <w:pPr>
        <w:ind w:left="1348" w:hanging="540"/>
      </w:pPr>
      <w:rPr>
        <w:rFonts w:hint="default"/>
        <w:lang w:val="en-US" w:eastAsia="en-US" w:bidi="en-US"/>
      </w:rPr>
    </w:lvl>
    <w:lvl w:ilvl="1">
      <w:start w:val="2"/>
      <w:numFmt w:val="decimal"/>
      <w:lvlText w:val="%1.%2"/>
      <w:lvlJc w:val="left"/>
      <w:pPr>
        <w:ind w:left="1348" w:hanging="540"/>
      </w:pPr>
      <w:rPr>
        <w:rFonts w:hint="default"/>
        <w:lang w:val="en-US" w:eastAsia="en-US" w:bidi="en-US"/>
      </w:rPr>
    </w:lvl>
    <w:lvl w:ilvl="2">
      <w:start w:val="1"/>
      <w:numFmt w:val="decimal"/>
      <w:lvlText w:val="%1.%2.%3"/>
      <w:lvlJc w:val="left"/>
      <w:pPr>
        <w:ind w:left="1348"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528" w:hanging="360"/>
      </w:pPr>
      <w:rPr>
        <w:rFonts w:ascii="Symbol" w:eastAsia="Symbol" w:hAnsi="Symbol" w:cs="Symbol" w:hint="default"/>
        <w:w w:val="100"/>
        <w:sz w:val="24"/>
        <w:szCs w:val="24"/>
        <w:lang w:val="en-US" w:eastAsia="en-US" w:bidi="en-US"/>
      </w:rPr>
    </w:lvl>
    <w:lvl w:ilvl="4">
      <w:numFmt w:val="bullet"/>
      <w:lvlText w:val="•"/>
      <w:lvlJc w:val="left"/>
      <w:pPr>
        <w:ind w:left="4562" w:hanging="360"/>
      </w:pPr>
      <w:rPr>
        <w:rFonts w:hint="default"/>
        <w:lang w:val="en-US" w:eastAsia="en-US" w:bidi="en-US"/>
      </w:rPr>
    </w:lvl>
    <w:lvl w:ilvl="5">
      <w:numFmt w:val="bullet"/>
      <w:lvlText w:val="•"/>
      <w:lvlJc w:val="left"/>
      <w:pPr>
        <w:ind w:left="5576" w:hanging="360"/>
      </w:pPr>
      <w:rPr>
        <w:rFonts w:hint="default"/>
        <w:lang w:val="en-US" w:eastAsia="en-US" w:bidi="en-US"/>
      </w:rPr>
    </w:lvl>
    <w:lvl w:ilvl="6">
      <w:numFmt w:val="bullet"/>
      <w:lvlText w:val="•"/>
      <w:lvlJc w:val="left"/>
      <w:pPr>
        <w:ind w:left="6590" w:hanging="360"/>
      </w:pPr>
      <w:rPr>
        <w:rFonts w:hint="default"/>
        <w:lang w:val="en-US" w:eastAsia="en-US" w:bidi="en-US"/>
      </w:rPr>
    </w:lvl>
    <w:lvl w:ilvl="7">
      <w:numFmt w:val="bullet"/>
      <w:lvlText w:val="•"/>
      <w:lvlJc w:val="left"/>
      <w:pPr>
        <w:ind w:left="7604" w:hanging="360"/>
      </w:pPr>
      <w:rPr>
        <w:rFonts w:hint="default"/>
        <w:lang w:val="en-US" w:eastAsia="en-US" w:bidi="en-US"/>
      </w:rPr>
    </w:lvl>
    <w:lvl w:ilvl="8">
      <w:numFmt w:val="bullet"/>
      <w:lvlText w:val="•"/>
      <w:lvlJc w:val="left"/>
      <w:pPr>
        <w:ind w:left="8618" w:hanging="360"/>
      </w:pPr>
      <w:rPr>
        <w:rFonts w:hint="default"/>
        <w:lang w:val="en-US" w:eastAsia="en-US" w:bidi="en-US"/>
      </w:rPr>
    </w:lvl>
  </w:abstractNum>
  <w:abstractNum w:abstractNumId="46" w15:restartNumberingAfterBreak="0">
    <w:nsid w:val="5C3F07AD"/>
    <w:multiLevelType w:val="multilevel"/>
    <w:tmpl w:val="5C3F07AD"/>
    <w:lvl w:ilvl="0">
      <w:start w:val="5"/>
      <w:numFmt w:val="decimal"/>
      <w:lvlText w:val="%1"/>
      <w:lvlJc w:val="left"/>
      <w:pPr>
        <w:ind w:left="1146" w:hanging="420"/>
      </w:pPr>
      <w:rPr>
        <w:rFonts w:hint="default"/>
        <w:lang w:val="en-US" w:eastAsia="en-US" w:bidi="en-US"/>
      </w:rPr>
    </w:lvl>
    <w:lvl w:ilvl="1">
      <w:start w:val="1"/>
      <w:numFmt w:val="decimal"/>
      <w:lvlText w:val="%1.%2"/>
      <w:lvlJc w:val="left"/>
      <w:pPr>
        <w:ind w:left="1146" w:hanging="420"/>
        <w:jc w:val="righ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41" w:hanging="420"/>
      </w:pPr>
      <w:rPr>
        <w:rFonts w:hint="default"/>
        <w:lang w:val="en-US" w:eastAsia="en-US" w:bidi="en-US"/>
      </w:rPr>
    </w:lvl>
    <w:lvl w:ilvl="3">
      <w:numFmt w:val="bullet"/>
      <w:lvlText w:val="•"/>
      <w:lvlJc w:val="left"/>
      <w:pPr>
        <w:ind w:left="3991" w:hanging="420"/>
      </w:pPr>
      <w:rPr>
        <w:rFonts w:hint="default"/>
        <w:lang w:val="en-US" w:eastAsia="en-US" w:bidi="en-US"/>
      </w:rPr>
    </w:lvl>
    <w:lvl w:ilvl="4">
      <w:numFmt w:val="bullet"/>
      <w:lvlText w:val="•"/>
      <w:lvlJc w:val="left"/>
      <w:pPr>
        <w:ind w:left="4942" w:hanging="420"/>
      </w:pPr>
      <w:rPr>
        <w:rFonts w:hint="default"/>
        <w:lang w:val="en-US" w:eastAsia="en-US" w:bidi="en-US"/>
      </w:rPr>
    </w:lvl>
    <w:lvl w:ilvl="5">
      <w:numFmt w:val="bullet"/>
      <w:lvlText w:val="•"/>
      <w:lvlJc w:val="left"/>
      <w:pPr>
        <w:ind w:left="5893" w:hanging="420"/>
      </w:pPr>
      <w:rPr>
        <w:rFonts w:hint="default"/>
        <w:lang w:val="en-US" w:eastAsia="en-US" w:bidi="en-US"/>
      </w:rPr>
    </w:lvl>
    <w:lvl w:ilvl="6">
      <w:numFmt w:val="bullet"/>
      <w:lvlText w:val="•"/>
      <w:lvlJc w:val="left"/>
      <w:pPr>
        <w:ind w:left="6843" w:hanging="420"/>
      </w:pPr>
      <w:rPr>
        <w:rFonts w:hint="default"/>
        <w:lang w:val="en-US" w:eastAsia="en-US" w:bidi="en-US"/>
      </w:rPr>
    </w:lvl>
    <w:lvl w:ilvl="7">
      <w:numFmt w:val="bullet"/>
      <w:lvlText w:val="•"/>
      <w:lvlJc w:val="left"/>
      <w:pPr>
        <w:ind w:left="7794" w:hanging="420"/>
      </w:pPr>
      <w:rPr>
        <w:rFonts w:hint="default"/>
        <w:lang w:val="en-US" w:eastAsia="en-US" w:bidi="en-US"/>
      </w:rPr>
    </w:lvl>
    <w:lvl w:ilvl="8">
      <w:numFmt w:val="bullet"/>
      <w:lvlText w:val="•"/>
      <w:lvlJc w:val="left"/>
      <w:pPr>
        <w:ind w:left="8745" w:hanging="420"/>
      </w:pPr>
      <w:rPr>
        <w:rFonts w:hint="default"/>
        <w:lang w:val="en-US" w:eastAsia="en-US" w:bidi="en-US"/>
      </w:rPr>
    </w:lvl>
  </w:abstractNum>
  <w:abstractNum w:abstractNumId="47" w15:restartNumberingAfterBreak="0">
    <w:nsid w:val="5C3F07B8"/>
    <w:multiLevelType w:val="multilevel"/>
    <w:tmpl w:val="5C3F07B8"/>
    <w:lvl w:ilvl="0">
      <w:start w:val="1"/>
      <w:numFmt w:val="decimal"/>
      <w:lvlText w:val="%1."/>
      <w:lvlJc w:val="left"/>
      <w:pPr>
        <w:ind w:left="1048" w:hanging="240"/>
        <w:jc w:val="right"/>
      </w:pPr>
      <w:rPr>
        <w:rFonts w:ascii="Times New Roman" w:eastAsia="Times New Roman" w:hAnsi="Times New Roman" w:cs="Times New Roman" w:hint="default"/>
        <w:b/>
        <w:bCs/>
        <w:spacing w:val="-2"/>
        <w:w w:val="99"/>
        <w:sz w:val="24"/>
        <w:szCs w:val="24"/>
        <w:lang w:val="en-US" w:eastAsia="en-US" w:bidi="en-US"/>
      </w:rPr>
    </w:lvl>
    <w:lvl w:ilvl="1">
      <w:numFmt w:val="bullet"/>
      <w:lvlText w:val=""/>
      <w:lvlJc w:val="left"/>
      <w:pPr>
        <w:ind w:left="1446" w:hanging="360"/>
      </w:pPr>
      <w:rPr>
        <w:rFonts w:ascii="Symbol" w:eastAsia="Symbol" w:hAnsi="Symbol" w:cs="Symbol" w:hint="default"/>
        <w:w w:val="100"/>
        <w:sz w:val="24"/>
        <w:szCs w:val="24"/>
        <w:lang w:val="en-US" w:eastAsia="en-US" w:bidi="en-US"/>
      </w:rPr>
    </w:lvl>
    <w:lvl w:ilvl="2">
      <w:numFmt w:val="bullet"/>
      <w:lvlText w:val="•"/>
      <w:lvlJc w:val="left"/>
      <w:pPr>
        <w:ind w:left="2462" w:hanging="360"/>
      </w:pPr>
      <w:rPr>
        <w:rFonts w:hint="default"/>
        <w:lang w:val="en-US" w:eastAsia="en-US" w:bidi="en-US"/>
      </w:rPr>
    </w:lvl>
    <w:lvl w:ilvl="3">
      <w:numFmt w:val="bullet"/>
      <w:lvlText w:val="•"/>
      <w:lvlJc w:val="left"/>
      <w:pPr>
        <w:ind w:left="3485" w:hanging="360"/>
      </w:pPr>
      <w:rPr>
        <w:rFonts w:hint="default"/>
        <w:lang w:val="en-US" w:eastAsia="en-US" w:bidi="en-US"/>
      </w:rPr>
    </w:lvl>
    <w:lvl w:ilvl="4">
      <w:numFmt w:val="bullet"/>
      <w:lvlText w:val="•"/>
      <w:lvlJc w:val="left"/>
      <w:pPr>
        <w:ind w:left="4508" w:hanging="360"/>
      </w:pPr>
      <w:rPr>
        <w:rFonts w:hint="default"/>
        <w:lang w:val="en-US" w:eastAsia="en-US" w:bidi="en-US"/>
      </w:rPr>
    </w:lvl>
    <w:lvl w:ilvl="5">
      <w:numFmt w:val="bullet"/>
      <w:lvlText w:val="•"/>
      <w:lvlJc w:val="left"/>
      <w:pPr>
        <w:ind w:left="5531" w:hanging="360"/>
      </w:pPr>
      <w:rPr>
        <w:rFonts w:hint="default"/>
        <w:lang w:val="en-US" w:eastAsia="en-US" w:bidi="en-US"/>
      </w:rPr>
    </w:lvl>
    <w:lvl w:ilvl="6">
      <w:numFmt w:val="bullet"/>
      <w:lvlText w:val="•"/>
      <w:lvlJc w:val="left"/>
      <w:pPr>
        <w:ind w:left="6554" w:hanging="360"/>
      </w:pPr>
      <w:rPr>
        <w:rFonts w:hint="default"/>
        <w:lang w:val="en-US" w:eastAsia="en-US" w:bidi="en-US"/>
      </w:rPr>
    </w:lvl>
    <w:lvl w:ilvl="7">
      <w:numFmt w:val="bullet"/>
      <w:lvlText w:val="•"/>
      <w:lvlJc w:val="left"/>
      <w:pPr>
        <w:ind w:left="7577" w:hanging="360"/>
      </w:pPr>
      <w:rPr>
        <w:rFonts w:hint="default"/>
        <w:lang w:val="en-US" w:eastAsia="en-US" w:bidi="en-US"/>
      </w:rPr>
    </w:lvl>
    <w:lvl w:ilvl="8">
      <w:numFmt w:val="bullet"/>
      <w:lvlText w:val="•"/>
      <w:lvlJc w:val="left"/>
      <w:pPr>
        <w:ind w:left="8600" w:hanging="360"/>
      </w:pPr>
      <w:rPr>
        <w:rFonts w:hint="default"/>
        <w:lang w:val="en-US" w:eastAsia="en-US" w:bidi="en-US"/>
      </w:rPr>
    </w:lvl>
  </w:abstractNum>
  <w:abstractNum w:abstractNumId="48" w15:restartNumberingAfterBreak="0">
    <w:nsid w:val="5C777D25"/>
    <w:multiLevelType w:val="hybridMultilevel"/>
    <w:tmpl w:val="B48A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CCFD6F2"/>
    <w:multiLevelType w:val="multilevel"/>
    <w:tmpl w:val="5CCFD6F2"/>
    <w:lvl w:ilvl="0">
      <w:numFmt w:val="bullet"/>
      <w:lvlText w:val=""/>
      <w:lvlJc w:val="left"/>
      <w:pPr>
        <w:ind w:left="940" w:hanging="360"/>
      </w:pPr>
      <w:rPr>
        <w:rFonts w:ascii="Symbol" w:eastAsia="Symbol" w:hAnsi="Symbol" w:cs="Symbol" w:hint="default"/>
        <w:w w:val="100"/>
        <w:sz w:val="24"/>
        <w:szCs w:val="24"/>
        <w:lang w:val="en-US" w:eastAsia="en-US" w:bidi="en-US"/>
      </w:rPr>
    </w:lvl>
    <w:lvl w:ilvl="1">
      <w:numFmt w:val="bullet"/>
      <w:lvlText w:val="•"/>
      <w:lvlJc w:val="left"/>
      <w:pPr>
        <w:ind w:left="1722" w:hanging="360"/>
      </w:pPr>
      <w:rPr>
        <w:rFonts w:hint="default"/>
        <w:lang w:val="en-US" w:eastAsia="en-US" w:bidi="en-US"/>
      </w:rPr>
    </w:lvl>
    <w:lvl w:ilvl="2">
      <w:numFmt w:val="bullet"/>
      <w:lvlText w:val="•"/>
      <w:lvlJc w:val="left"/>
      <w:pPr>
        <w:ind w:left="2505" w:hanging="360"/>
      </w:pPr>
      <w:rPr>
        <w:rFonts w:hint="default"/>
        <w:lang w:val="en-US" w:eastAsia="en-US" w:bidi="en-US"/>
      </w:rPr>
    </w:lvl>
    <w:lvl w:ilvl="3">
      <w:numFmt w:val="bullet"/>
      <w:lvlText w:val="•"/>
      <w:lvlJc w:val="left"/>
      <w:pPr>
        <w:ind w:left="3287" w:hanging="360"/>
      </w:pPr>
      <w:rPr>
        <w:rFonts w:hint="default"/>
        <w:lang w:val="en-US" w:eastAsia="en-US" w:bidi="en-US"/>
      </w:rPr>
    </w:lvl>
    <w:lvl w:ilvl="4">
      <w:numFmt w:val="bullet"/>
      <w:lvlText w:val="•"/>
      <w:lvlJc w:val="left"/>
      <w:pPr>
        <w:ind w:left="4070" w:hanging="360"/>
      </w:pPr>
      <w:rPr>
        <w:rFonts w:hint="default"/>
        <w:lang w:val="en-US" w:eastAsia="en-US" w:bidi="en-US"/>
      </w:rPr>
    </w:lvl>
    <w:lvl w:ilvl="5">
      <w:numFmt w:val="bullet"/>
      <w:lvlText w:val="•"/>
      <w:lvlJc w:val="left"/>
      <w:pPr>
        <w:ind w:left="4853" w:hanging="360"/>
      </w:pPr>
      <w:rPr>
        <w:rFonts w:hint="default"/>
        <w:lang w:val="en-US" w:eastAsia="en-US" w:bidi="en-US"/>
      </w:rPr>
    </w:lvl>
    <w:lvl w:ilvl="6">
      <w:numFmt w:val="bullet"/>
      <w:lvlText w:val="•"/>
      <w:lvlJc w:val="left"/>
      <w:pPr>
        <w:ind w:left="5635" w:hanging="360"/>
      </w:pPr>
      <w:rPr>
        <w:rFonts w:hint="default"/>
        <w:lang w:val="en-US" w:eastAsia="en-US" w:bidi="en-US"/>
      </w:rPr>
    </w:lvl>
    <w:lvl w:ilvl="7">
      <w:numFmt w:val="bullet"/>
      <w:lvlText w:val="•"/>
      <w:lvlJc w:val="left"/>
      <w:pPr>
        <w:ind w:left="6418" w:hanging="360"/>
      </w:pPr>
      <w:rPr>
        <w:rFonts w:hint="default"/>
        <w:lang w:val="en-US" w:eastAsia="en-US" w:bidi="en-US"/>
      </w:rPr>
    </w:lvl>
    <w:lvl w:ilvl="8">
      <w:numFmt w:val="bullet"/>
      <w:lvlText w:val="•"/>
      <w:lvlJc w:val="left"/>
      <w:pPr>
        <w:ind w:left="7201" w:hanging="360"/>
      </w:pPr>
      <w:rPr>
        <w:rFonts w:hint="default"/>
        <w:lang w:val="en-US" w:eastAsia="en-US" w:bidi="en-US"/>
      </w:rPr>
    </w:lvl>
  </w:abstractNum>
  <w:abstractNum w:abstractNumId="50" w15:restartNumberingAfterBreak="0">
    <w:nsid w:val="60573A53"/>
    <w:multiLevelType w:val="hybridMultilevel"/>
    <w:tmpl w:val="6E60D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26F0CAF"/>
    <w:multiLevelType w:val="hybridMultilevel"/>
    <w:tmpl w:val="A6B8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2B761D5"/>
    <w:multiLevelType w:val="hybridMultilevel"/>
    <w:tmpl w:val="EF7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B3172E5"/>
    <w:multiLevelType w:val="hybridMultilevel"/>
    <w:tmpl w:val="06E6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123763"/>
    <w:multiLevelType w:val="hybridMultilevel"/>
    <w:tmpl w:val="3D5E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8437393"/>
    <w:multiLevelType w:val="hybridMultilevel"/>
    <w:tmpl w:val="3864B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F966A0B"/>
    <w:multiLevelType w:val="hybridMultilevel"/>
    <w:tmpl w:val="DECA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193412">
    <w:abstractNumId w:val="37"/>
  </w:num>
  <w:num w:numId="2" w16cid:durableId="763111119">
    <w:abstractNumId w:val="1"/>
  </w:num>
  <w:num w:numId="3" w16cid:durableId="517038734">
    <w:abstractNumId w:val="0"/>
  </w:num>
  <w:num w:numId="4" w16cid:durableId="1634941668">
    <w:abstractNumId w:val="5"/>
  </w:num>
  <w:num w:numId="5" w16cid:durableId="1598244920">
    <w:abstractNumId w:val="39"/>
  </w:num>
  <w:num w:numId="6" w16cid:durableId="81804323">
    <w:abstractNumId w:val="40"/>
  </w:num>
  <w:num w:numId="7" w16cid:durableId="75324272">
    <w:abstractNumId w:val="41"/>
  </w:num>
  <w:num w:numId="8" w16cid:durableId="2047292229">
    <w:abstractNumId w:val="42"/>
  </w:num>
  <w:num w:numId="9" w16cid:durableId="844327187">
    <w:abstractNumId w:val="43"/>
  </w:num>
  <w:num w:numId="10" w16cid:durableId="1273980210">
    <w:abstractNumId w:val="44"/>
  </w:num>
  <w:num w:numId="11" w16cid:durableId="415708507">
    <w:abstractNumId w:val="45"/>
  </w:num>
  <w:num w:numId="12" w16cid:durableId="2000838836">
    <w:abstractNumId w:val="46"/>
  </w:num>
  <w:num w:numId="13" w16cid:durableId="203256818">
    <w:abstractNumId w:val="47"/>
  </w:num>
  <w:num w:numId="14" w16cid:durableId="419788838">
    <w:abstractNumId w:val="3"/>
  </w:num>
  <w:num w:numId="15" w16cid:durableId="822157361">
    <w:abstractNumId w:val="2"/>
  </w:num>
  <w:num w:numId="16" w16cid:durableId="439760172">
    <w:abstractNumId w:val="14"/>
  </w:num>
  <w:num w:numId="17" w16cid:durableId="820777992">
    <w:abstractNumId w:val="21"/>
  </w:num>
  <w:num w:numId="18" w16cid:durableId="2003584598">
    <w:abstractNumId w:val="16"/>
  </w:num>
  <w:num w:numId="19" w16cid:durableId="288973844">
    <w:abstractNumId w:val="30"/>
  </w:num>
  <w:num w:numId="20" w16cid:durableId="523059673">
    <w:abstractNumId w:val="36"/>
  </w:num>
  <w:num w:numId="21" w16cid:durableId="1697198988">
    <w:abstractNumId w:val="24"/>
  </w:num>
  <w:num w:numId="22" w16cid:durableId="881865509">
    <w:abstractNumId w:val="27"/>
  </w:num>
  <w:num w:numId="23" w16cid:durableId="1024677146">
    <w:abstractNumId w:val="48"/>
  </w:num>
  <w:num w:numId="24" w16cid:durableId="110129177">
    <w:abstractNumId w:val="34"/>
  </w:num>
  <w:num w:numId="25" w16cid:durableId="1087267168">
    <w:abstractNumId w:val="51"/>
  </w:num>
  <w:num w:numId="26" w16cid:durableId="1748453107">
    <w:abstractNumId w:val="28"/>
  </w:num>
  <w:num w:numId="27" w16cid:durableId="329404296">
    <w:abstractNumId w:val="35"/>
  </w:num>
  <w:num w:numId="28" w16cid:durableId="1573738133">
    <w:abstractNumId w:val="55"/>
  </w:num>
  <w:num w:numId="29" w16cid:durableId="1670019008">
    <w:abstractNumId w:val="22"/>
  </w:num>
  <w:num w:numId="30" w16cid:durableId="1455518288">
    <w:abstractNumId w:val="15"/>
  </w:num>
  <w:num w:numId="31" w16cid:durableId="669870860">
    <w:abstractNumId w:val="12"/>
  </w:num>
  <w:num w:numId="32" w16cid:durableId="1904296843">
    <w:abstractNumId w:val="19"/>
  </w:num>
  <w:num w:numId="33" w16cid:durableId="2071881147">
    <w:abstractNumId w:val="20"/>
  </w:num>
  <w:num w:numId="34" w16cid:durableId="107741415">
    <w:abstractNumId w:val="31"/>
  </w:num>
  <w:num w:numId="35" w16cid:durableId="1254391410">
    <w:abstractNumId w:val="10"/>
  </w:num>
  <w:num w:numId="36" w16cid:durableId="605767676">
    <w:abstractNumId w:val="52"/>
  </w:num>
  <w:num w:numId="37" w16cid:durableId="1256478878">
    <w:abstractNumId w:val="56"/>
  </w:num>
  <w:num w:numId="38" w16cid:durableId="1652054631">
    <w:abstractNumId w:val="17"/>
  </w:num>
  <w:num w:numId="39" w16cid:durableId="1603876723">
    <w:abstractNumId w:val="33"/>
  </w:num>
  <w:num w:numId="40" w16cid:durableId="120269270">
    <w:abstractNumId w:val="50"/>
  </w:num>
  <w:num w:numId="41" w16cid:durableId="751898638">
    <w:abstractNumId w:val="26"/>
  </w:num>
  <w:num w:numId="42" w16cid:durableId="419528533">
    <w:abstractNumId w:val="18"/>
  </w:num>
  <w:num w:numId="43" w16cid:durableId="802961020">
    <w:abstractNumId w:val="54"/>
  </w:num>
  <w:num w:numId="44" w16cid:durableId="2120442735">
    <w:abstractNumId w:val="23"/>
  </w:num>
  <w:num w:numId="45" w16cid:durableId="1050037877">
    <w:abstractNumId w:val="49"/>
  </w:num>
  <w:num w:numId="46" w16cid:durableId="1952474446">
    <w:abstractNumId w:val="13"/>
  </w:num>
  <w:num w:numId="47" w16cid:durableId="145586837">
    <w:abstractNumId w:val="4"/>
  </w:num>
  <w:num w:numId="48" w16cid:durableId="933913">
    <w:abstractNumId w:val="9"/>
  </w:num>
  <w:num w:numId="49" w16cid:durableId="891697652">
    <w:abstractNumId w:val="32"/>
  </w:num>
  <w:num w:numId="50" w16cid:durableId="165560687">
    <w:abstractNumId w:val="29"/>
  </w:num>
  <w:num w:numId="51" w16cid:durableId="2145845872">
    <w:abstractNumId w:val="38"/>
  </w:num>
  <w:num w:numId="52" w16cid:durableId="737092289">
    <w:abstractNumId w:val="11"/>
  </w:num>
  <w:num w:numId="53" w16cid:durableId="140076312">
    <w:abstractNumId w:val="6"/>
  </w:num>
  <w:num w:numId="54" w16cid:durableId="670530524">
    <w:abstractNumId w:val="7"/>
  </w:num>
  <w:num w:numId="55" w16cid:durableId="29767292">
    <w:abstractNumId w:val="25"/>
  </w:num>
  <w:num w:numId="56" w16cid:durableId="1776369079">
    <w:abstractNumId w:val="53"/>
  </w:num>
  <w:num w:numId="57" w16cid:durableId="1717043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E52D21"/>
    <w:rsid w:val="000D3CBB"/>
    <w:rsid w:val="00267D14"/>
    <w:rsid w:val="00420594"/>
    <w:rsid w:val="00435FE4"/>
    <w:rsid w:val="005B5A76"/>
    <w:rsid w:val="006F3E6A"/>
    <w:rsid w:val="00742C40"/>
    <w:rsid w:val="008E36EF"/>
    <w:rsid w:val="00CB536F"/>
    <w:rsid w:val="00E169B9"/>
    <w:rsid w:val="00F53A86"/>
    <w:rsid w:val="08CD2C73"/>
    <w:rsid w:val="0EED4AEE"/>
    <w:rsid w:val="41D41F8B"/>
    <w:rsid w:val="5B087ACD"/>
    <w:rsid w:val="6EE52D21"/>
    <w:rsid w:val="7BF01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C7EF036"/>
  <w15:docId w15:val="{11F194AF-C19B-4291-AA9E-36014FEC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uiPriority="9"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60"/>
      <w:ind w:left="648"/>
      <w:outlineLvl w:val="0"/>
    </w:pPr>
    <w:rPr>
      <w:b/>
      <w:bCs/>
      <w:sz w:val="32"/>
      <w:szCs w:val="32"/>
    </w:rPr>
  </w:style>
  <w:style w:type="paragraph" w:styleId="Heading2">
    <w:name w:val="heading 2"/>
    <w:basedOn w:val="Normal"/>
    <w:next w:val="Normal"/>
    <w:link w:val="Heading2Char"/>
    <w:semiHidden/>
    <w:unhideWhenUsed/>
    <w:qFormat/>
    <w:rsid w:val="00CB53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qFormat/>
    <w:pPr>
      <w:ind w:left="1148" w:hanging="422"/>
      <w:outlineLvl w:val="2"/>
    </w:pPr>
    <w:rPr>
      <w:b/>
      <w:bCs/>
      <w:sz w:val="28"/>
      <w:szCs w:val="28"/>
    </w:rPr>
  </w:style>
  <w:style w:type="paragraph" w:styleId="Heading5">
    <w:name w:val="heading 5"/>
    <w:basedOn w:val="Normal"/>
    <w:next w:val="Normal"/>
    <w:uiPriority w:val="9"/>
    <w:qFormat/>
    <w:pPr>
      <w:ind w:left="726"/>
      <w:outlineLvl w:val="4"/>
    </w:pPr>
    <w:rPr>
      <w:b/>
      <w:bCs/>
      <w:sz w:val="24"/>
      <w:szCs w:val="24"/>
    </w:rPr>
  </w:style>
  <w:style w:type="paragraph" w:styleId="Heading6">
    <w:name w:val="heading 6"/>
    <w:basedOn w:val="Normal"/>
    <w:next w:val="Normal"/>
    <w:link w:val="Heading6Char"/>
    <w:semiHidden/>
    <w:unhideWhenUsed/>
    <w:qFormat/>
    <w:rsid w:val="00CB536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4"/>
      <w:szCs w:val="24"/>
    </w:rPr>
  </w:style>
  <w:style w:type="paragraph" w:styleId="ListParagraph">
    <w:name w:val="List Paragraph"/>
    <w:basedOn w:val="Normal"/>
    <w:uiPriority w:val="34"/>
    <w:qFormat/>
    <w:pPr>
      <w:ind w:left="1821" w:hanging="361"/>
    </w:pPr>
  </w:style>
  <w:style w:type="paragraph" w:customStyle="1" w:styleId="ListParagraph1">
    <w:name w:val="List Paragraph1"/>
    <w:basedOn w:val="Normal"/>
    <w:uiPriority w:val="1"/>
    <w:qFormat/>
    <w:pPr>
      <w:ind w:left="1446" w:hanging="360"/>
    </w:pPr>
  </w:style>
  <w:style w:type="character" w:customStyle="1" w:styleId="BodyTextChar">
    <w:name w:val="Body Text Char"/>
    <w:basedOn w:val="DefaultParagraphFont"/>
    <w:link w:val="BodyText"/>
    <w:qFormat/>
    <w:rsid w:val="00F53A86"/>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semiHidden/>
    <w:rsid w:val="00CB536F"/>
    <w:rPr>
      <w:rFonts w:asciiTheme="majorHAnsi" w:eastAsiaTheme="majorEastAsia" w:hAnsiTheme="majorHAnsi" w:cstheme="majorBidi"/>
      <w:color w:val="2E74B5" w:themeColor="accent1" w:themeShade="BF"/>
      <w:sz w:val="26"/>
      <w:szCs w:val="26"/>
      <w:lang w:val="en-US" w:eastAsia="en-US"/>
    </w:rPr>
  </w:style>
  <w:style w:type="character" w:customStyle="1" w:styleId="Heading6Char">
    <w:name w:val="Heading 6 Char"/>
    <w:basedOn w:val="DefaultParagraphFont"/>
    <w:link w:val="Heading6"/>
    <w:semiHidden/>
    <w:rsid w:val="00CB536F"/>
    <w:rPr>
      <w:rFonts w:asciiTheme="majorHAnsi" w:eastAsiaTheme="majorEastAsia" w:hAnsiTheme="majorHAnsi" w:cstheme="majorBidi"/>
      <w:color w:val="1F4D78" w:themeColor="accent1" w:themeShade="7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40</Pages>
  <Words>11349</Words>
  <Characters>64691</Characters>
  <Application>Microsoft Office Word</Application>
  <DocSecurity>0</DocSecurity>
  <Lines>539</Lines>
  <Paragraphs>151</Paragraphs>
  <ScaleCrop>false</ScaleCrop>
  <Company/>
  <LinksUpToDate>false</LinksUpToDate>
  <CharactersWithSpaces>75889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Opps</dc:creator>
  <cp:lastModifiedBy>Bhupendra Patidar</cp:lastModifiedBy>
  <cp:revision>10</cp:revision>
  <dcterms:created xsi:type="dcterms:W3CDTF">2020-05-12T12:34:00Z</dcterms:created>
  <dcterms:modified xsi:type="dcterms:W3CDTF">2024-05-01T05:03:00Z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685BB31799034C06B12E73624238DF3B</vt:lpwstr>
  </property>
</Properties>
</file>